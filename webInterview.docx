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30"/>
      </w:pPr>
      <w:bookmarkStart w:id="801" w:name="_GoBack"/>
      <w:bookmarkEnd w:id="801"/>
      <w:r>
        <w:rPr>
          <w:w w:val="99"/>
        </w:rPr>
        <w:t xml:space="preserve"> </w:t>
      </w:r>
    </w:p>
    <w:p>
      <w:pPr>
        <w:spacing w:before="0" w:line="436" w:lineRule="exact"/>
        <w:ind w:left="252" w:right="1547" w:firstLine="0"/>
        <w:jc w:val="center"/>
        <w:rPr>
          <w:b/>
          <w:sz w:val="40"/>
        </w:rPr>
      </w:pPr>
      <w:r>
        <w:rPr>
          <w:b/>
          <w:sz w:val="40"/>
        </w:rPr>
        <w:t>面试宝典</w:t>
      </w:r>
      <w:r>
        <w:rPr>
          <w:b/>
          <w:w w:val="99"/>
          <w:sz w:val="40"/>
        </w:rPr>
        <w:t xml:space="preserve"> </w:t>
      </w:r>
    </w:p>
    <w:p>
      <w:pPr>
        <w:pStyle w:val="8"/>
        <w:tabs>
          <w:tab w:val="left" w:leader="dot" w:pos="8094"/>
        </w:tabs>
        <w:spacing w:before="59"/>
        <w:ind w:right="1793"/>
        <w:jc w:val="right"/>
        <w:rPr>
          <w:rFonts w:ascii="Calibri" w:eastAsia="Calibri"/>
        </w:rPr>
      </w:pPr>
      <w:r>
        <w:fldChar w:fldCharType="begin"/>
      </w:r>
      <w:r>
        <w:instrText xml:space="preserve"> HYPERLINK \l "_bookmark0" </w:instrText>
      </w:r>
      <w:r>
        <w:fldChar w:fldCharType="separate"/>
      </w:r>
      <w:r>
        <w:t>一、HTML</w:t>
      </w:r>
      <w:r>
        <w:rPr>
          <w:spacing w:val="-55"/>
        </w:rPr>
        <w:t xml:space="preserve"> </w:t>
      </w:r>
      <w:r>
        <w:t>和</w:t>
      </w:r>
      <w:r>
        <w:rPr>
          <w:spacing w:val="-52"/>
        </w:rPr>
        <w:t xml:space="preserve"> </w:t>
      </w:r>
      <w:r>
        <w:t>CSS</w:t>
      </w:r>
      <w:r>
        <w:tab/>
      </w:r>
      <w:r>
        <w:rPr>
          <w:rFonts w:ascii="Calibri" w:eastAsia="Calibri"/>
          <w:spacing w:val="-1"/>
        </w:rPr>
        <w:t>21</w:t>
      </w:r>
      <w:r>
        <w:rPr>
          <w:rFonts w:ascii="Calibri" w:eastAsia="Calibri"/>
          <w:spacing w:val="-1"/>
        </w:rPr>
        <w:fldChar w:fldCharType="end"/>
      </w:r>
    </w:p>
    <w:p>
      <w:pPr>
        <w:pStyle w:val="14"/>
        <w:numPr>
          <w:ilvl w:val="0"/>
          <w:numId w:val="1"/>
        </w:numPr>
        <w:tabs>
          <w:tab w:val="left" w:pos="264"/>
          <w:tab w:val="left" w:leader="dot" w:pos="7674"/>
        </w:tabs>
        <w:spacing w:before="199" w:after="0" w:line="240" w:lineRule="auto"/>
        <w:ind w:left="984" w:right="1793" w:hanging="985"/>
        <w:jc w:val="right"/>
        <w:rPr>
          <w:rFonts w:ascii="Calibri" w:eastAsia="Calibri"/>
          <w:sz w:val="21"/>
        </w:rPr>
      </w:pPr>
      <w:r>
        <w:fldChar w:fldCharType="begin"/>
      </w:r>
      <w:r>
        <w:instrText xml:space="preserve"> HYPERLINK \l "_bookmark1" </w:instrText>
      </w:r>
      <w:r>
        <w:fldChar w:fldCharType="separate"/>
      </w:r>
      <w:r>
        <w:rPr>
          <w:sz w:val="21"/>
        </w:rPr>
        <w:t>你</w:t>
      </w:r>
      <w:r>
        <w:rPr>
          <w:spacing w:val="-3"/>
          <w:sz w:val="21"/>
        </w:rPr>
        <w:t>做</w:t>
      </w:r>
      <w:r>
        <w:rPr>
          <w:sz w:val="21"/>
        </w:rPr>
        <w:t>的</w:t>
      </w:r>
      <w:r>
        <w:rPr>
          <w:spacing w:val="-3"/>
          <w:sz w:val="21"/>
        </w:rPr>
        <w:t>页</w:t>
      </w:r>
      <w:r>
        <w:rPr>
          <w:sz w:val="21"/>
        </w:rPr>
        <w:t>面</w:t>
      </w:r>
      <w:r>
        <w:rPr>
          <w:spacing w:val="-3"/>
          <w:sz w:val="21"/>
        </w:rPr>
        <w:t>在</w:t>
      </w:r>
      <w:r>
        <w:rPr>
          <w:sz w:val="21"/>
        </w:rPr>
        <w:t>哪</w:t>
      </w:r>
      <w:r>
        <w:rPr>
          <w:spacing w:val="-3"/>
          <w:sz w:val="21"/>
        </w:rPr>
        <w:t>些</w:t>
      </w:r>
      <w:r>
        <w:rPr>
          <w:sz w:val="21"/>
        </w:rPr>
        <w:t>流</w:t>
      </w:r>
      <w:r>
        <w:rPr>
          <w:spacing w:val="-3"/>
          <w:sz w:val="21"/>
        </w:rPr>
        <w:t>览</w:t>
      </w:r>
      <w:r>
        <w:rPr>
          <w:sz w:val="21"/>
        </w:rPr>
        <w:t>器测</w:t>
      </w:r>
      <w:r>
        <w:rPr>
          <w:spacing w:val="-3"/>
          <w:sz w:val="21"/>
        </w:rPr>
        <w:t>试</w:t>
      </w:r>
      <w:r>
        <w:rPr>
          <w:sz w:val="21"/>
        </w:rPr>
        <w:t>过</w:t>
      </w:r>
      <w:r>
        <w:rPr>
          <w:spacing w:val="-3"/>
          <w:sz w:val="21"/>
        </w:rPr>
        <w:t>？</w:t>
      </w:r>
      <w:r>
        <w:rPr>
          <w:sz w:val="21"/>
        </w:rPr>
        <w:t>这</w:t>
      </w:r>
      <w:r>
        <w:rPr>
          <w:spacing w:val="-3"/>
          <w:sz w:val="21"/>
        </w:rPr>
        <w:t>些</w:t>
      </w:r>
      <w:r>
        <w:rPr>
          <w:sz w:val="21"/>
        </w:rPr>
        <w:t>浏</w:t>
      </w:r>
      <w:r>
        <w:rPr>
          <w:spacing w:val="-3"/>
          <w:sz w:val="21"/>
        </w:rPr>
        <w:t>览</w:t>
      </w:r>
      <w:r>
        <w:rPr>
          <w:sz w:val="21"/>
        </w:rPr>
        <w:t>器</w:t>
      </w:r>
      <w:r>
        <w:rPr>
          <w:spacing w:val="-3"/>
          <w:sz w:val="21"/>
        </w:rPr>
        <w:t>的</w:t>
      </w:r>
      <w:r>
        <w:rPr>
          <w:sz w:val="21"/>
        </w:rPr>
        <w:t>内核</w:t>
      </w:r>
      <w:r>
        <w:rPr>
          <w:spacing w:val="-3"/>
          <w:sz w:val="21"/>
        </w:rPr>
        <w:t>分</w:t>
      </w:r>
      <w:r>
        <w:rPr>
          <w:sz w:val="21"/>
        </w:rPr>
        <w:t>别</w:t>
      </w:r>
      <w:r>
        <w:rPr>
          <w:spacing w:val="-3"/>
          <w:sz w:val="21"/>
        </w:rPr>
        <w:t>是</w:t>
      </w:r>
      <w:r>
        <w:rPr>
          <w:sz w:val="21"/>
        </w:rPr>
        <w:t>什</w:t>
      </w:r>
      <w:r>
        <w:rPr>
          <w:spacing w:val="-3"/>
          <w:sz w:val="21"/>
        </w:rPr>
        <w:t>么</w:t>
      </w:r>
      <w:r>
        <w:rPr>
          <w:rFonts w:ascii="Calibri" w:eastAsia="Calibri"/>
          <w:sz w:val="21"/>
        </w:rPr>
        <w:t>?</w:t>
      </w:r>
      <w:r>
        <w:rPr>
          <w:rFonts w:ascii="Calibri" w:eastAsia="Calibri"/>
          <w:sz w:val="21"/>
        </w:rPr>
        <w:tab/>
      </w:r>
      <w:r>
        <w:rPr>
          <w:rFonts w:ascii="Calibri" w:eastAsia="Calibri"/>
          <w:spacing w:val="-1"/>
          <w:sz w:val="21"/>
        </w:rPr>
        <w:t>21</w:t>
      </w:r>
      <w:r>
        <w:rPr>
          <w:rFonts w:ascii="Calibri" w:eastAsia="Calibri"/>
          <w:spacing w:val="-1"/>
          <w:sz w:val="21"/>
        </w:rPr>
        <w:fldChar w:fldCharType="end"/>
      </w:r>
    </w:p>
    <w:p>
      <w:pPr>
        <w:pStyle w:val="14"/>
        <w:numPr>
          <w:ilvl w:val="0"/>
          <w:numId w:val="1"/>
        </w:numPr>
        <w:tabs>
          <w:tab w:val="left" w:pos="985"/>
          <w:tab w:val="left" w:leader="dot" w:pos="8394"/>
        </w:tabs>
        <w:spacing w:before="199" w:after="0" w:line="240" w:lineRule="auto"/>
        <w:ind w:left="984" w:right="0" w:hanging="265"/>
        <w:jc w:val="left"/>
        <w:rPr>
          <w:rFonts w:ascii="Calibri" w:eastAsia="Calibri"/>
          <w:sz w:val="21"/>
        </w:rPr>
      </w:pPr>
      <w:r>
        <w:fldChar w:fldCharType="begin"/>
      </w:r>
      <w:r>
        <w:instrText xml:space="preserve"> HYPERLINK \l "_bookmark2" </w:instrText>
      </w:r>
      <w:r>
        <w:fldChar w:fldCharType="separate"/>
      </w:r>
      <w:r>
        <w:rPr>
          <w:spacing w:val="-3"/>
          <w:sz w:val="21"/>
        </w:rPr>
        <w:t>每</w:t>
      </w:r>
      <w:r>
        <w:rPr>
          <w:sz w:val="21"/>
        </w:rPr>
        <w:t>个</w:t>
      </w:r>
      <w:r>
        <w:rPr>
          <w:spacing w:val="-42"/>
          <w:sz w:val="21"/>
        </w:rPr>
        <w:t xml:space="preserve"> </w:t>
      </w:r>
      <w:r>
        <w:rPr>
          <w:rFonts w:ascii="Calibri" w:eastAsia="Calibri"/>
          <w:sz w:val="21"/>
        </w:rPr>
        <w:t>HTML</w:t>
      </w:r>
      <w:r>
        <w:rPr>
          <w:rFonts w:ascii="Calibri" w:eastAsia="Calibri"/>
          <w:spacing w:val="15"/>
          <w:sz w:val="21"/>
        </w:rPr>
        <w:t xml:space="preserve"> </w:t>
      </w:r>
      <w:r>
        <w:rPr>
          <w:spacing w:val="-3"/>
          <w:sz w:val="21"/>
        </w:rPr>
        <w:t>文</w:t>
      </w:r>
      <w:r>
        <w:rPr>
          <w:sz w:val="21"/>
        </w:rPr>
        <w:t>件</w:t>
      </w:r>
      <w:r>
        <w:rPr>
          <w:spacing w:val="-3"/>
          <w:sz w:val="21"/>
        </w:rPr>
        <w:t>里</w:t>
      </w:r>
      <w:r>
        <w:rPr>
          <w:sz w:val="21"/>
        </w:rPr>
        <w:t>开</w:t>
      </w:r>
      <w:r>
        <w:rPr>
          <w:spacing w:val="-3"/>
          <w:sz w:val="21"/>
        </w:rPr>
        <w:t>头</w:t>
      </w:r>
      <w:r>
        <w:rPr>
          <w:sz w:val="21"/>
        </w:rPr>
        <w:t>都有</w:t>
      </w:r>
      <w:r>
        <w:rPr>
          <w:spacing w:val="-3"/>
          <w:sz w:val="21"/>
        </w:rPr>
        <w:t>个</w:t>
      </w:r>
      <w:r>
        <w:rPr>
          <w:sz w:val="21"/>
        </w:rPr>
        <w:t>很</w:t>
      </w:r>
      <w:r>
        <w:rPr>
          <w:spacing w:val="-3"/>
          <w:sz w:val="21"/>
        </w:rPr>
        <w:t>重</w:t>
      </w:r>
      <w:r>
        <w:rPr>
          <w:sz w:val="21"/>
        </w:rPr>
        <w:t>要</w:t>
      </w:r>
      <w:r>
        <w:rPr>
          <w:spacing w:val="-3"/>
          <w:sz w:val="21"/>
        </w:rPr>
        <w:t>的</w:t>
      </w:r>
      <w:r>
        <w:rPr>
          <w:sz w:val="21"/>
        </w:rPr>
        <w:t>东</w:t>
      </w:r>
      <w:r>
        <w:rPr>
          <w:spacing w:val="-3"/>
          <w:sz w:val="21"/>
        </w:rPr>
        <w:t>西</w:t>
      </w:r>
      <w:r>
        <w:rPr>
          <w:sz w:val="21"/>
        </w:rPr>
        <w:t>，</w:t>
      </w:r>
      <w:r>
        <w:rPr>
          <w:rFonts w:ascii="Calibri" w:eastAsia="Calibri"/>
          <w:sz w:val="21"/>
        </w:rPr>
        <w:t>Doctype</w:t>
      </w:r>
      <w:r>
        <w:rPr>
          <w:sz w:val="21"/>
        </w:rPr>
        <w:t>，知</w:t>
      </w:r>
      <w:r>
        <w:rPr>
          <w:spacing w:val="-3"/>
          <w:sz w:val="21"/>
        </w:rPr>
        <w:t>道</w:t>
      </w:r>
      <w:r>
        <w:rPr>
          <w:sz w:val="21"/>
        </w:rPr>
        <w:t>这</w:t>
      </w:r>
      <w:r>
        <w:rPr>
          <w:spacing w:val="-3"/>
          <w:sz w:val="21"/>
        </w:rPr>
        <w:t>是</w:t>
      </w:r>
      <w:r>
        <w:rPr>
          <w:sz w:val="21"/>
        </w:rPr>
        <w:t>干</w:t>
      </w:r>
      <w:r>
        <w:rPr>
          <w:spacing w:val="-3"/>
          <w:sz w:val="21"/>
        </w:rPr>
        <w:t>什</w:t>
      </w:r>
      <w:r>
        <w:rPr>
          <w:sz w:val="21"/>
        </w:rPr>
        <w:t>么</w:t>
      </w:r>
      <w:r>
        <w:rPr>
          <w:spacing w:val="-3"/>
          <w:sz w:val="21"/>
        </w:rPr>
        <w:t>的</w:t>
      </w:r>
      <w:r>
        <w:rPr>
          <w:sz w:val="21"/>
        </w:rPr>
        <w:t>吗？</w:t>
      </w:r>
      <w:r>
        <w:rPr>
          <w:sz w:val="21"/>
        </w:rPr>
        <w:tab/>
      </w:r>
      <w:r>
        <w:rPr>
          <w:rFonts w:ascii="Calibri" w:eastAsia="Calibri"/>
          <w:sz w:val="21"/>
        </w:rPr>
        <w:t>21</w:t>
      </w:r>
      <w:r>
        <w:rPr>
          <w:rFonts w:ascii="Calibri" w:eastAsia="Calibri"/>
          <w:sz w:val="21"/>
        </w:rPr>
        <w:fldChar w:fldCharType="end"/>
      </w:r>
    </w:p>
    <w:p>
      <w:pPr>
        <w:pStyle w:val="14"/>
        <w:numPr>
          <w:ilvl w:val="0"/>
          <w:numId w:val="1"/>
        </w:numPr>
        <w:tabs>
          <w:tab w:val="left" w:pos="927"/>
          <w:tab w:val="left" w:leader="dot" w:pos="8394"/>
        </w:tabs>
        <w:spacing w:before="199" w:after="0" w:line="240" w:lineRule="auto"/>
        <w:ind w:left="926" w:right="0" w:hanging="207"/>
        <w:jc w:val="left"/>
        <w:rPr>
          <w:rFonts w:ascii="Calibri" w:eastAsia="Calibri"/>
          <w:sz w:val="21"/>
        </w:rPr>
      </w:pPr>
      <w:r>
        <w:fldChar w:fldCharType="begin"/>
      </w:r>
      <w:r>
        <w:instrText xml:space="preserve"> HYPERLINK \l "_bookmark3" </w:instrText>
      </w:r>
      <w:r>
        <w:fldChar w:fldCharType="separate"/>
      </w:r>
      <w:r>
        <w:rPr>
          <w:rFonts w:ascii="Calibri" w:eastAsia="Calibri"/>
          <w:sz w:val="21"/>
        </w:rPr>
        <w:t>Quirks</w:t>
      </w:r>
      <w:r>
        <w:rPr>
          <w:rFonts w:ascii="Calibri" w:eastAsia="Calibri"/>
          <w:spacing w:val="6"/>
          <w:sz w:val="21"/>
        </w:rPr>
        <w:t xml:space="preserve"> </w:t>
      </w:r>
      <w:r>
        <w:rPr>
          <w:spacing w:val="-3"/>
          <w:sz w:val="21"/>
        </w:rPr>
        <w:t>模</w:t>
      </w:r>
      <w:r>
        <w:rPr>
          <w:sz w:val="21"/>
        </w:rPr>
        <w:t>式</w:t>
      </w:r>
      <w:r>
        <w:rPr>
          <w:spacing w:val="-3"/>
          <w:sz w:val="21"/>
        </w:rPr>
        <w:t>是</w:t>
      </w:r>
      <w:r>
        <w:rPr>
          <w:sz w:val="21"/>
        </w:rPr>
        <w:t>什</w:t>
      </w:r>
      <w:r>
        <w:rPr>
          <w:spacing w:val="-3"/>
          <w:sz w:val="21"/>
        </w:rPr>
        <w:t>么</w:t>
      </w:r>
      <w:r>
        <w:rPr>
          <w:sz w:val="21"/>
        </w:rPr>
        <w:t>？</w:t>
      </w:r>
      <w:r>
        <w:rPr>
          <w:spacing w:val="-3"/>
          <w:sz w:val="21"/>
        </w:rPr>
        <w:t>它</w:t>
      </w:r>
      <w:r>
        <w:rPr>
          <w:sz w:val="21"/>
        </w:rPr>
        <w:t>和</w:t>
      </w:r>
      <w:r>
        <w:rPr>
          <w:spacing w:val="-50"/>
          <w:sz w:val="21"/>
        </w:rPr>
        <w:t xml:space="preserve"> </w:t>
      </w:r>
      <w:r>
        <w:rPr>
          <w:rFonts w:ascii="Calibri" w:eastAsia="Calibri"/>
          <w:sz w:val="21"/>
        </w:rPr>
        <w:t>Standards</w:t>
      </w:r>
      <w:r>
        <w:rPr>
          <w:rFonts w:ascii="Calibri" w:eastAsia="Calibri"/>
          <w:spacing w:val="5"/>
          <w:sz w:val="21"/>
        </w:rPr>
        <w:t xml:space="preserve"> </w:t>
      </w:r>
      <w:r>
        <w:rPr>
          <w:spacing w:val="-3"/>
          <w:sz w:val="21"/>
        </w:rPr>
        <w:t>模</w:t>
      </w:r>
      <w:r>
        <w:rPr>
          <w:sz w:val="21"/>
        </w:rPr>
        <w:t>式</w:t>
      </w:r>
      <w:r>
        <w:rPr>
          <w:spacing w:val="-3"/>
          <w:sz w:val="21"/>
        </w:rPr>
        <w:t>有</w:t>
      </w:r>
      <w:r>
        <w:rPr>
          <w:sz w:val="21"/>
        </w:rPr>
        <w:t>什</w:t>
      </w:r>
      <w:r>
        <w:rPr>
          <w:spacing w:val="-3"/>
          <w:sz w:val="21"/>
        </w:rPr>
        <w:t>么区</w:t>
      </w:r>
      <w:r>
        <w:rPr>
          <w:sz w:val="21"/>
        </w:rPr>
        <w:t>别</w:t>
      </w:r>
      <w:r>
        <w:rPr>
          <w:sz w:val="21"/>
        </w:rPr>
        <w:tab/>
      </w:r>
      <w:r>
        <w:rPr>
          <w:rFonts w:ascii="Calibri" w:eastAsia="Calibri"/>
          <w:sz w:val="21"/>
        </w:rPr>
        <w:t>21</w:t>
      </w:r>
      <w:r>
        <w:rPr>
          <w:rFonts w:ascii="Calibri" w:eastAsia="Calibri"/>
          <w:sz w:val="21"/>
        </w:rPr>
        <w:fldChar w:fldCharType="end"/>
      </w:r>
    </w:p>
    <w:p>
      <w:pPr>
        <w:pStyle w:val="14"/>
        <w:numPr>
          <w:ilvl w:val="0"/>
          <w:numId w:val="1"/>
        </w:numPr>
        <w:tabs>
          <w:tab w:val="left" w:pos="930"/>
          <w:tab w:val="left" w:leader="dot" w:pos="8394"/>
        </w:tabs>
        <w:spacing w:before="199" w:after="0" w:line="240" w:lineRule="auto"/>
        <w:ind w:left="929" w:right="0" w:hanging="210"/>
        <w:jc w:val="left"/>
        <w:rPr>
          <w:rFonts w:ascii="Calibri" w:eastAsia="Calibri"/>
          <w:sz w:val="21"/>
        </w:rPr>
      </w:pPr>
      <w:r>
        <w:fldChar w:fldCharType="begin"/>
      </w:r>
      <w:r>
        <w:instrText xml:space="preserve"> HYPERLINK \l "_bookmark4" </w:instrText>
      </w:r>
      <w:r>
        <w:fldChar w:fldCharType="separate"/>
      </w:r>
      <w:r>
        <w:rPr>
          <w:rFonts w:ascii="Calibri" w:eastAsia="Calibri"/>
          <w:sz w:val="21"/>
        </w:rPr>
        <w:t>div+css</w:t>
      </w:r>
      <w:r>
        <w:rPr>
          <w:rFonts w:ascii="Calibri" w:eastAsia="Calibri"/>
          <w:spacing w:val="6"/>
          <w:sz w:val="21"/>
        </w:rPr>
        <w:t xml:space="preserve"> </w:t>
      </w:r>
      <w:r>
        <w:rPr>
          <w:spacing w:val="-3"/>
          <w:sz w:val="21"/>
        </w:rPr>
        <w:t>的</w:t>
      </w:r>
      <w:r>
        <w:rPr>
          <w:sz w:val="21"/>
        </w:rPr>
        <w:t>布</w:t>
      </w:r>
      <w:r>
        <w:rPr>
          <w:spacing w:val="-3"/>
          <w:sz w:val="21"/>
        </w:rPr>
        <w:t>局</w:t>
      </w:r>
      <w:r>
        <w:rPr>
          <w:sz w:val="21"/>
        </w:rPr>
        <w:t>较</w:t>
      </w:r>
      <w:r>
        <w:rPr>
          <w:spacing w:val="-49"/>
          <w:sz w:val="21"/>
        </w:rPr>
        <w:t xml:space="preserve"> </w:t>
      </w:r>
      <w:r>
        <w:rPr>
          <w:rFonts w:ascii="Calibri" w:eastAsia="Calibri"/>
          <w:sz w:val="21"/>
        </w:rPr>
        <w:t>table</w:t>
      </w:r>
      <w:r>
        <w:rPr>
          <w:rFonts w:ascii="Calibri" w:eastAsia="Calibri"/>
          <w:spacing w:val="5"/>
          <w:sz w:val="21"/>
        </w:rPr>
        <w:t xml:space="preserve"> </w:t>
      </w:r>
      <w:r>
        <w:rPr>
          <w:spacing w:val="-3"/>
          <w:sz w:val="21"/>
        </w:rPr>
        <w:t>布</w:t>
      </w:r>
      <w:r>
        <w:rPr>
          <w:sz w:val="21"/>
        </w:rPr>
        <w:t>局有</w:t>
      </w:r>
      <w:r>
        <w:rPr>
          <w:spacing w:val="-3"/>
          <w:sz w:val="21"/>
        </w:rPr>
        <w:t>什</w:t>
      </w:r>
      <w:r>
        <w:rPr>
          <w:sz w:val="21"/>
        </w:rPr>
        <w:t>么</w:t>
      </w:r>
      <w:r>
        <w:rPr>
          <w:spacing w:val="-3"/>
          <w:sz w:val="21"/>
        </w:rPr>
        <w:t>优</w:t>
      </w:r>
      <w:r>
        <w:rPr>
          <w:sz w:val="21"/>
        </w:rPr>
        <w:t>点？</w:t>
      </w:r>
      <w:r>
        <w:rPr>
          <w:sz w:val="21"/>
        </w:rPr>
        <w:tab/>
      </w:r>
      <w:r>
        <w:rPr>
          <w:rFonts w:ascii="Calibri" w:eastAsia="Calibri"/>
          <w:sz w:val="21"/>
        </w:rPr>
        <w:t>22</w:t>
      </w:r>
      <w:r>
        <w:rPr>
          <w:rFonts w:ascii="Calibri" w:eastAsia="Calibri"/>
          <w:sz w:val="21"/>
        </w:rPr>
        <w:fldChar w:fldCharType="end"/>
      </w:r>
    </w:p>
    <w:p>
      <w:pPr>
        <w:pStyle w:val="14"/>
        <w:numPr>
          <w:ilvl w:val="0"/>
          <w:numId w:val="1"/>
        </w:numPr>
        <w:tabs>
          <w:tab w:val="left" w:pos="930"/>
          <w:tab w:val="left" w:leader="dot" w:pos="8394"/>
        </w:tabs>
        <w:spacing w:before="198" w:after="0" w:line="240" w:lineRule="auto"/>
        <w:ind w:left="929" w:right="0" w:hanging="210"/>
        <w:jc w:val="left"/>
        <w:rPr>
          <w:rFonts w:ascii="Calibri" w:eastAsia="Calibri"/>
          <w:sz w:val="21"/>
        </w:rPr>
      </w:pPr>
      <w:r>
        <w:fldChar w:fldCharType="begin"/>
      </w:r>
      <w:r>
        <w:instrText xml:space="preserve"> HYPERLINK \l "_bookmark5" </w:instrText>
      </w:r>
      <w:r>
        <w:fldChar w:fldCharType="separate"/>
      </w:r>
      <w:r>
        <w:rPr>
          <w:rFonts w:ascii="Calibri" w:eastAsia="Calibri"/>
          <w:sz w:val="21"/>
        </w:rPr>
        <w:t>img</w:t>
      </w:r>
      <w:r>
        <w:rPr>
          <w:rFonts w:ascii="Calibri" w:eastAsia="Calibri"/>
          <w:spacing w:val="1"/>
          <w:sz w:val="21"/>
        </w:rPr>
        <w:t xml:space="preserve"> </w:t>
      </w:r>
      <w:r>
        <w:rPr>
          <w:sz w:val="21"/>
        </w:rPr>
        <w:t>的</w:t>
      </w:r>
      <w:r>
        <w:rPr>
          <w:spacing w:val="-53"/>
          <w:sz w:val="21"/>
        </w:rPr>
        <w:t xml:space="preserve"> </w:t>
      </w:r>
      <w:r>
        <w:rPr>
          <w:rFonts w:ascii="Calibri" w:eastAsia="Calibri"/>
          <w:sz w:val="21"/>
        </w:rPr>
        <w:t>alt</w:t>
      </w:r>
      <w:r>
        <w:rPr>
          <w:rFonts w:ascii="Calibri" w:eastAsia="Calibri"/>
          <w:spacing w:val="4"/>
          <w:sz w:val="21"/>
        </w:rPr>
        <w:t xml:space="preserve"> </w:t>
      </w:r>
      <w:r>
        <w:rPr>
          <w:sz w:val="21"/>
        </w:rPr>
        <w:t>与</w:t>
      </w:r>
      <w:r>
        <w:rPr>
          <w:spacing w:val="-53"/>
          <w:sz w:val="21"/>
        </w:rPr>
        <w:t xml:space="preserve"> </w:t>
      </w:r>
      <w:r>
        <w:rPr>
          <w:rFonts w:ascii="Calibri" w:eastAsia="Calibri"/>
          <w:sz w:val="21"/>
        </w:rPr>
        <w:t>title</w:t>
      </w:r>
      <w:r>
        <w:rPr>
          <w:rFonts w:ascii="Calibri" w:eastAsia="Calibri"/>
          <w:spacing w:val="4"/>
          <w:sz w:val="21"/>
        </w:rPr>
        <w:t xml:space="preserve"> </w:t>
      </w:r>
      <w:r>
        <w:rPr>
          <w:sz w:val="21"/>
        </w:rPr>
        <w:t>有</w:t>
      </w:r>
      <w:r>
        <w:rPr>
          <w:spacing w:val="-3"/>
          <w:sz w:val="21"/>
        </w:rPr>
        <w:t>何异</w:t>
      </w:r>
      <w:r>
        <w:rPr>
          <w:sz w:val="21"/>
        </w:rPr>
        <w:t xml:space="preserve">同？ </w:t>
      </w:r>
      <w:r>
        <w:rPr>
          <w:rFonts w:ascii="Calibri" w:eastAsia="Calibri"/>
          <w:sz w:val="21"/>
        </w:rPr>
        <w:t>strong</w:t>
      </w:r>
      <w:r>
        <w:rPr>
          <w:rFonts w:ascii="Calibri" w:eastAsia="Calibri"/>
          <w:spacing w:val="3"/>
          <w:sz w:val="21"/>
        </w:rPr>
        <w:t xml:space="preserve"> </w:t>
      </w:r>
      <w:r>
        <w:rPr>
          <w:sz w:val="21"/>
        </w:rPr>
        <w:t>与</w:t>
      </w:r>
      <w:r>
        <w:rPr>
          <w:spacing w:val="-52"/>
          <w:sz w:val="21"/>
        </w:rPr>
        <w:t xml:space="preserve"> </w:t>
      </w:r>
      <w:r>
        <w:rPr>
          <w:rFonts w:ascii="Calibri" w:eastAsia="Calibri"/>
          <w:sz w:val="21"/>
        </w:rPr>
        <w:t>em</w:t>
      </w:r>
      <w:r>
        <w:rPr>
          <w:rFonts w:ascii="Calibri" w:eastAsia="Calibri"/>
          <w:spacing w:val="4"/>
          <w:sz w:val="21"/>
        </w:rPr>
        <w:t xml:space="preserve"> </w:t>
      </w:r>
      <w:r>
        <w:rPr>
          <w:spacing w:val="-3"/>
          <w:sz w:val="21"/>
        </w:rPr>
        <w:t>的</w:t>
      </w:r>
      <w:r>
        <w:rPr>
          <w:sz w:val="21"/>
        </w:rPr>
        <w:t>异</w:t>
      </w:r>
      <w:r>
        <w:rPr>
          <w:spacing w:val="-3"/>
          <w:sz w:val="21"/>
        </w:rPr>
        <w:t>同</w:t>
      </w:r>
      <w:r>
        <w:rPr>
          <w:sz w:val="21"/>
        </w:rPr>
        <w:t>？</w:t>
      </w:r>
      <w:r>
        <w:rPr>
          <w:sz w:val="21"/>
        </w:rPr>
        <w:tab/>
      </w:r>
      <w:r>
        <w:rPr>
          <w:rFonts w:ascii="Calibri" w:eastAsia="Calibri"/>
          <w:sz w:val="21"/>
        </w:rPr>
        <w:t>22</w:t>
      </w:r>
      <w:r>
        <w:rPr>
          <w:rFonts w:ascii="Calibri" w:eastAsia="Calibri"/>
          <w:sz w:val="21"/>
        </w:rPr>
        <w:fldChar w:fldCharType="end"/>
      </w:r>
    </w:p>
    <w:p>
      <w:pPr>
        <w:pStyle w:val="14"/>
        <w:numPr>
          <w:ilvl w:val="0"/>
          <w:numId w:val="1"/>
        </w:numPr>
        <w:tabs>
          <w:tab w:val="left" w:pos="264"/>
          <w:tab w:val="left" w:leader="dot" w:pos="7674"/>
        </w:tabs>
        <w:spacing w:before="200" w:after="0" w:line="240" w:lineRule="auto"/>
        <w:ind w:left="984" w:right="1793" w:hanging="985"/>
        <w:jc w:val="right"/>
        <w:rPr>
          <w:rFonts w:ascii="Calibri" w:eastAsia="Calibri"/>
          <w:sz w:val="21"/>
        </w:rPr>
      </w:pPr>
      <w:r>
        <w:fldChar w:fldCharType="begin"/>
      </w:r>
      <w:r>
        <w:instrText xml:space="preserve"> HYPERLINK \l "_bookmark6" </w:instrText>
      </w:r>
      <w:r>
        <w:fldChar w:fldCharType="separate"/>
      </w:r>
      <w:r>
        <w:rPr>
          <w:sz w:val="21"/>
        </w:rPr>
        <w:t>你</w:t>
      </w:r>
      <w:r>
        <w:rPr>
          <w:spacing w:val="-3"/>
          <w:sz w:val="21"/>
        </w:rPr>
        <w:t>能</w:t>
      </w:r>
      <w:r>
        <w:rPr>
          <w:sz w:val="21"/>
        </w:rPr>
        <w:t>描</w:t>
      </w:r>
      <w:r>
        <w:rPr>
          <w:spacing w:val="-3"/>
          <w:sz w:val="21"/>
        </w:rPr>
        <w:t>述</w:t>
      </w:r>
      <w:r>
        <w:rPr>
          <w:sz w:val="21"/>
        </w:rPr>
        <w:t>一</w:t>
      </w:r>
      <w:r>
        <w:rPr>
          <w:spacing w:val="-3"/>
          <w:sz w:val="21"/>
        </w:rPr>
        <w:t>下</w:t>
      </w:r>
      <w:r>
        <w:rPr>
          <w:sz w:val="21"/>
        </w:rPr>
        <w:t>渐</w:t>
      </w:r>
      <w:r>
        <w:rPr>
          <w:spacing w:val="-3"/>
          <w:sz w:val="21"/>
        </w:rPr>
        <w:t>进</w:t>
      </w:r>
      <w:r>
        <w:rPr>
          <w:sz w:val="21"/>
        </w:rPr>
        <w:t>增</w:t>
      </w:r>
      <w:r>
        <w:rPr>
          <w:spacing w:val="-3"/>
          <w:sz w:val="21"/>
        </w:rPr>
        <w:t>强</w:t>
      </w:r>
      <w:r>
        <w:rPr>
          <w:sz w:val="21"/>
        </w:rPr>
        <w:t>和优</w:t>
      </w:r>
      <w:r>
        <w:rPr>
          <w:spacing w:val="-3"/>
          <w:sz w:val="21"/>
        </w:rPr>
        <w:t>雅</w:t>
      </w:r>
      <w:r>
        <w:rPr>
          <w:sz w:val="21"/>
        </w:rPr>
        <w:t>降</w:t>
      </w:r>
      <w:r>
        <w:rPr>
          <w:spacing w:val="-3"/>
          <w:sz w:val="21"/>
        </w:rPr>
        <w:t>级</w:t>
      </w:r>
      <w:r>
        <w:rPr>
          <w:sz w:val="21"/>
        </w:rPr>
        <w:t>之</w:t>
      </w:r>
      <w:r>
        <w:rPr>
          <w:spacing w:val="-3"/>
          <w:sz w:val="21"/>
        </w:rPr>
        <w:t>间</w:t>
      </w:r>
      <w:r>
        <w:rPr>
          <w:sz w:val="21"/>
        </w:rPr>
        <w:t>的</w:t>
      </w:r>
      <w:r>
        <w:rPr>
          <w:spacing w:val="-3"/>
          <w:sz w:val="21"/>
        </w:rPr>
        <w:t>不</w:t>
      </w:r>
      <w:r>
        <w:rPr>
          <w:sz w:val="21"/>
        </w:rPr>
        <w:t>同</w:t>
      </w:r>
      <w:r>
        <w:rPr>
          <w:spacing w:val="-3"/>
          <w:sz w:val="21"/>
        </w:rPr>
        <w:t>吗</w:t>
      </w:r>
      <w:r>
        <w:rPr>
          <w:rFonts w:ascii="Calibri" w:eastAsia="Calibri"/>
          <w:sz w:val="21"/>
        </w:rPr>
        <w:t>?</w:t>
      </w:r>
      <w:r>
        <w:rPr>
          <w:rFonts w:ascii="Calibri" w:eastAsia="Calibri"/>
          <w:sz w:val="21"/>
        </w:rPr>
        <w:tab/>
      </w:r>
      <w:r>
        <w:rPr>
          <w:rFonts w:ascii="Calibri" w:eastAsia="Calibri"/>
          <w:spacing w:val="-1"/>
          <w:sz w:val="21"/>
        </w:rPr>
        <w:t>23</w:t>
      </w:r>
      <w:r>
        <w:rPr>
          <w:rFonts w:ascii="Calibri" w:eastAsia="Calibri"/>
          <w:spacing w:val="-1"/>
          <w:sz w:val="21"/>
        </w:rPr>
        <w:fldChar w:fldCharType="end"/>
      </w:r>
    </w:p>
    <w:p>
      <w:pPr>
        <w:pStyle w:val="14"/>
        <w:numPr>
          <w:ilvl w:val="0"/>
          <w:numId w:val="1"/>
        </w:numPr>
        <w:tabs>
          <w:tab w:val="left" w:pos="264"/>
          <w:tab w:val="left" w:leader="dot" w:pos="7674"/>
        </w:tabs>
        <w:spacing w:before="199" w:after="0" w:line="240" w:lineRule="auto"/>
        <w:ind w:left="984" w:right="1793" w:hanging="985"/>
        <w:jc w:val="right"/>
        <w:rPr>
          <w:rFonts w:ascii="Calibri" w:eastAsia="Calibri"/>
          <w:sz w:val="21"/>
        </w:rPr>
      </w:pPr>
      <w:r>
        <w:fldChar w:fldCharType="begin"/>
      </w:r>
      <w:r>
        <w:instrText xml:space="preserve"> HYPERLINK \l "_bookmark7" </w:instrText>
      </w:r>
      <w:r>
        <w:fldChar w:fldCharType="separate"/>
      </w:r>
      <w:r>
        <w:rPr>
          <w:sz w:val="21"/>
        </w:rPr>
        <w:t>为</w:t>
      </w:r>
      <w:r>
        <w:rPr>
          <w:spacing w:val="-3"/>
          <w:sz w:val="21"/>
        </w:rPr>
        <w:t>什</w:t>
      </w:r>
      <w:r>
        <w:rPr>
          <w:sz w:val="21"/>
        </w:rPr>
        <w:t>么</w:t>
      </w:r>
      <w:r>
        <w:rPr>
          <w:spacing w:val="-3"/>
          <w:sz w:val="21"/>
        </w:rPr>
        <w:t>利</w:t>
      </w:r>
      <w:r>
        <w:rPr>
          <w:sz w:val="21"/>
        </w:rPr>
        <w:t>用</w:t>
      </w:r>
      <w:r>
        <w:rPr>
          <w:spacing w:val="-3"/>
          <w:sz w:val="21"/>
        </w:rPr>
        <w:t>多</w:t>
      </w:r>
      <w:r>
        <w:rPr>
          <w:sz w:val="21"/>
        </w:rPr>
        <w:t>个</w:t>
      </w:r>
      <w:r>
        <w:rPr>
          <w:spacing w:val="-3"/>
          <w:sz w:val="21"/>
        </w:rPr>
        <w:t>域</w:t>
      </w:r>
      <w:r>
        <w:rPr>
          <w:sz w:val="21"/>
        </w:rPr>
        <w:t>名</w:t>
      </w:r>
      <w:r>
        <w:rPr>
          <w:spacing w:val="-3"/>
          <w:sz w:val="21"/>
        </w:rPr>
        <w:t>来</w:t>
      </w:r>
      <w:r>
        <w:rPr>
          <w:sz w:val="21"/>
        </w:rPr>
        <w:t>存储</w:t>
      </w:r>
      <w:r>
        <w:rPr>
          <w:spacing w:val="-3"/>
          <w:sz w:val="21"/>
        </w:rPr>
        <w:t>网</w:t>
      </w:r>
      <w:r>
        <w:rPr>
          <w:sz w:val="21"/>
        </w:rPr>
        <w:t>站</w:t>
      </w:r>
      <w:r>
        <w:rPr>
          <w:spacing w:val="-3"/>
          <w:sz w:val="21"/>
        </w:rPr>
        <w:t>资</w:t>
      </w:r>
      <w:r>
        <w:rPr>
          <w:sz w:val="21"/>
        </w:rPr>
        <w:t>源</w:t>
      </w:r>
      <w:r>
        <w:rPr>
          <w:spacing w:val="-3"/>
          <w:sz w:val="21"/>
        </w:rPr>
        <w:t>会</w:t>
      </w:r>
      <w:r>
        <w:rPr>
          <w:sz w:val="21"/>
        </w:rPr>
        <w:t>更</w:t>
      </w:r>
      <w:r>
        <w:rPr>
          <w:spacing w:val="-3"/>
          <w:sz w:val="21"/>
        </w:rPr>
        <w:t>有</w:t>
      </w:r>
      <w:r>
        <w:rPr>
          <w:sz w:val="21"/>
        </w:rPr>
        <w:t>效？</w:t>
      </w:r>
      <w:r>
        <w:rPr>
          <w:sz w:val="21"/>
        </w:rPr>
        <w:tab/>
      </w:r>
      <w:r>
        <w:rPr>
          <w:rFonts w:ascii="Calibri" w:eastAsia="Calibri"/>
          <w:spacing w:val="-1"/>
          <w:sz w:val="21"/>
        </w:rPr>
        <w:t>23</w:t>
      </w:r>
      <w:r>
        <w:rPr>
          <w:rFonts w:ascii="Calibri" w:eastAsia="Calibri"/>
          <w:spacing w:val="-1"/>
          <w:sz w:val="21"/>
        </w:rPr>
        <w:fldChar w:fldCharType="end"/>
      </w:r>
    </w:p>
    <w:p>
      <w:pPr>
        <w:pStyle w:val="14"/>
        <w:numPr>
          <w:ilvl w:val="0"/>
          <w:numId w:val="1"/>
        </w:numPr>
        <w:tabs>
          <w:tab w:val="left" w:pos="264"/>
          <w:tab w:val="left" w:leader="dot" w:pos="7674"/>
        </w:tabs>
        <w:spacing w:before="199" w:after="0" w:line="240" w:lineRule="auto"/>
        <w:ind w:left="984" w:right="1793" w:hanging="985"/>
        <w:jc w:val="right"/>
        <w:rPr>
          <w:rFonts w:ascii="Calibri" w:eastAsia="Calibri"/>
          <w:sz w:val="21"/>
        </w:rPr>
      </w:pPr>
      <w:r>
        <w:fldChar w:fldCharType="begin"/>
      </w:r>
      <w:r>
        <w:instrText xml:space="preserve"> HYPERLINK \l "_bookmark8" </w:instrText>
      </w:r>
      <w:r>
        <w:fldChar w:fldCharType="separate"/>
      </w:r>
      <w:r>
        <w:rPr>
          <w:sz w:val="21"/>
        </w:rPr>
        <w:t>请</w:t>
      </w:r>
      <w:r>
        <w:rPr>
          <w:spacing w:val="-3"/>
          <w:sz w:val="21"/>
        </w:rPr>
        <w:t>谈</w:t>
      </w:r>
      <w:r>
        <w:rPr>
          <w:sz w:val="21"/>
        </w:rPr>
        <w:t>一</w:t>
      </w:r>
      <w:r>
        <w:rPr>
          <w:spacing w:val="-3"/>
          <w:sz w:val="21"/>
        </w:rPr>
        <w:t>下</w:t>
      </w:r>
      <w:r>
        <w:rPr>
          <w:sz w:val="21"/>
        </w:rPr>
        <w:t>你</w:t>
      </w:r>
      <w:r>
        <w:rPr>
          <w:spacing w:val="-3"/>
          <w:sz w:val="21"/>
        </w:rPr>
        <w:t>对</w:t>
      </w:r>
      <w:r>
        <w:rPr>
          <w:sz w:val="21"/>
        </w:rPr>
        <w:t>网</w:t>
      </w:r>
      <w:r>
        <w:rPr>
          <w:spacing w:val="-3"/>
          <w:sz w:val="21"/>
        </w:rPr>
        <w:t>页</w:t>
      </w:r>
      <w:r>
        <w:rPr>
          <w:sz w:val="21"/>
        </w:rPr>
        <w:t>标</w:t>
      </w:r>
      <w:r>
        <w:rPr>
          <w:spacing w:val="-3"/>
          <w:sz w:val="21"/>
        </w:rPr>
        <w:t>准</w:t>
      </w:r>
      <w:r>
        <w:rPr>
          <w:sz w:val="21"/>
        </w:rPr>
        <w:t>和标</w:t>
      </w:r>
      <w:r>
        <w:rPr>
          <w:spacing w:val="-3"/>
          <w:sz w:val="21"/>
        </w:rPr>
        <w:t>准</w:t>
      </w:r>
      <w:r>
        <w:rPr>
          <w:sz w:val="21"/>
        </w:rPr>
        <w:t>制</w:t>
      </w:r>
      <w:r>
        <w:rPr>
          <w:spacing w:val="-3"/>
          <w:sz w:val="21"/>
        </w:rPr>
        <w:t>定</w:t>
      </w:r>
      <w:r>
        <w:rPr>
          <w:sz w:val="21"/>
        </w:rPr>
        <w:t>机</w:t>
      </w:r>
      <w:r>
        <w:rPr>
          <w:spacing w:val="-3"/>
          <w:sz w:val="21"/>
        </w:rPr>
        <w:t>构</w:t>
      </w:r>
      <w:r>
        <w:rPr>
          <w:sz w:val="21"/>
        </w:rPr>
        <w:t>重</w:t>
      </w:r>
      <w:r>
        <w:rPr>
          <w:spacing w:val="-3"/>
          <w:sz w:val="21"/>
        </w:rPr>
        <w:t>要</w:t>
      </w:r>
      <w:r>
        <w:rPr>
          <w:sz w:val="21"/>
        </w:rPr>
        <w:t>性</w:t>
      </w:r>
      <w:r>
        <w:rPr>
          <w:spacing w:val="-3"/>
          <w:sz w:val="21"/>
        </w:rPr>
        <w:t>的</w:t>
      </w:r>
      <w:r>
        <w:rPr>
          <w:sz w:val="21"/>
        </w:rPr>
        <w:t>理解。</w:t>
      </w:r>
      <w:r>
        <w:rPr>
          <w:sz w:val="21"/>
        </w:rPr>
        <w:tab/>
      </w:r>
      <w:r>
        <w:rPr>
          <w:rFonts w:ascii="Calibri" w:eastAsia="Calibri"/>
          <w:spacing w:val="-1"/>
          <w:sz w:val="21"/>
        </w:rPr>
        <w:t>24</w:t>
      </w:r>
      <w:r>
        <w:rPr>
          <w:rFonts w:ascii="Calibri" w:eastAsia="Calibri"/>
          <w:spacing w:val="-1"/>
          <w:sz w:val="21"/>
        </w:rPr>
        <w:fldChar w:fldCharType="end"/>
      </w:r>
    </w:p>
    <w:p>
      <w:pPr>
        <w:pStyle w:val="14"/>
        <w:numPr>
          <w:ilvl w:val="0"/>
          <w:numId w:val="1"/>
        </w:numPr>
        <w:tabs>
          <w:tab w:val="left" w:pos="985"/>
          <w:tab w:val="left" w:leader="dot" w:pos="8394"/>
        </w:tabs>
        <w:spacing w:before="199" w:after="0" w:line="240" w:lineRule="auto"/>
        <w:ind w:left="984" w:right="0" w:hanging="265"/>
        <w:jc w:val="left"/>
        <w:rPr>
          <w:rFonts w:ascii="Calibri" w:eastAsia="Calibri"/>
          <w:sz w:val="21"/>
        </w:rPr>
      </w:pPr>
      <w:r>
        <w:fldChar w:fldCharType="begin"/>
      </w:r>
      <w:r>
        <w:instrText xml:space="preserve"> HYPERLINK \l "_bookmark9" </w:instrText>
      </w:r>
      <w:r>
        <w:fldChar w:fldCharType="separate"/>
      </w:r>
      <w:r>
        <w:rPr>
          <w:sz w:val="21"/>
        </w:rPr>
        <w:t>请</w:t>
      </w:r>
      <w:r>
        <w:rPr>
          <w:spacing w:val="-3"/>
          <w:sz w:val="21"/>
        </w:rPr>
        <w:t>描</w:t>
      </w:r>
      <w:r>
        <w:rPr>
          <w:sz w:val="21"/>
        </w:rPr>
        <w:t>述</w:t>
      </w:r>
      <w:r>
        <w:rPr>
          <w:spacing w:val="-3"/>
          <w:sz w:val="21"/>
        </w:rPr>
        <w:t>一</w:t>
      </w:r>
      <w:r>
        <w:rPr>
          <w:sz w:val="21"/>
        </w:rPr>
        <w:t>下</w:t>
      </w:r>
      <w:r>
        <w:rPr>
          <w:spacing w:val="-57"/>
          <w:sz w:val="21"/>
        </w:rPr>
        <w:t xml:space="preserve"> </w:t>
      </w:r>
      <w:r>
        <w:rPr>
          <w:rFonts w:ascii="Calibri" w:eastAsia="Calibri"/>
          <w:sz w:val="21"/>
        </w:rPr>
        <w:t>cookies</w:t>
      </w:r>
      <w:r>
        <w:rPr>
          <w:sz w:val="21"/>
        </w:rPr>
        <w:t>，</w:t>
      </w:r>
      <w:r>
        <w:rPr>
          <w:rFonts w:ascii="Calibri" w:eastAsia="Calibri"/>
          <w:sz w:val="21"/>
        </w:rPr>
        <w:t>sessionStorage</w:t>
      </w:r>
      <w:r>
        <w:rPr>
          <w:rFonts w:ascii="Calibri" w:eastAsia="Calibri"/>
          <w:spacing w:val="2"/>
          <w:sz w:val="21"/>
        </w:rPr>
        <w:t xml:space="preserve"> </w:t>
      </w:r>
      <w:r>
        <w:rPr>
          <w:sz w:val="21"/>
        </w:rPr>
        <w:t>和</w:t>
      </w:r>
      <w:r>
        <w:rPr>
          <w:spacing w:val="-56"/>
          <w:sz w:val="21"/>
        </w:rPr>
        <w:t xml:space="preserve"> </w:t>
      </w:r>
      <w:r>
        <w:rPr>
          <w:rFonts w:ascii="Calibri" w:eastAsia="Calibri"/>
          <w:sz w:val="21"/>
        </w:rPr>
        <w:t>localStorage</w:t>
      </w:r>
      <w:r>
        <w:rPr>
          <w:rFonts w:ascii="Calibri" w:eastAsia="Calibri"/>
          <w:spacing w:val="2"/>
          <w:sz w:val="21"/>
        </w:rPr>
        <w:t xml:space="preserve"> </w:t>
      </w:r>
      <w:r>
        <w:rPr>
          <w:spacing w:val="-3"/>
          <w:sz w:val="21"/>
        </w:rPr>
        <w:t>的</w:t>
      </w:r>
      <w:r>
        <w:rPr>
          <w:sz w:val="21"/>
        </w:rPr>
        <w:t>区</w:t>
      </w:r>
      <w:r>
        <w:rPr>
          <w:spacing w:val="-3"/>
          <w:sz w:val="21"/>
        </w:rPr>
        <w:t>别</w:t>
      </w:r>
      <w:r>
        <w:rPr>
          <w:sz w:val="21"/>
        </w:rPr>
        <w:t>？</w:t>
      </w:r>
      <w:r>
        <w:rPr>
          <w:sz w:val="21"/>
        </w:rPr>
        <w:tab/>
      </w:r>
      <w:r>
        <w:rPr>
          <w:rFonts w:ascii="Calibri" w:eastAsia="Calibri"/>
          <w:sz w:val="21"/>
        </w:rPr>
        <w:t>24</w:t>
      </w:r>
      <w:r>
        <w:rPr>
          <w:rFonts w:ascii="Calibri" w:eastAsia="Calibri"/>
          <w:sz w:val="21"/>
        </w:rPr>
        <w:fldChar w:fldCharType="end"/>
      </w:r>
    </w:p>
    <w:p>
      <w:pPr>
        <w:pStyle w:val="14"/>
        <w:numPr>
          <w:ilvl w:val="0"/>
          <w:numId w:val="1"/>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"_bookmark10" </w:instrText>
      </w:r>
      <w:r>
        <w:fldChar w:fldCharType="separate"/>
      </w:r>
      <w:r>
        <w:rPr>
          <w:sz w:val="21"/>
        </w:rPr>
        <w:t>简</w:t>
      </w:r>
      <w:r>
        <w:rPr>
          <w:spacing w:val="-3"/>
          <w:sz w:val="21"/>
        </w:rPr>
        <w:t>述</w:t>
      </w:r>
      <w:r>
        <w:rPr>
          <w:sz w:val="21"/>
        </w:rPr>
        <w:t>一下</w:t>
      </w:r>
      <w:r>
        <w:rPr>
          <w:spacing w:val="-51"/>
          <w:sz w:val="21"/>
        </w:rPr>
        <w:t xml:space="preserve"> </w:t>
      </w:r>
      <w:r>
        <w:rPr>
          <w:rFonts w:ascii="Calibri" w:eastAsia="Calibri"/>
          <w:spacing w:val="-2"/>
          <w:sz w:val="21"/>
        </w:rPr>
        <w:t>src</w:t>
      </w:r>
      <w:r>
        <w:rPr>
          <w:rFonts w:ascii="Calibri" w:eastAsia="Calibri"/>
          <w:spacing w:val="4"/>
          <w:sz w:val="21"/>
        </w:rPr>
        <w:t xml:space="preserve"> </w:t>
      </w:r>
      <w:r>
        <w:rPr>
          <w:sz w:val="21"/>
        </w:rPr>
        <w:t>与</w:t>
      </w:r>
      <w:r>
        <w:rPr>
          <w:spacing w:val="-49"/>
          <w:sz w:val="21"/>
        </w:rPr>
        <w:t xml:space="preserve"> </w:t>
      </w:r>
      <w:r>
        <w:rPr>
          <w:rFonts w:ascii="Calibri" w:eastAsia="Calibri"/>
          <w:spacing w:val="-3"/>
          <w:sz w:val="21"/>
        </w:rPr>
        <w:t>href</w:t>
      </w:r>
      <w:r>
        <w:rPr>
          <w:rFonts w:ascii="Calibri" w:eastAsia="Calibri"/>
          <w:spacing w:val="8"/>
          <w:sz w:val="21"/>
        </w:rPr>
        <w:t xml:space="preserve"> </w:t>
      </w:r>
      <w:r>
        <w:rPr>
          <w:spacing w:val="-3"/>
          <w:sz w:val="21"/>
        </w:rPr>
        <w:t>的</w:t>
      </w:r>
      <w:r>
        <w:rPr>
          <w:sz w:val="21"/>
        </w:rPr>
        <w:t>区别。</w:t>
      </w:r>
      <w:r>
        <w:rPr>
          <w:sz w:val="21"/>
        </w:rPr>
        <w:tab/>
      </w:r>
      <w:r>
        <w:rPr>
          <w:rFonts w:ascii="Calibri" w:eastAsia="Calibri"/>
          <w:sz w:val="21"/>
        </w:rPr>
        <w:t>24</w:t>
      </w:r>
      <w:r>
        <w:rPr>
          <w:rFonts w:ascii="Calibri" w:eastAsia="Calibri"/>
          <w:sz w:val="21"/>
        </w:rPr>
        <w:fldChar w:fldCharType="end"/>
      </w:r>
    </w:p>
    <w:p>
      <w:pPr>
        <w:pStyle w:val="14"/>
        <w:numPr>
          <w:ilvl w:val="0"/>
          <w:numId w:val="1"/>
        </w:numPr>
        <w:tabs>
          <w:tab w:val="left" w:pos="37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"_bookmark11" </w:instrText>
      </w:r>
      <w:r>
        <w:fldChar w:fldCharType="separate"/>
      </w:r>
      <w:r>
        <w:rPr>
          <w:sz w:val="21"/>
        </w:rPr>
        <w:t>知</w:t>
      </w:r>
      <w:r>
        <w:rPr>
          <w:spacing w:val="-3"/>
          <w:sz w:val="21"/>
        </w:rPr>
        <w:t>道</w:t>
      </w:r>
      <w:r>
        <w:rPr>
          <w:sz w:val="21"/>
        </w:rPr>
        <w:t>的</w:t>
      </w:r>
      <w:r>
        <w:rPr>
          <w:spacing w:val="-3"/>
          <w:sz w:val="21"/>
        </w:rPr>
        <w:t>网</w:t>
      </w:r>
      <w:r>
        <w:rPr>
          <w:sz w:val="21"/>
        </w:rPr>
        <w:t>页</w:t>
      </w:r>
      <w:r>
        <w:rPr>
          <w:spacing w:val="-3"/>
          <w:sz w:val="21"/>
        </w:rPr>
        <w:t>制</w:t>
      </w:r>
      <w:r>
        <w:rPr>
          <w:sz w:val="21"/>
        </w:rPr>
        <w:t>作</w:t>
      </w:r>
      <w:r>
        <w:rPr>
          <w:spacing w:val="-3"/>
          <w:sz w:val="21"/>
        </w:rPr>
        <w:t>会用</w:t>
      </w:r>
      <w:r>
        <w:rPr>
          <w:sz w:val="21"/>
        </w:rPr>
        <w:t>到的</w:t>
      </w:r>
      <w:r>
        <w:rPr>
          <w:spacing w:val="-3"/>
          <w:sz w:val="21"/>
        </w:rPr>
        <w:t>图</w:t>
      </w:r>
      <w:r>
        <w:rPr>
          <w:sz w:val="21"/>
        </w:rPr>
        <w:t>片</w:t>
      </w:r>
      <w:r>
        <w:rPr>
          <w:spacing w:val="-3"/>
          <w:sz w:val="21"/>
        </w:rPr>
        <w:t>格</w:t>
      </w:r>
      <w:r>
        <w:rPr>
          <w:sz w:val="21"/>
        </w:rPr>
        <w:t>式</w:t>
      </w:r>
      <w:r>
        <w:rPr>
          <w:spacing w:val="-3"/>
          <w:sz w:val="21"/>
        </w:rPr>
        <w:t>有</w:t>
      </w:r>
      <w:r>
        <w:rPr>
          <w:sz w:val="21"/>
        </w:rPr>
        <w:t>哪</w:t>
      </w:r>
      <w:r>
        <w:rPr>
          <w:spacing w:val="-3"/>
          <w:sz w:val="21"/>
        </w:rPr>
        <w:t>些</w:t>
      </w:r>
      <w:r>
        <w:rPr>
          <w:sz w:val="21"/>
        </w:rPr>
        <w:t>？</w:t>
      </w:r>
      <w:r>
        <w:rPr>
          <w:sz w:val="21"/>
        </w:rPr>
        <w:tab/>
      </w:r>
      <w:r>
        <w:rPr>
          <w:rFonts w:ascii="Calibri" w:eastAsia="Calibri"/>
          <w:spacing w:val="-1"/>
          <w:sz w:val="21"/>
        </w:rPr>
        <w:t>25</w:t>
      </w:r>
      <w:r>
        <w:rPr>
          <w:rFonts w:ascii="Calibri" w:eastAsia="Calibri"/>
          <w:spacing w:val="-1"/>
          <w:sz w:val="21"/>
        </w:rPr>
        <w:fldChar w:fldCharType="end"/>
      </w:r>
    </w:p>
    <w:p>
      <w:pPr>
        <w:pStyle w:val="14"/>
        <w:numPr>
          <w:ilvl w:val="0"/>
          <w:numId w:val="1"/>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"_bookmark12" </w:instrText>
      </w:r>
      <w:r>
        <w:fldChar w:fldCharType="separate"/>
      </w:r>
      <w:r>
        <w:rPr>
          <w:sz w:val="21"/>
        </w:rPr>
        <w:t>知</w:t>
      </w:r>
      <w:r>
        <w:rPr>
          <w:spacing w:val="-3"/>
          <w:sz w:val="21"/>
        </w:rPr>
        <w:t>道</w:t>
      </w:r>
      <w:r>
        <w:rPr>
          <w:sz w:val="21"/>
        </w:rPr>
        <w:t>什</w:t>
      </w:r>
      <w:r>
        <w:rPr>
          <w:spacing w:val="-3"/>
          <w:sz w:val="21"/>
        </w:rPr>
        <w:t>么</w:t>
      </w:r>
      <w:r>
        <w:rPr>
          <w:sz w:val="21"/>
        </w:rPr>
        <w:t>是</w:t>
      </w:r>
      <w:r>
        <w:rPr>
          <w:spacing w:val="-3"/>
          <w:sz w:val="21"/>
        </w:rPr>
        <w:t>微</w:t>
      </w:r>
      <w:r>
        <w:rPr>
          <w:sz w:val="21"/>
        </w:rPr>
        <w:t>格</w:t>
      </w:r>
      <w:r>
        <w:rPr>
          <w:spacing w:val="-3"/>
          <w:sz w:val="21"/>
        </w:rPr>
        <w:t>式吗</w:t>
      </w:r>
      <w:r>
        <w:rPr>
          <w:sz w:val="21"/>
        </w:rPr>
        <w:t>？谈</w:t>
      </w:r>
      <w:r>
        <w:rPr>
          <w:spacing w:val="-3"/>
          <w:sz w:val="21"/>
        </w:rPr>
        <w:t>谈</w:t>
      </w:r>
      <w:r>
        <w:rPr>
          <w:sz w:val="21"/>
        </w:rPr>
        <w:t>理</w:t>
      </w:r>
      <w:r>
        <w:rPr>
          <w:spacing w:val="-3"/>
          <w:sz w:val="21"/>
        </w:rPr>
        <w:t>解</w:t>
      </w:r>
      <w:r>
        <w:rPr>
          <w:sz w:val="21"/>
        </w:rPr>
        <w:t>。</w:t>
      </w:r>
      <w:r>
        <w:rPr>
          <w:spacing w:val="-3"/>
          <w:sz w:val="21"/>
        </w:rPr>
        <w:t>在</w:t>
      </w:r>
      <w:r>
        <w:rPr>
          <w:sz w:val="21"/>
        </w:rPr>
        <w:t>前</w:t>
      </w:r>
      <w:r>
        <w:rPr>
          <w:spacing w:val="-3"/>
          <w:sz w:val="21"/>
        </w:rPr>
        <w:t>端</w:t>
      </w:r>
      <w:r>
        <w:rPr>
          <w:sz w:val="21"/>
        </w:rPr>
        <w:t>构</w:t>
      </w:r>
      <w:r>
        <w:rPr>
          <w:spacing w:val="-3"/>
          <w:sz w:val="21"/>
        </w:rPr>
        <w:t>建</w:t>
      </w:r>
      <w:r>
        <w:rPr>
          <w:sz w:val="21"/>
        </w:rPr>
        <w:t>中应</w:t>
      </w:r>
      <w:r>
        <w:rPr>
          <w:spacing w:val="-3"/>
          <w:sz w:val="21"/>
        </w:rPr>
        <w:t>该</w:t>
      </w:r>
      <w:r>
        <w:rPr>
          <w:sz w:val="21"/>
        </w:rPr>
        <w:t>考</w:t>
      </w:r>
      <w:r>
        <w:rPr>
          <w:spacing w:val="-3"/>
          <w:sz w:val="21"/>
        </w:rPr>
        <w:t>虑</w:t>
      </w:r>
      <w:r>
        <w:rPr>
          <w:sz w:val="21"/>
        </w:rPr>
        <w:t>微</w:t>
      </w:r>
      <w:r>
        <w:rPr>
          <w:spacing w:val="-3"/>
          <w:sz w:val="21"/>
        </w:rPr>
        <w:t>格</w:t>
      </w:r>
      <w:r>
        <w:rPr>
          <w:sz w:val="21"/>
        </w:rPr>
        <w:t>式</w:t>
      </w:r>
      <w:r>
        <w:rPr>
          <w:spacing w:val="-3"/>
          <w:sz w:val="21"/>
        </w:rPr>
        <w:t>吗</w:t>
      </w:r>
      <w:r>
        <w:rPr>
          <w:sz w:val="21"/>
        </w:rPr>
        <w:t>？</w:t>
      </w:r>
      <w:r>
        <w:rPr>
          <w:sz w:val="21"/>
        </w:rPr>
        <w:tab/>
      </w:r>
      <w:r>
        <w:rPr>
          <w:rFonts w:ascii="Calibri" w:eastAsia="Calibri"/>
          <w:sz w:val="21"/>
        </w:rPr>
        <w:t>25</w:t>
      </w:r>
      <w:r>
        <w:rPr>
          <w:rFonts w:ascii="Calibri" w:eastAsia="Calibri"/>
          <w:sz w:val="21"/>
        </w:rPr>
        <w:fldChar w:fldCharType="end"/>
      </w:r>
    </w:p>
    <w:p>
      <w:pPr>
        <w:pStyle w:val="14"/>
        <w:numPr>
          <w:ilvl w:val="0"/>
          <w:numId w:val="1"/>
        </w:numPr>
        <w:tabs>
          <w:tab w:val="left" w:pos="1090"/>
          <w:tab w:val="left" w:leader="dot" w:pos="8394"/>
        </w:tabs>
        <w:spacing w:before="199" w:after="0" w:line="417" w:lineRule="auto"/>
        <w:ind w:left="720" w:right="1791" w:firstLine="0"/>
        <w:jc w:val="left"/>
        <w:rPr>
          <w:rFonts w:ascii="Calibri" w:eastAsia="Calibri"/>
          <w:sz w:val="21"/>
        </w:rPr>
      </w:pPr>
      <w:r>
        <w:fldChar w:fldCharType="begin"/>
      </w:r>
      <w:r>
        <w:instrText xml:space="preserve"> HYPERLINK \l "_bookmark13" </w:instrText>
      </w:r>
      <w:r>
        <w:fldChar w:fldCharType="separate"/>
      </w:r>
      <w:r>
        <w:rPr>
          <w:sz w:val="21"/>
        </w:rPr>
        <w:t>在</w:t>
      </w:r>
      <w:r>
        <w:rPr>
          <w:spacing w:val="-45"/>
          <w:sz w:val="21"/>
        </w:rPr>
        <w:t xml:space="preserve"> </w:t>
      </w:r>
      <w:r>
        <w:rPr>
          <w:rFonts w:ascii="Calibri" w:eastAsia="Calibri"/>
          <w:sz w:val="21"/>
        </w:rPr>
        <w:t>css/js</w:t>
      </w:r>
      <w:r>
        <w:rPr>
          <w:rFonts w:ascii="Calibri" w:eastAsia="Calibri"/>
          <w:spacing w:val="11"/>
          <w:sz w:val="21"/>
        </w:rPr>
        <w:t xml:space="preserve"> </w:t>
      </w:r>
      <w:r>
        <w:rPr>
          <w:sz w:val="21"/>
        </w:rPr>
        <w:t>代</w:t>
      </w:r>
      <w:r>
        <w:rPr>
          <w:spacing w:val="-3"/>
          <w:sz w:val="21"/>
        </w:rPr>
        <w:t>码</w:t>
      </w:r>
      <w:r>
        <w:rPr>
          <w:sz w:val="21"/>
        </w:rPr>
        <w:t>上</w:t>
      </w:r>
      <w:r>
        <w:rPr>
          <w:spacing w:val="-3"/>
          <w:sz w:val="21"/>
        </w:rPr>
        <w:t>线</w:t>
      </w:r>
      <w:r>
        <w:rPr>
          <w:sz w:val="21"/>
        </w:rPr>
        <w:t>之</w:t>
      </w:r>
      <w:r>
        <w:rPr>
          <w:spacing w:val="-3"/>
          <w:sz w:val="21"/>
        </w:rPr>
        <w:t>后</w:t>
      </w:r>
      <w:r>
        <w:rPr>
          <w:sz w:val="21"/>
        </w:rPr>
        <w:t>开发</w:t>
      </w:r>
      <w:r>
        <w:rPr>
          <w:spacing w:val="-3"/>
          <w:sz w:val="21"/>
        </w:rPr>
        <w:t>人</w:t>
      </w:r>
      <w:r>
        <w:rPr>
          <w:sz w:val="21"/>
        </w:rPr>
        <w:t>员</w:t>
      </w:r>
      <w:r>
        <w:rPr>
          <w:spacing w:val="-3"/>
          <w:sz w:val="21"/>
        </w:rPr>
        <w:t>经</w:t>
      </w:r>
      <w:r>
        <w:rPr>
          <w:sz w:val="21"/>
        </w:rPr>
        <w:t>常</w:t>
      </w:r>
      <w:r>
        <w:rPr>
          <w:spacing w:val="-3"/>
          <w:sz w:val="21"/>
        </w:rPr>
        <w:t>会</w:t>
      </w:r>
      <w:r>
        <w:rPr>
          <w:sz w:val="21"/>
        </w:rPr>
        <w:t>优</w:t>
      </w:r>
      <w:r>
        <w:rPr>
          <w:spacing w:val="-3"/>
          <w:sz w:val="21"/>
        </w:rPr>
        <w:t>化</w:t>
      </w:r>
      <w:r>
        <w:rPr>
          <w:sz w:val="21"/>
        </w:rPr>
        <w:t>性</w:t>
      </w:r>
      <w:r>
        <w:rPr>
          <w:spacing w:val="-3"/>
          <w:sz w:val="21"/>
        </w:rPr>
        <w:t>能</w:t>
      </w:r>
      <w:r>
        <w:rPr>
          <w:spacing w:val="-8"/>
          <w:sz w:val="21"/>
        </w:rPr>
        <w:t>，</w:t>
      </w:r>
      <w:r>
        <w:rPr>
          <w:sz w:val="21"/>
        </w:rPr>
        <w:t>从</w:t>
      </w:r>
      <w:r>
        <w:rPr>
          <w:spacing w:val="-3"/>
          <w:sz w:val="21"/>
        </w:rPr>
        <w:t>用</w:t>
      </w:r>
      <w:r>
        <w:rPr>
          <w:sz w:val="21"/>
        </w:rPr>
        <w:t>户刷</w:t>
      </w:r>
      <w:r>
        <w:rPr>
          <w:spacing w:val="-3"/>
          <w:sz w:val="21"/>
        </w:rPr>
        <w:t>新</w:t>
      </w:r>
      <w:r>
        <w:rPr>
          <w:sz w:val="21"/>
        </w:rPr>
        <w:t>网</w:t>
      </w:r>
      <w:r>
        <w:rPr>
          <w:spacing w:val="-3"/>
          <w:sz w:val="21"/>
        </w:rPr>
        <w:t>页</w:t>
      </w:r>
      <w:r>
        <w:rPr>
          <w:sz w:val="21"/>
        </w:rPr>
        <w:t>开始</w:t>
      </w:r>
      <w:r>
        <w:rPr>
          <w:spacing w:val="-10"/>
          <w:sz w:val="21"/>
        </w:rPr>
        <w:t>，</w:t>
      </w:r>
      <w:r>
        <w:rPr>
          <w:sz w:val="21"/>
        </w:rPr>
        <w:t>一次</w:t>
      </w:r>
      <w:r>
        <w:rPr>
          <w:spacing w:val="-43"/>
          <w:sz w:val="21"/>
        </w:rPr>
        <w:t xml:space="preserve"> </w:t>
      </w:r>
      <w:r>
        <w:rPr>
          <w:rFonts w:ascii="Calibri" w:eastAsia="Calibri"/>
          <w:sz w:val="21"/>
        </w:rPr>
        <w:t>js</w:t>
      </w:r>
      <w:r>
        <w:rPr>
          <w:rFonts w:ascii="Calibri" w:eastAsia="Calibri"/>
          <w:spacing w:val="8"/>
          <w:sz w:val="21"/>
        </w:rPr>
        <w:t xml:space="preserve"> </w:t>
      </w:r>
      <w:r>
        <w:rPr>
          <w:sz w:val="21"/>
        </w:rPr>
        <w:t>请</w:t>
      </w:r>
      <w:r>
        <w:rPr>
          <w:sz w:val="21"/>
        </w:rPr>
        <w:fldChar w:fldCharType="end"/>
      </w:r>
      <w:r>
        <w:fldChar w:fldCharType="begin"/>
      </w:r>
      <w:r>
        <w:instrText xml:space="preserve"> HYPERLINK \l "_bookmark13" </w:instrText>
      </w:r>
      <w:r>
        <w:fldChar w:fldCharType="separate"/>
      </w:r>
      <w:r>
        <w:rPr>
          <w:sz w:val="21"/>
        </w:rPr>
        <w:t>求一</w:t>
      </w:r>
      <w:r>
        <w:rPr>
          <w:spacing w:val="-3"/>
          <w:sz w:val="21"/>
        </w:rPr>
        <w:t>般</w:t>
      </w:r>
      <w:r>
        <w:rPr>
          <w:sz w:val="21"/>
        </w:rPr>
        <w:t>情</w:t>
      </w:r>
      <w:r>
        <w:rPr>
          <w:spacing w:val="-3"/>
          <w:sz w:val="21"/>
        </w:rPr>
        <w:t>况</w:t>
      </w:r>
      <w:r>
        <w:rPr>
          <w:sz w:val="21"/>
        </w:rPr>
        <w:t>下</w:t>
      </w:r>
      <w:r>
        <w:rPr>
          <w:spacing w:val="-3"/>
          <w:sz w:val="21"/>
        </w:rPr>
        <w:t>有</w:t>
      </w:r>
      <w:r>
        <w:rPr>
          <w:sz w:val="21"/>
        </w:rPr>
        <w:t>哪</w:t>
      </w:r>
      <w:r>
        <w:rPr>
          <w:spacing w:val="-3"/>
          <w:sz w:val="21"/>
        </w:rPr>
        <w:t>些</w:t>
      </w:r>
      <w:r>
        <w:rPr>
          <w:sz w:val="21"/>
        </w:rPr>
        <w:t>地</w:t>
      </w:r>
      <w:r>
        <w:rPr>
          <w:spacing w:val="-3"/>
          <w:sz w:val="21"/>
        </w:rPr>
        <w:t>方</w:t>
      </w:r>
      <w:r>
        <w:rPr>
          <w:sz w:val="21"/>
        </w:rPr>
        <w:t>会有</w:t>
      </w:r>
      <w:r>
        <w:rPr>
          <w:spacing w:val="-3"/>
          <w:sz w:val="21"/>
        </w:rPr>
        <w:t>缓</w:t>
      </w:r>
      <w:r>
        <w:rPr>
          <w:sz w:val="21"/>
        </w:rPr>
        <w:t>存</w:t>
      </w:r>
      <w:r>
        <w:rPr>
          <w:spacing w:val="-3"/>
          <w:sz w:val="21"/>
        </w:rPr>
        <w:t>处</w:t>
      </w:r>
      <w:r>
        <w:rPr>
          <w:sz w:val="21"/>
        </w:rPr>
        <w:t>理？</w:t>
      </w:r>
      <w:r>
        <w:rPr>
          <w:sz w:val="21"/>
        </w:rPr>
        <w:tab/>
      </w:r>
      <w:r>
        <w:rPr>
          <w:rFonts w:ascii="Calibri" w:eastAsia="Calibri"/>
          <w:spacing w:val="-7"/>
          <w:sz w:val="21"/>
        </w:rPr>
        <w:t>25</w:t>
      </w:r>
      <w:r>
        <w:rPr>
          <w:rFonts w:ascii="Calibri" w:eastAsia="Calibri"/>
          <w:spacing w:val="-7"/>
          <w:sz w:val="21"/>
        </w:rPr>
        <w:fldChar w:fldCharType="end"/>
      </w:r>
    </w:p>
    <w:p>
      <w:pPr>
        <w:pStyle w:val="14"/>
        <w:numPr>
          <w:ilvl w:val="0"/>
          <w:numId w:val="1"/>
        </w:numPr>
        <w:tabs>
          <w:tab w:val="left" w:pos="1090"/>
          <w:tab w:val="left" w:leader="dot" w:pos="8394"/>
        </w:tabs>
        <w:spacing w:before="0" w:after="0" w:line="417" w:lineRule="auto"/>
        <w:ind w:left="720" w:right="1793" w:firstLine="0"/>
        <w:jc w:val="left"/>
        <w:rPr>
          <w:rFonts w:ascii="Calibri" w:eastAsia="Calibri"/>
          <w:sz w:val="21"/>
        </w:rPr>
      </w:pPr>
      <w:r>
        <w:fldChar w:fldCharType="begin"/>
      </w:r>
      <w:r>
        <w:instrText xml:space="preserve"> HYPERLINK \l "_bookmark14" </w:instrText>
      </w:r>
      <w:r>
        <w:fldChar w:fldCharType="separate"/>
      </w:r>
      <w:r>
        <w:rPr>
          <w:sz w:val="21"/>
        </w:rPr>
        <w:t>一</w:t>
      </w:r>
      <w:r>
        <w:rPr>
          <w:spacing w:val="-3"/>
          <w:sz w:val="21"/>
        </w:rPr>
        <w:t>个</w:t>
      </w:r>
      <w:r>
        <w:rPr>
          <w:sz w:val="21"/>
        </w:rPr>
        <w:t>页</w:t>
      </w:r>
      <w:r>
        <w:rPr>
          <w:spacing w:val="-3"/>
          <w:sz w:val="21"/>
        </w:rPr>
        <w:t>面</w:t>
      </w:r>
      <w:r>
        <w:rPr>
          <w:sz w:val="21"/>
        </w:rPr>
        <w:t>上</w:t>
      </w:r>
      <w:r>
        <w:rPr>
          <w:spacing w:val="-3"/>
          <w:sz w:val="21"/>
        </w:rPr>
        <w:t>有</w:t>
      </w:r>
      <w:r>
        <w:rPr>
          <w:sz w:val="21"/>
        </w:rPr>
        <w:t>大</w:t>
      </w:r>
      <w:r>
        <w:rPr>
          <w:spacing w:val="-3"/>
          <w:sz w:val="21"/>
        </w:rPr>
        <w:t>量的</w:t>
      </w:r>
      <w:r>
        <w:rPr>
          <w:sz w:val="21"/>
        </w:rPr>
        <w:t>图</w:t>
      </w:r>
      <w:r>
        <w:rPr>
          <w:spacing w:val="-13"/>
          <w:sz w:val="21"/>
        </w:rPr>
        <w:t>片</w:t>
      </w:r>
      <w:r>
        <w:rPr>
          <w:sz w:val="21"/>
        </w:rPr>
        <w:t>（</w:t>
      </w:r>
      <w:r>
        <w:rPr>
          <w:spacing w:val="-3"/>
          <w:sz w:val="21"/>
        </w:rPr>
        <w:t>大</w:t>
      </w:r>
      <w:r>
        <w:rPr>
          <w:sz w:val="21"/>
        </w:rPr>
        <w:t>型</w:t>
      </w:r>
      <w:r>
        <w:rPr>
          <w:spacing w:val="-3"/>
          <w:sz w:val="21"/>
        </w:rPr>
        <w:t>电</w:t>
      </w:r>
      <w:r>
        <w:rPr>
          <w:sz w:val="21"/>
        </w:rPr>
        <w:t>商</w:t>
      </w:r>
      <w:r>
        <w:rPr>
          <w:spacing w:val="-3"/>
          <w:sz w:val="21"/>
        </w:rPr>
        <w:t>网</w:t>
      </w:r>
      <w:r>
        <w:rPr>
          <w:sz w:val="21"/>
        </w:rPr>
        <w:t>站</w:t>
      </w:r>
      <w:r>
        <w:rPr>
          <w:spacing w:val="-14"/>
          <w:sz w:val="21"/>
        </w:rPr>
        <w:t>），</w:t>
      </w:r>
      <w:r>
        <w:rPr>
          <w:sz w:val="21"/>
        </w:rPr>
        <w:t>加载</w:t>
      </w:r>
      <w:r>
        <w:rPr>
          <w:spacing w:val="-3"/>
          <w:sz w:val="21"/>
        </w:rPr>
        <w:t>很</w:t>
      </w:r>
      <w:r>
        <w:rPr>
          <w:sz w:val="21"/>
        </w:rPr>
        <w:t>慢</w:t>
      </w:r>
      <w:r>
        <w:rPr>
          <w:spacing w:val="-13"/>
          <w:sz w:val="21"/>
        </w:rPr>
        <w:t>，</w:t>
      </w:r>
      <w:r>
        <w:rPr>
          <w:spacing w:val="-3"/>
          <w:sz w:val="21"/>
        </w:rPr>
        <w:t>你</w:t>
      </w:r>
      <w:r>
        <w:rPr>
          <w:sz w:val="21"/>
        </w:rPr>
        <w:t>有</w:t>
      </w:r>
      <w:r>
        <w:rPr>
          <w:spacing w:val="-3"/>
          <w:sz w:val="21"/>
        </w:rPr>
        <w:t>哪</w:t>
      </w:r>
      <w:r>
        <w:rPr>
          <w:sz w:val="21"/>
        </w:rPr>
        <w:t>些</w:t>
      </w:r>
      <w:r>
        <w:rPr>
          <w:spacing w:val="-3"/>
          <w:sz w:val="21"/>
        </w:rPr>
        <w:t>方法</w:t>
      </w:r>
      <w:r>
        <w:rPr>
          <w:sz w:val="21"/>
        </w:rPr>
        <w:t>优化</w:t>
      </w:r>
      <w:r>
        <w:rPr>
          <w:spacing w:val="-3"/>
          <w:sz w:val="21"/>
        </w:rPr>
        <w:t>这</w:t>
      </w:r>
      <w:r>
        <w:rPr>
          <w:sz w:val="21"/>
        </w:rPr>
        <w:t>些图</w:t>
      </w:r>
      <w:r>
        <w:rPr>
          <w:sz w:val="21"/>
        </w:rPr>
        <w:fldChar w:fldCharType="end"/>
      </w:r>
      <w:r>
        <w:fldChar w:fldCharType="begin"/>
      </w:r>
      <w:r>
        <w:instrText xml:space="preserve"> HYPERLINK \l "_bookmark14" </w:instrText>
      </w:r>
      <w:r>
        <w:fldChar w:fldCharType="separate"/>
      </w:r>
      <w:r>
        <w:rPr>
          <w:sz w:val="21"/>
        </w:rPr>
        <w:t>片的</w:t>
      </w:r>
      <w:r>
        <w:rPr>
          <w:spacing w:val="-3"/>
          <w:sz w:val="21"/>
        </w:rPr>
        <w:t>加</w:t>
      </w:r>
      <w:r>
        <w:rPr>
          <w:sz w:val="21"/>
        </w:rPr>
        <w:t>载</w:t>
      </w:r>
      <w:r>
        <w:rPr>
          <w:spacing w:val="-3"/>
          <w:sz w:val="21"/>
        </w:rPr>
        <w:t>，</w:t>
      </w:r>
      <w:r>
        <w:rPr>
          <w:sz w:val="21"/>
        </w:rPr>
        <w:t>给</w:t>
      </w:r>
      <w:r>
        <w:rPr>
          <w:spacing w:val="-3"/>
          <w:sz w:val="21"/>
        </w:rPr>
        <w:t>用</w:t>
      </w:r>
      <w:r>
        <w:rPr>
          <w:sz w:val="21"/>
        </w:rPr>
        <w:t>户</w:t>
      </w:r>
      <w:r>
        <w:rPr>
          <w:spacing w:val="-3"/>
          <w:sz w:val="21"/>
        </w:rPr>
        <w:t>更</w:t>
      </w:r>
      <w:r>
        <w:rPr>
          <w:sz w:val="21"/>
        </w:rPr>
        <w:t>好</w:t>
      </w:r>
      <w:r>
        <w:rPr>
          <w:spacing w:val="-3"/>
          <w:sz w:val="21"/>
        </w:rPr>
        <w:t>的</w:t>
      </w:r>
      <w:r>
        <w:rPr>
          <w:sz w:val="21"/>
        </w:rPr>
        <w:t>体验。</w:t>
      </w:r>
      <w:r>
        <w:rPr>
          <w:sz w:val="21"/>
        </w:rPr>
        <w:tab/>
      </w:r>
      <w:r>
        <w:rPr>
          <w:rFonts w:ascii="Calibri" w:eastAsia="Calibri"/>
          <w:spacing w:val="-8"/>
          <w:sz w:val="21"/>
        </w:rPr>
        <w:t>25</w:t>
      </w:r>
      <w:r>
        <w:rPr>
          <w:rFonts w:ascii="Calibri" w:eastAsia="Calibri"/>
          <w:spacing w:val="-8"/>
          <w:sz w:val="21"/>
        </w:rPr>
        <w:fldChar w:fldCharType="end"/>
      </w:r>
    </w:p>
    <w:p>
      <w:pPr>
        <w:pStyle w:val="14"/>
        <w:numPr>
          <w:ilvl w:val="0"/>
          <w:numId w:val="1"/>
        </w:numPr>
        <w:tabs>
          <w:tab w:val="left" w:pos="1090"/>
          <w:tab w:val="left" w:leader="dot" w:pos="8394"/>
        </w:tabs>
        <w:spacing w:before="0" w:after="0" w:line="269" w:lineRule="exact"/>
        <w:ind w:left="1090" w:right="0" w:hanging="370"/>
        <w:jc w:val="left"/>
        <w:rPr>
          <w:rFonts w:ascii="Calibri" w:eastAsia="Calibri"/>
          <w:sz w:val="21"/>
        </w:rPr>
      </w:pPr>
      <w:r>
        <w:fldChar w:fldCharType="begin"/>
      </w:r>
      <w:r>
        <w:instrText xml:space="preserve"> HYPERLINK \l "_bookmark15" </w:instrText>
      </w:r>
      <w:r>
        <w:fldChar w:fldCharType="separate"/>
      </w:r>
      <w:r>
        <w:rPr>
          <w:sz w:val="21"/>
        </w:rPr>
        <w:t>你</w:t>
      </w:r>
      <w:r>
        <w:rPr>
          <w:spacing w:val="-3"/>
          <w:sz w:val="21"/>
        </w:rPr>
        <w:t>如</w:t>
      </w:r>
      <w:r>
        <w:rPr>
          <w:sz w:val="21"/>
        </w:rPr>
        <w:t>何</w:t>
      </w:r>
      <w:r>
        <w:rPr>
          <w:spacing w:val="-3"/>
          <w:sz w:val="21"/>
        </w:rPr>
        <w:t>理</w:t>
      </w:r>
      <w:r>
        <w:rPr>
          <w:sz w:val="21"/>
        </w:rPr>
        <w:t>解</w:t>
      </w:r>
      <w:r>
        <w:rPr>
          <w:spacing w:val="-51"/>
          <w:sz w:val="21"/>
        </w:rPr>
        <w:t xml:space="preserve"> </w:t>
      </w:r>
      <w:r>
        <w:rPr>
          <w:rFonts w:ascii="Calibri" w:eastAsia="Calibri"/>
          <w:sz w:val="21"/>
        </w:rPr>
        <w:t>HTML</w:t>
      </w:r>
      <w:r>
        <w:rPr>
          <w:rFonts w:ascii="Calibri" w:eastAsia="Calibri"/>
          <w:spacing w:val="6"/>
          <w:sz w:val="21"/>
        </w:rPr>
        <w:t xml:space="preserve"> </w:t>
      </w:r>
      <w:r>
        <w:rPr>
          <w:sz w:val="21"/>
        </w:rPr>
        <w:t>结</w:t>
      </w:r>
      <w:r>
        <w:rPr>
          <w:spacing w:val="-3"/>
          <w:sz w:val="21"/>
        </w:rPr>
        <w:t>构</w:t>
      </w:r>
      <w:r>
        <w:rPr>
          <w:sz w:val="21"/>
        </w:rPr>
        <w:t>的语</w:t>
      </w:r>
      <w:r>
        <w:rPr>
          <w:spacing w:val="-3"/>
          <w:sz w:val="21"/>
        </w:rPr>
        <w:t>义</w:t>
      </w:r>
      <w:r>
        <w:rPr>
          <w:sz w:val="21"/>
        </w:rPr>
        <w:t>化？</w:t>
      </w:r>
      <w:r>
        <w:rPr>
          <w:sz w:val="21"/>
        </w:rPr>
        <w:tab/>
      </w:r>
      <w:r>
        <w:rPr>
          <w:rFonts w:ascii="Calibri" w:eastAsia="Calibri"/>
          <w:sz w:val="21"/>
        </w:rPr>
        <w:t>26</w:t>
      </w:r>
      <w:r>
        <w:rPr>
          <w:rFonts w:ascii="Calibri" w:eastAsia="Calibri"/>
          <w:sz w:val="21"/>
        </w:rPr>
        <w:fldChar w:fldCharType="end"/>
      </w:r>
    </w:p>
    <w:p>
      <w:pPr>
        <w:pStyle w:val="14"/>
        <w:numPr>
          <w:ilvl w:val="0"/>
          <w:numId w:val="1"/>
        </w:numPr>
        <w:tabs>
          <w:tab w:val="left" w:pos="37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"_bookmark16" </w:instrText>
      </w:r>
      <w:r>
        <w:fldChar w:fldCharType="separate"/>
      </w:r>
      <w:r>
        <w:rPr>
          <w:sz w:val="21"/>
        </w:rPr>
        <w:t>谈</w:t>
      </w:r>
      <w:r>
        <w:rPr>
          <w:spacing w:val="-3"/>
          <w:sz w:val="21"/>
        </w:rPr>
        <w:t>谈</w:t>
      </w:r>
      <w:r>
        <w:rPr>
          <w:sz w:val="21"/>
        </w:rPr>
        <w:t>以</w:t>
      </w:r>
      <w:r>
        <w:rPr>
          <w:spacing w:val="-3"/>
          <w:sz w:val="21"/>
        </w:rPr>
        <w:t>前</w:t>
      </w:r>
      <w:r>
        <w:rPr>
          <w:sz w:val="21"/>
        </w:rPr>
        <w:t>端</w:t>
      </w:r>
      <w:r>
        <w:rPr>
          <w:spacing w:val="-3"/>
          <w:sz w:val="21"/>
        </w:rPr>
        <w:t>角</w:t>
      </w:r>
      <w:r>
        <w:rPr>
          <w:sz w:val="21"/>
        </w:rPr>
        <w:t>度</w:t>
      </w:r>
      <w:r>
        <w:rPr>
          <w:spacing w:val="-3"/>
          <w:sz w:val="21"/>
        </w:rPr>
        <w:t>出发</w:t>
      </w:r>
      <w:r>
        <w:rPr>
          <w:sz w:val="21"/>
        </w:rPr>
        <w:t>做好</w:t>
      </w:r>
      <w:r>
        <w:rPr>
          <w:spacing w:val="-47"/>
          <w:sz w:val="21"/>
        </w:rPr>
        <w:t xml:space="preserve"> </w:t>
      </w:r>
      <w:r>
        <w:rPr>
          <w:rFonts w:ascii="Calibri" w:eastAsia="Calibri"/>
          <w:spacing w:val="-3"/>
          <w:sz w:val="21"/>
        </w:rPr>
        <w:t>SEO</w:t>
      </w:r>
      <w:r>
        <w:rPr>
          <w:rFonts w:ascii="Calibri" w:eastAsia="Calibri"/>
          <w:spacing w:val="9"/>
          <w:sz w:val="21"/>
        </w:rPr>
        <w:t xml:space="preserve"> </w:t>
      </w:r>
      <w:r>
        <w:rPr>
          <w:spacing w:val="-3"/>
          <w:sz w:val="21"/>
        </w:rPr>
        <w:t>需</w:t>
      </w:r>
      <w:r>
        <w:rPr>
          <w:sz w:val="21"/>
        </w:rPr>
        <w:t>要</w:t>
      </w:r>
      <w:r>
        <w:rPr>
          <w:spacing w:val="-3"/>
          <w:sz w:val="21"/>
        </w:rPr>
        <w:t>考</w:t>
      </w:r>
      <w:r>
        <w:rPr>
          <w:sz w:val="21"/>
        </w:rPr>
        <w:t>虑</w:t>
      </w:r>
      <w:r>
        <w:rPr>
          <w:spacing w:val="-3"/>
          <w:sz w:val="21"/>
        </w:rPr>
        <w:t>什</w:t>
      </w:r>
      <w:r>
        <w:rPr>
          <w:sz w:val="21"/>
        </w:rPr>
        <w:t>么？</w:t>
      </w:r>
      <w:r>
        <w:rPr>
          <w:sz w:val="21"/>
        </w:rPr>
        <w:tab/>
      </w:r>
      <w:r>
        <w:rPr>
          <w:rFonts w:ascii="Calibri" w:eastAsia="Calibri"/>
          <w:spacing w:val="-1"/>
          <w:sz w:val="21"/>
        </w:rPr>
        <w:t>27</w:t>
      </w:r>
      <w:r>
        <w:rPr>
          <w:rFonts w:ascii="Calibri" w:eastAsia="Calibri"/>
          <w:spacing w:val="-1"/>
          <w:sz w:val="21"/>
        </w:rPr>
        <w:fldChar w:fldCharType="end"/>
      </w:r>
    </w:p>
    <w:p>
      <w:pPr>
        <w:pStyle w:val="14"/>
        <w:numPr>
          <w:ilvl w:val="0"/>
          <w:numId w:val="1"/>
        </w:numPr>
        <w:tabs>
          <w:tab w:val="left" w:pos="37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"_bookmark17" </w:instrText>
      </w:r>
      <w:r>
        <w:fldChar w:fldCharType="separate"/>
      </w:r>
      <w:r>
        <w:rPr>
          <w:sz w:val="21"/>
        </w:rPr>
        <w:t>有</w:t>
      </w:r>
      <w:r>
        <w:rPr>
          <w:spacing w:val="-3"/>
          <w:sz w:val="21"/>
        </w:rPr>
        <w:t>哪</w:t>
      </w:r>
      <w:r>
        <w:rPr>
          <w:sz w:val="21"/>
        </w:rPr>
        <w:t>项</w:t>
      </w:r>
      <w:r>
        <w:rPr>
          <w:spacing w:val="-3"/>
          <w:sz w:val="21"/>
        </w:rPr>
        <w:t>方</w:t>
      </w:r>
      <w:r>
        <w:rPr>
          <w:sz w:val="21"/>
        </w:rPr>
        <w:t>式</w:t>
      </w:r>
      <w:r>
        <w:rPr>
          <w:spacing w:val="-3"/>
          <w:sz w:val="21"/>
        </w:rPr>
        <w:t>可</w:t>
      </w:r>
      <w:r>
        <w:rPr>
          <w:sz w:val="21"/>
        </w:rPr>
        <w:t>以</w:t>
      </w:r>
      <w:r>
        <w:rPr>
          <w:spacing w:val="-3"/>
          <w:sz w:val="21"/>
        </w:rPr>
        <w:t>对一</w:t>
      </w:r>
      <w:r>
        <w:rPr>
          <w:sz w:val="21"/>
        </w:rPr>
        <w:t>个</w:t>
      </w:r>
      <w:r>
        <w:rPr>
          <w:spacing w:val="-49"/>
          <w:sz w:val="21"/>
        </w:rPr>
        <w:t xml:space="preserve"> </w:t>
      </w:r>
      <w:r>
        <w:rPr>
          <w:rFonts w:ascii="Calibri" w:eastAsia="Calibri"/>
          <w:sz w:val="21"/>
        </w:rPr>
        <w:t>DOM</w:t>
      </w:r>
      <w:r>
        <w:rPr>
          <w:rFonts w:ascii="Calibri" w:eastAsia="Calibri"/>
          <w:spacing w:val="5"/>
          <w:sz w:val="21"/>
        </w:rPr>
        <w:t xml:space="preserve"> </w:t>
      </w:r>
      <w:r>
        <w:rPr>
          <w:sz w:val="21"/>
        </w:rPr>
        <w:t>设</w:t>
      </w:r>
      <w:r>
        <w:rPr>
          <w:spacing w:val="-3"/>
          <w:sz w:val="21"/>
        </w:rPr>
        <w:t>置</w:t>
      </w:r>
      <w:r>
        <w:rPr>
          <w:sz w:val="21"/>
        </w:rPr>
        <w:t>它的</w:t>
      </w:r>
      <w:r>
        <w:rPr>
          <w:spacing w:val="-52"/>
          <w:sz w:val="21"/>
        </w:rPr>
        <w:t xml:space="preserve"> </w:t>
      </w:r>
      <w:r>
        <w:rPr>
          <w:rFonts w:ascii="Calibri" w:eastAsia="Calibri"/>
          <w:sz w:val="21"/>
        </w:rPr>
        <w:t>CSS</w:t>
      </w:r>
      <w:r>
        <w:rPr>
          <w:rFonts w:ascii="Calibri" w:eastAsia="Calibri"/>
          <w:spacing w:val="7"/>
          <w:sz w:val="21"/>
        </w:rPr>
        <w:t xml:space="preserve"> </w:t>
      </w:r>
      <w:r>
        <w:rPr>
          <w:sz w:val="21"/>
        </w:rPr>
        <w:t>样</w:t>
      </w:r>
      <w:r>
        <w:rPr>
          <w:spacing w:val="-3"/>
          <w:sz w:val="21"/>
        </w:rPr>
        <w:t>式</w:t>
      </w:r>
      <w:r>
        <w:rPr>
          <w:sz w:val="21"/>
        </w:rPr>
        <w:t>？</w:t>
      </w:r>
      <w:r>
        <w:rPr>
          <w:sz w:val="21"/>
        </w:rPr>
        <w:tab/>
      </w:r>
      <w:r>
        <w:rPr>
          <w:rFonts w:ascii="Calibri" w:eastAsia="Calibri"/>
          <w:spacing w:val="-1"/>
          <w:sz w:val="21"/>
        </w:rPr>
        <w:t>28</w:t>
      </w:r>
      <w:r>
        <w:rPr>
          <w:rFonts w:ascii="Calibri" w:eastAsia="Calibri"/>
          <w:spacing w:val="-1"/>
          <w:sz w:val="21"/>
        </w:rPr>
        <w:fldChar w:fldCharType="end"/>
      </w:r>
    </w:p>
    <w:p>
      <w:pPr>
        <w:pStyle w:val="14"/>
        <w:numPr>
          <w:ilvl w:val="0"/>
          <w:numId w:val="1"/>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"_bookmark18" </w:instrText>
      </w:r>
      <w:r>
        <w:fldChar w:fldCharType="separate"/>
      </w:r>
      <w:r>
        <w:rPr>
          <w:rFonts w:ascii="Calibri" w:eastAsia="Calibri"/>
          <w:sz w:val="21"/>
        </w:rPr>
        <w:t>CSS</w:t>
      </w:r>
      <w:r>
        <w:rPr>
          <w:rFonts w:ascii="Calibri" w:eastAsia="Calibri"/>
          <w:spacing w:val="9"/>
          <w:sz w:val="21"/>
        </w:rPr>
        <w:t xml:space="preserve"> </w:t>
      </w:r>
      <w:r>
        <w:rPr>
          <w:sz w:val="21"/>
        </w:rPr>
        <w:t>都</w:t>
      </w:r>
      <w:r>
        <w:rPr>
          <w:spacing w:val="-3"/>
          <w:sz w:val="21"/>
        </w:rPr>
        <w:t>有</w:t>
      </w:r>
      <w:r>
        <w:rPr>
          <w:sz w:val="21"/>
        </w:rPr>
        <w:t>哪</w:t>
      </w:r>
      <w:r>
        <w:rPr>
          <w:spacing w:val="-3"/>
          <w:sz w:val="21"/>
        </w:rPr>
        <w:t>些</w:t>
      </w:r>
      <w:r>
        <w:rPr>
          <w:sz w:val="21"/>
        </w:rPr>
        <w:t>选</w:t>
      </w:r>
      <w:r>
        <w:rPr>
          <w:spacing w:val="-3"/>
          <w:sz w:val="21"/>
        </w:rPr>
        <w:t>择</w:t>
      </w:r>
      <w:r>
        <w:rPr>
          <w:sz w:val="21"/>
        </w:rPr>
        <w:t>器？</w:t>
      </w:r>
      <w:r>
        <w:rPr>
          <w:sz w:val="21"/>
        </w:rPr>
        <w:tab/>
      </w:r>
      <w:r>
        <w:rPr>
          <w:rFonts w:ascii="Calibri" w:eastAsia="Calibri"/>
          <w:sz w:val="21"/>
        </w:rPr>
        <w:t>28</w:t>
      </w:r>
      <w:r>
        <w:rPr>
          <w:rFonts w:ascii="Calibri" w:eastAsia="Calibri"/>
          <w:sz w:val="21"/>
        </w:rPr>
        <w:fldChar w:fldCharType="end"/>
      </w:r>
    </w:p>
    <w:p>
      <w:pPr>
        <w:pStyle w:val="14"/>
        <w:numPr>
          <w:ilvl w:val="0"/>
          <w:numId w:val="1"/>
        </w:numPr>
        <w:tabs>
          <w:tab w:val="left" w:pos="1035"/>
          <w:tab w:val="left" w:leader="dot" w:pos="8394"/>
        </w:tabs>
        <w:spacing w:before="199" w:after="0" w:line="417" w:lineRule="auto"/>
        <w:ind w:left="720" w:right="1731" w:firstLine="0"/>
        <w:jc w:val="left"/>
        <w:rPr>
          <w:rFonts w:ascii="Calibri" w:eastAsia="Calibri"/>
          <w:sz w:val="21"/>
        </w:rPr>
      </w:pPr>
      <w:r>
        <w:fldChar w:fldCharType="begin"/>
      </w:r>
      <w:r>
        <w:instrText xml:space="preserve"> HYPERLINK \l "_bookmark19" </w:instrText>
      </w:r>
      <w:r>
        <w:fldChar w:fldCharType="separate"/>
      </w:r>
      <w:r>
        <w:rPr>
          <w:rFonts w:ascii="Calibri" w:eastAsia="Calibri"/>
          <w:sz w:val="21"/>
        </w:rPr>
        <w:t>CSS</w:t>
      </w:r>
      <w:r>
        <w:rPr>
          <w:rFonts w:ascii="Calibri" w:eastAsia="Calibri"/>
          <w:spacing w:val="10"/>
          <w:sz w:val="21"/>
        </w:rPr>
        <w:t xml:space="preserve"> </w:t>
      </w:r>
      <w:r>
        <w:rPr>
          <w:sz w:val="21"/>
        </w:rPr>
        <w:t>中</w:t>
      </w:r>
      <w:r>
        <w:rPr>
          <w:spacing w:val="-3"/>
          <w:sz w:val="21"/>
        </w:rPr>
        <w:t>可</w:t>
      </w:r>
      <w:r>
        <w:rPr>
          <w:sz w:val="21"/>
        </w:rPr>
        <w:t>以</w:t>
      </w:r>
      <w:r>
        <w:rPr>
          <w:spacing w:val="-3"/>
          <w:sz w:val="21"/>
        </w:rPr>
        <w:t>通</w:t>
      </w:r>
      <w:r>
        <w:rPr>
          <w:sz w:val="21"/>
        </w:rPr>
        <w:t>过</w:t>
      </w:r>
      <w:r>
        <w:rPr>
          <w:spacing w:val="-3"/>
          <w:sz w:val="21"/>
        </w:rPr>
        <w:t>哪</w:t>
      </w:r>
      <w:r>
        <w:rPr>
          <w:sz w:val="21"/>
        </w:rPr>
        <w:t>些</w:t>
      </w:r>
      <w:r>
        <w:rPr>
          <w:spacing w:val="-3"/>
          <w:sz w:val="21"/>
        </w:rPr>
        <w:t>属</w:t>
      </w:r>
      <w:r>
        <w:rPr>
          <w:sz w:val="21"/>
        </w:rPr>
        <w:t>性定</w:t>
      </w:r>
      <w:r>
        <w:rPr>
          <w:spacing w:val="-3"/>
          <w:sz w:val="21"/>
        </w:rPr>
        <w:t>义</w:t>
      </w:r>
      <w:r>
        <w:rPr>
          <w:sz w:val="21"/>
        </w:rPr>
        <w:t>，</w:t>
      </w:r>
      <w:r>
        <w:rPr>
          <w:spacing w:val="-3"/>
          <w:sz w:val="21"/>
        </w:rPr>
        <w:t>使</w:t>
      </w:r>
      <w:r>
        <w:rPr>
          <w:sz w:val="21"/>
        </w:rPr>
        <w:t>得</w:t>
      </w:r>
      <w:r>
        <w:rPr>
          <w:spacing w:val="-3"/>
          <w:sz w:val="21"/>
        </w:rPr>
        <w:t>一</w:t>
      </w:r>
      <w:r>
        <w:rPr>
          <w:sz w:val="21"/>
        </w:rPr>
        <w:t>个</w:t>
      </w:r>
      <w:r>
        <w:rPr>
          <w:spacing w:val="-44"/>
          <w:sz w:val="21"/>
        </w:rPr>
        <w:t xml:space="preserve"> </w:t>
      </w:r>
      <w:r>
        <w:rPr>
          <w:rFonts w:ascii="Calibri" w:eastAsia="Calibri"/>
          <w:sz w:val="21"/>
        </w:rPr>
        <w:t>DOM</w:t>
      </w:r>
      <w:r>
        <w:rPr>
          <w:rFonts w:ascii="Calibri" w:eastAsia="Calibri"/>
          <w:spacing w:val="15"/>
          <w:sz w:val="21"/>
        </w:rPr>
        <w:t xml:space="preserve"> </w:t>
      </w:r>
      <w:r>
        <w:rPr>
          <w:spacing w:val="-3"/>
          <w:sz w:val="21"/>
        </w:rPr>
        <w:t>元</w:t>
      </w:r>
      <w:r>
        <w:rPr>
          <w:sz w:val="21"/>
        </w:rPr>
        <w:t>素不</w:t>
      </w:r>
      <w:r>
        <w:rPr>
          <w:spacing w:val="-3"/>
          <w:sz w:val="21"/>
        </w:rPr>
        <w:t>显</w:t>
      </w:r>
      <w:r>
        <w:rPr>
          <w:sz w:val="21"/>
        </w:rPr>
        <w:t>示</w:t>
      </w:r>
      <w:r>
        <w:rPr>
          <w:spacing w:val="-3"/>
          <w:sz w:val="21"/>
        </w:rPr>
        <w:t>在</w:t>
      </w:r>
      <w:r>
        <w:rPr>
          <w:sz w:val="21"/>
        </w:rPr>
        <w:t>浏</w:t>
      </w:r>
      <w:r>
        <w:rPr>
          <w:spacing w:val="-3"/>
          <w:sz w:val="21"/>
        </w:rPr>
        <w:t>览</w:t>
      </w:r>
      <w:r>
        <w:rPr>
          <w:sz w:val="21"/>
        </w:rPr>
        <w:t>器</w:t>
      </w:r>
      <w:r>
        <w:rPr>
          <w:spacing w:val="-3"/>
          <w:sz w:val="21"/>
        </w:rPr>
        <w:t>可</w:t>
      </w:r>
      <w:r>
        <w:rPr>
          <w:sz w:val="21"/>
        </w:rPr>
        <w:t>视</w:t>
      </w:r>
      <w:r>
        <w:rPr>
          <w:spacing w:val="-3"/>
          <w:sz w:val="21"/>
        </w:rPr>
        <w:t>范</w:t>
      </w:r>
      <w:r>
        <w:rPr>
          <w:sz w:val="21"/>
        </w:rPr>
        <w:t>围内？</w:t>
      </w:r>
      <w:r>
        <w:rPr>
          <w:rFonts w:ascii="Calibri" w:eastAsia="Calibri"/>
          <w:sz w:val="21"/>
        </w:rPr>
        <w:t>29</w:t>
      </w:r>
      <w:r>
        <w:rPr>
          <w:rFonts w:ascii="Calibri" w:eastAsia="Calibri"/>
          <w:sz w:val="21"/>
        </w:rPr>
        <w:fldChar w:fldCharType="end"/>
      </w:r>
      <w:r>
        <w:fldChar w:fldCharType="begin"/>
      </w:r>
      <w:r>
        <w:instrText xml:space="preserve"> HYPERLINK \l "_bookmark20" </w:instrText>
      </w:r>
      <w:r>
        <w:fldChar w:fldCharType="separate"/>
      </w:r>
      <w:r>
        <w:rPr>
          <w:rFonts w:ascii="Calibri" w:eastAsia="Calibri"/>
          <w:sz w:val="21"/>
        </w:rPr>
        <w:t xml:space="preserve"> 2</w:t>
      </w:r>
      <w:r>
        <w:rPr>
          <w:rFonts w:ascii="Calibri Light" w:eastAsia="Calibri Light"/>
          <w:b w:val="0"/>
          <w:sz w:val="21"/>
        </w:rPr>
        <w:t xml:space="preserve">0. </w:t>
      </w:r>
      <w:r>
        <w:rPr>
          <w:rFonts w:ascii="Calibri Light" w:eastAsia="Calibri Light"/>
          <w:b w:val="0"/>
          <w:spacing w:val="19"/>
          <w:sz w:val="21"/>
        </w:rPr>
        <w:t xml:space="preserve"> </w:t>
      </w:r>
      <w:r>
        <w:rPr>
          <w:sz w:val="21"/>
        </w:rPr>
        <w:t>超</w:t>
      </w:r>
      <w:r>
        <w:rPr>
          <w:spacing w:val="-3"/>
          <w:sz w:val="21"/>
        </w:rPr>
        <w:t>链</w:t>
      </w:r>
      <w:r>
        <w:rPr>
          <w:sz w:val="21"/>
        </w:rPr>
        <w:t>接</w:t>
      </w:r>
      <w:r>
        <w:rPr>
          <w:spacing w:val="-3"/>
          <w:sz w:val="21"/>
        </w:rPr>
        <w:t>访</w:t>
      </w:r>
      <w:r>
        <w:rPr>
          <w:sz w:val="21"/>
        </w:rPr>
        <w:t>问</w:t>
      </w:r>
      <w:r>
        <w:rPr>
          <w:spacing w:val="-3"/>
          <w:sz w:val="21"/>
        </w:rPr>
        <w:t>过</w:t>
      </w:r>
      <w:r>
        <w:rPr>
          <w:sz w:val="21"/>
        </w:rPr>
        <w:t>后</w:t>
      </w:r>
      <w:r>
        <w:rPr>
          <w:spacing w:val="-46"/>
          <w:sz w:val="21"/>
        </w:rPr>
        <w:t xml:space="preserve"> </w:t>
      </w:r>
      <w:r>
        <w:rPr>
          <w:rFonts w:ascii="Calibri" w:eastAsia="Calibri"/>
          <w:sz w:val="21"/>
        </w:rPr>
        <w:t>hover</w:t>
      </w:r>
      <w:r>
        <w:rPr>
          <w:rFonts w:ascii="Calibri" w:eastAsia="Calibri"/>
          <w:spacing w:val="11"/>
          <w:sz w:val="21"/>
        </w:rPr>
        <w:t xml:space="preserve"> </w:t>
      </w:r>
      <w:r>
        <w:rPr>
          <w:sz w:val="21"/>
        </w:rPr>
        <w:t>样式</w:t>
      </w:r>
      <w:r>
        <w:rPr>
          <w:spacing w:val="-3"/>
          <w:sz w:val="21"/>
        </w:rPr>
        <w:t>就</w:t>
      </w:r>
      <w:r>
        <w:rPr>
          <w:sz w:val="21"/>
        </w:rPr>
        <w:t>不</w:t>
      </w:r>
      <w:r>
        <w:rPr>
          <w:spacing w:val="-3"/>
          <w:sz w:val="21"/>
        </w:rPr>
        <w:t>出</w:t>
      </w:r>
      <w:r>
        <w:rPr>
          <w:sz w:val="21"/>
        </w:rPr>
        <w:t>现</w:t>
      </w:r>
      <w:r>
        <w:rPr>
          <w:spacing w:val="-3"/>
          <w:sz w:val="21"/>
        </w:rPr>
        <w:t>的</w:t>
      </w:r>
      <w:r>
        <w:rPr>
          <w:sz w:val="21"/>
        </w:rPr>
        <w:t>问</w:t>
      </w:r>
      <w:r>
        <w:rPr>
          <w:spacing w:val="-3"/>
          <w:sz w:val="21"/>
        </w:rPr>
        <w:t>题</w:t>
      </w:r>
      <w:r>
        <w:rPr>
          <w:sz w:val="21"/>
        </w:rPr>
        <w:t>是</w:t>
      </w:r>
      <w:r>
        <w:rPr>
          <w:spacing w:val="-3"/>
          <w:sz w:val="21"/>
        </w:rPr>
        <w:t>什</w:t>
      </w:r>
      <w:r>
        <w:rPr>
          <w:sz w:val="21"/>
        </w:rPr>
        <w:t>么？</w:t>
      </w:r>
      <w:r>
        <w:rPr>
          <w:spacing w:val="-3"/>
          <w:sz w:val="21"/>
        </w:rPr>
        <w:t>如</w:t>
      </w:r>
      <w:r>
        <w:rPr>
          <w:sz w:val="21"/>
        </w:rPr>
        <w:t>何</w:t>
      </w:r>
      <w:r>
        <w:rPr>
          <w:spacing w:val="-3"/>
          <w:sz w:val="21"/>
        </w:rPr>
        <w:t>解</w:t>
      </w:r>
      <w:r>
        <w:rPr>
          <w:sz w:val="21"/>
        </w:rPr>
        <w:t>决？</w:t>
      </w:r>
      <w:r>
        <w:rPr>
          <w:sz w:val="21"/>
        </w:rPr>
        <w:tab/>
      </w:r>
      <w:r>
        <w:rPr>
          <w:rFonts w:ascii="Calibri" w:eastAsia="Calibri"/>
          <w:sz w:val="21"/>
        </w:rPr>
        <w:t>29</w:t>
      </w:r>
      <w:r>
        <w:rPr>
          <w:rFonts w:ascii="Calibri" w:eastAsia="Calibri"/>
          <w:sz w:val="21"/>
        </w:rPr>
        <w:fldChar w:fldCharType="end"/>
      </w:r>
    </w:p>
    <w:p>
      <w:pPr>
        <w:pStyle w:val="14"/>
        <w:numPr>
          <w:ilvl w:val="0"/>
          <w:numId w:val="2"/>
        </w:numPr>
        <w:tabs>
          <w:tab w:val="left" w:pos="1090"/>
          <w:tab w:val="left" w:leader="dot" w:pos="8394"/>
        </w:tabs>
        <w:spacing w:before="0" w:after="0" w:line="269" w:lineRule="exact"/>
        <w:ind w:left="1090" w:right="0" w:hanging="370"/>
        <w:jc w:val="left"/>
        <w:rPr>
          <w:rFonts w:ascii="Calibri" w:eastAsia="Calibri"/>
          <w:sz w:val="21"/>
        </w:rPr>
      </w:pPr>
      <w:r>
        <w:fldChar w:fldCharType="begin"/>
      </w:r>
      <w:r>
        <w:instrText xml:space="preserve"> HYPERLINK \l "_bookmark21" </w:instrText>
      </w:r>
      <w:r>
        <w:fldChar w:fldCharType="separate"/>
      </w:r>
      <w:r>
        <w:rPr>
          <w:sz w:val="21"/>
        </w:rPr>
        <w:t>什</w:t>
      </w:r>
      <w:r>
        <w:rPr>
          <w:spacing w:val="-3"/>
          <w:sz w:val="21"/>
        </w:rPr>
        <w:t>么</w:t>
      </w:r>
      <w:r>
        <w:rPr>
          <w:sz w:val="21"/>
        </w:rPr>
        <w:t>是</w:t>
      </w:r>
      <w:r>
        <w:rPr>
          <w:spacing w:val="-53"/>
          <w:sz w:val="21"/>
        </w:rPr>
        <w:t xml:space="preserve"> </w:t>
      </w:r>
      <w:r>
        <w:rPr>
          <w:rFonts w:ascii="Calibri" w:eastAsia="Calibri"/>
          <w:sz w:val="21"/>
        </w:rPr>
        <w:t>Css Hack</w:t>
      </w:r>
      <w:r>
        <w:rPr>
          <w:sz w:val="21"/>
        </w:rPr>
        <w:t>？</w:t>
      </w:r>
      <w:r>
        <w:rPr>
          <w:rFonts w:ascii="Calibri" w:eastAsia="Calibri"/>
          <w:sz w:val="21"/>
        </w:rPr>
        <w:t>ie6,7,8</w:t>
      </w:r>
      <w:r>
        <w:rPr>
          <w:rFonts w:ascii="Calibri" w:eastAsia="Calibri"/>
          <w:spacing w:val="5"/>
          <w:sz w:val="21"/>
        </w:rPr>
        <w:t xml:space="preserve"> </w:t>
      </w:r>
      <w:r>
        <w:rPr>
          <w:sz w:val="21"/>
        </w:rPr>
        <w:t>的</w:t>
      </w:r>
      <w:r>
        <w:rPr>
          <w:spacing w:val="-52"/>
          <w:sz w:val="21"/>
        </w:rPr>
        <w:t xml:space="preserve"> </w:t>
      </w:r>
      <w:r>
        <w:rPr>
          <w:rFonts w:ascii="Calibri" w:eastAsia="Calibri"/>
          <w:sz w:val="21"/>
        </w:rPr>
        <w:t>hack</w:t>
      </w:r>
      <w:r>
        <w:rPr>
          <w:rFonts w:ascii="Calibri" w:eastAsia="Calibri"/>
          <w:spacing w:val="6"/>
          <w:sz w:val="21"/>
        </w:rPr>
        <w:t xml:space="preserve"> </w:t>
      </w:r>
      <w:r>
        <w:rPr>
          <w:spacing w:val="-3"/>
          <w:sz w:val="21"/>
        </w:rPr>
        <w:t>分</w:t>
      </w:r>
      <w:r>
        <w:rPr>
          <w:sz w:val="21"/>
        </w:rPr>
        <w:t>别</w:t>
      </w:r>
      <w:r>
        <w:rPr>
          <w:spacing w:val="-3"/>
          <w:sz w:val="21"/>
        </w:rPr>
        <w:t>是</w:t>
      </w:r>
      <w:r>
        <w:rPr>
          <w:sz w:val="21"/>
        </w:rPr>
        <w:t>什</w:t>
      </w:r>
      <w:r>
        <w:rPr>
          <w:spacing w:val="-3"/>
          <w:sz w:val="21"/>
        </w:rPr>
        <w:t>么</w:t>
      </w:r>
      <w:r>
        <w:rPr>
          <w:sz w:val="21"/>
        </w:rPr>
        <w:t>？</w:t>
      </w:r>
      <w:r>
        <w:rPr>
          <w:sz w:val="21"/>
        </w:rPr>
        <w:tab/>
      </w:r>
      <w:r>
        <w:rPr>
          <w:rFonts w:ascii="Calibri" w:eastAsia="Calibri"/>
          <w:sz w:val="21"/>
        </w:rPr>
        <w:t>30</w:t>
      </w:r>
      <w:r>
        <w:rPr>
          <w:rFonts w:ascii="Calibri" w:eastAsia="Calibri"/>
          <w:sz w:val="21"/>
        </w:rPr>
        <w:fldChar w:fldCharType="end"/>
      </w:r>
    </w:p>
    <w:p>
      <w:pPr>
        <w:pStyle w:val="14"/>
        <w:numPr>
          <w:ilvl w:val="0"/>
          <w:numId w:val="2"/>
        </w:numPr>
        <w:tabs>
          <w:tab w:val="left" w:pos="1090"/>
        </w:tabs>
        <w:spacing w:before="199" w:after="0" w:line="240" w:lineRule="auto"/>
        <w:ind w:left="1090" w:right="0" w:hanging="370"/>
        <w:jc w:val="left"/>
        <w:rPr>
          <w:sz w:val="21"/>
        </w:rPr>
      </w:pPr>
      <w:r>
        <w:fldChar w:fldCharType="begin"/>
      </w:r>
      <w:r>
        <w:instrText xml:space="preserve"> HYPERLINK \l "_bookmark22" </w:instrText>
      </w:r>
      <w:r>
        <w:fldChar w:fldCharType="separate"/>
      </w:r>
      <w:r>
        <w:rPr>
          <w:spacing w:val="-2"/>
          <w:sz w:val="21"/>
        </w:rPr>
        <w:t>行内元素和块级元素的具体区别是什么？行内元素的</w:t>
      </w:r>
      <w:r>
        <w:rPr>
          <w:rFonts w:ascii="Calibri" w:eastAsia="Calibri"/>
          <w:sz w:val="21"/>
        </w:rPr>
        <w:t>padding</w:t>
      </w:r>
      <w:r>
        <w:rPr>
          <w:rFonts w:ascii="Calibri" w:eastAsia="Calibri"/>
          <w:spacing w:val="-15"/>
          <w:sz w:val="21"/>
        </w:rPr>
        <w:t xml:space="preserve"> </w:t>
      </w:r>
      <w:r>
        <w:rPr>
          <w:spacing w:val="36"/>
          <w:sz w:val="21"/>
        </w:rPr>
        <w:t>和</w:t>
      </w:r>
      <w:r>
        <w:rPr>
          <w:rFonts w:ascii="Calibri" w:eastAsia="Calibri"/>
          <w:sz w:val="21"/>
        </w:rPr>
        <w:t>margin</w:t>
      </w:r>
      <w:r>
        <w:rPr>
          <w:rFonts w:ascii="Calibri" w:eastAsia="Calibri"/>
          <w:spacing w:val="-14"/>
          <w:sz w:val="21"/>
        </w:rPr>
        <w:t xml:space="preserve"> </w:t>
      </w:r>
      <w:r>
        <w:rPr>
          <w:spacing w:val="-1"/>
          <w:sz w:val="21"/>
        </w:rPr>
        <w:t>可设置吗？</w:t>
      </w:r>
      <w:r>
        <w:rPr>
          <w:spacing w:val="-1"/>
          <w:sz w:val="21"/>
        </w:rPr>
        <w:fldChar w:fldCharType="end"/>
      </w:r>
    </w:p>
    <w:p>
      <w:pPr>
        <w:pStyle w:val="8"/>
        <w:spacing w:before="207"/>
        <w:ind w:left="770"/>
        <w:rPr>
          <w:rFonts w:ascii="Calibri"/>
        </w:rPr>
      </w:pPr>
      <w:r>
        <w:fldChar w:fldCharType="begin"/>
      </w:r>
      <w:r>
        <w:instrText xml:space="preserve"> HYPERLINK \l "_bookmark22" </w:instrText>
      </w:r>
      <w:r>
        <w:fldChar w:fldCharType="separate"/>
      </w:r>
      <w:r>
        <w:rPr>
          <w:rFonts w:ascii="Calibri"/>
        </w:rPr>
        <w:t>................................................................................................................................................ 30</w:t>
      </w:r>
      <w:r>
        <w:rPr>
          <w:rFonts w:ascii="Calibri"/>
        </w:rPr>
        <w:fldChar w:fldCharType="end"/>
      </w:r>
    </w:p>
    <w:p>
      <w:pPr>
        <w:pStyle w:val="14"/>
        <w:numPr>
          <w:ilvl w:val="0"/>
          <w:numId w:val="2"/>
        </w:numPr>
        <w:tabs>
          <w:tab w:val="left" w:pos="1090"/>
          <w:tab w:val="left" w:leader="dot" w:pos="8394"/>
        </w:tabs>
        <w:spacing w:before="204" w:after="0" w:line="240" w:lineRule="auto"/>
        <w:ind w:left="1090" w:right="0" w:hanging="370"/>
        <w:jc w:val="left"/>
        <w:rPr>
          <w:rFonts w:ascii="Calibri" w:eastAsia="Calibri"/>
          <w:sz w:val="21"/>
        </w:rPr>
      </w:pPr>
      <w:r>
        <w:fldChar w:fldCharType="begin"/>
      </w:r>
      <w:r>
        <w:instrText xml:space="preserve"> HYPERLINK \l "_bookmark23" </w:instrText>
      </w:r>
      <w:r>
        <w:fldChar w:fldCharType="separate"/>
      </w:r>
      <w:r>
        <w:rPr>
          <w:sz w:val="21"/>
        </w:rPr>
        <w:t>什</w:t>
      </w:r>
      <w:r>
        <w:rPr>
          <w:spacing w:val="-3"/>
          <w:sz w:val="21"/>
        </w:rPr>
        <w:t>么</w:t>
      </w:r>
      <w:r>
        <w:rPr>
          <w:sz w:val="21"/>
        </w:rPr>
        <w:t>是</w:t>
      </w:r>
      <w:r>
        <w:rPr>
          <w:spacing w:val="-3"/>
          <w:sz w:val="21"/>
        </w:rPr>
        <w:t>外</w:t>
      </w:r>
      <w:r>
        <w:rPr>
          <w:sz w:val="21"/>
        </w:rPr>
        <w:t>边</w:t>
      </w:r>
      <w:r>
        <w:rPr>
          <w:spacing w:val="-3"/>
          <w:sz w:val="21"/>
        </w:rPr>
        <w:t>距</w:t>
      </w:r>
      <w:r>
        <w:rPr>
          <w:sz w:val="21"/>
        </w:rPr>
        <w:t>重</w:t>
      </w:r>
      <w:r>
        <w:rPr>
          <w:spacing w:val="-3"/>
          <w:sz w:val="21"/>
        </w:rPr>
        <w:t>叠？</w:t>
      </w:r>
      <w:r>
        <w:rPr>
          <w:sz w:val="21"/>
        </w:rPr>
        <w:t>重叠</w:t>
      </w:r>
      <w:r>
        <w:rPr>
          <w:spacing w:val="-3"/>
          <w:sz w:val="21"/>
        </w:rPr>
        <w:t>的</w:t>
      </w:r>
      <w:r>
        <w:rPr>
          <w:sz w:val="21"/>
        </w:rPr>
        <w:t>结</w:t>
      </w:r>
      <w:r>
        <w:rPr>
          <w:spacing w:val="-3"/>
          <w:sz w:val="21"/>
        </w:rPr>
        <w:t>果</w:t>
      </w:r>
      <w:r>
        <w:rPr>
          <w:sz w:val="21"/>
        </w:rPr>
        <w:t>是</w:t>
      </w:r>
      <w:r>
        <w:rPr>
          <w:spacing w:val="-3"/>
          <w:sz w:val="21"/>
        </w:rPr>
        <w:t>什</w:t>
      </w:r>
      <w:r>
        <w:rPr>
          <w:sz w:val="21"/>
        </w:rPr>
        <w:t>么？</w:t>
      </w:r>
      <w:r>
        <w:rPr>
          <w:sz w:val="21"/>
        </w:rPr>
        <w:tab/>
      </w:r>
      <w:r>
        <w:rPr>
          <w:rFonts w:ascii="Calibri" w:eastAsia="Calibri"/>
          <w:sz w:val="21"/>
        </w:rPr>
        <w:t>31</w:t>
      </w:r>
      <w:r>
        <w:rPr>
          <w:rFonts w:ascii="Calibri" w:eastAsia="Calibri"/>
          <w:sz w:val="21"/>
        </w:rPr>
        <w:fldChar w:fldCharType="end"/>
      </w:r>
    </w:p>
    <w:p>
      <w:pPr>
        <w:pStyle w:val="14"/>
        <w:numPr>
          <w:ilvl w:val="0"/>
          <w:numId w:val="2"/>
        </w:numPr>
        <w:tabs>
          <w:tab w:val="left" w:pos="1033"/>
          <w:tab w:val="left" w:leader="dot" w:pos="8394"/>
        </w:tabs>
        <w:spacing w:before="199" w:after="0" w:line="240" w:lineRule="auto"/>
        <w:ind w:left="1032" w:right="0" w:hanging="313"/>
        <w:jc w:val="left"/>
        <w:rPr>
          <w:rFonts w:ascii="Calibri" w:eastAsia="Calibri"/>
          <w:sz w:val="21"/>
        </w:rPr>
      </w:pPr>
      <w:r>
        <w:fldChar w:fldCharType="begin"/>
      </w:r>
      <w:r>
        <w:instrText xml:space="preserve"> HYPERLINK \l "_bookmark24" </w:instrText>
      </w:r>
      <w:r>
        <w:fldChar w:fldCharType="separate"/>
      </w:r>
      <w:r>
        <w:rPr>
          <w:rFonts w:ascii="Calibri" w:eastAsia="Calibri"/>
          <w:sz w:val="21"/>
        </w:rPr>
        <w:t>rgba()</w:t>
      </w:r>
      <w:r>
        <w:rPr>
          <w:sz w:val="21"/>
        </w:rPr>
        <w:t>和</w:t>
      </w:r>
      <w:r>
        <w:rPr>
          <w:spacing w:val="-52"/>
          <w:sz w:val="21"/>
        </w:rPr>
        <w:t xml:space="preserve"> </w:t>
      </w:r>
      <w:r>
        <w:rPr>
          <w:rFonts w:ascii="Calibri" w:eastAsia="Calibri"/>
          <w:sz w:val="21"/>
        </w:rPr>
        <w:t>opacity</w:t>
      </w:r>
      <w:r>
        <w:rPr>
          <w:rFonts w:ascii="Calibri" w:eastAsia="Calibri"/>
          <w:spacing w:val="5"/>
          <w:sz w:val="21"/>
        </w:rPr>
        <w:t xml:space="preserve"> </w:t>
      </w:r>
      <w:r>
        <w:rPr>
          <w:sz w:val="21"/>
        </w:rPr>
        <w:t>的</w:t>
      </w:r>
      <w:r>
        <w:rPr>
          <w:spacing w:val="-3"/>
          <w:sz w:val="21"/>
        </w:rPr>
        <w:t>透明</w:t>
      </w:r>
      <w:r>
        <w:rPr>
          <w:sz w:val="21"/>
        </w:rPr>
        <w:t>效果</w:t>
      </w:r>
      <w:r>
        <w:rPr>
          <w:spacing w:val="-3"/>
          <w:sz w:val="21"/>
        </w:rPr>
        <w:t>有</w:t>
      </w:r>
      <w:r>
        <w:rPr>
          <w:sz w:val="21"/>
        </w:rPr>
        <w:t>什</w:t>
      </w:r>
      <w:r>
        <w:rPr>
          <w:spacing w:val="-3"/>
          <w:sz w:val="21"/>
        </w:rPr>
        <w:t>么</w:t>
      </w:r>
      <w:r>
        <w:rPr>
          <w:sz w:val="21"/>
        </w:rPr>
        <w:t>不</w:t>
      </w:r>
      <w:r>
        <w:rPr>
          <w:spacing w:val="-3"/>
          <w:sz w:val="21"/>
        </w:rPr>
        <w:t>同</w:t>
      </w:r>
      <w:r>
        <w:rPr>
          <w:sz w:val="21"/>
        </w:rPr>
        <w:t>？</w:t>
      </w:r>
      <w:r>
        <w:rPr>
          <w:sz w:val="21"/>
        </w:rPr>
        <w:tab/>
      </w:r>
      <w:r>
        <w:rPr>
          <w:rFonts w:ascii="Calibri" w:eastAsia="Calibri"/>
          <w:sz w:val="21"/>
        </w:rPr>
        <w:t>31</w:t>
      </w:r>
      <w:r>
        <w:rPr>
          <w:rFonts w:ascii="Calibri" w:eastAsia="Calibri"/>
          <w:sz w:val="21"/>
        </w:rPr>
        <w:fldChar w:fldCharType="end"/>
      </w:r>
    </w:p>
    <w:p>
      <w:pPr>
        <w:spacing w:after="0" w:line="240" w:lineRule="auto"/>
        <w:jc w:val="left"/>
        <w:rPr>
          <w:rFonts w:ascii="Calibri" w:eastAsia="Calibri"/>
          <w:sz w:val="21"/>
        </w:rPr>
        <w:sectPr>
          <w:type w:val="continuous"/>
          <w:pgSz w:w="11910" w:h="16840"/>
          <w:pgMar w:top="1280" w:right="0" w:bottom="280" w:left="1500" w:header="720" w:footer="720" w:gutter="0"/>
        </w:sectPr>
      </w:pPr>
    </w:p>
    <w:p>
      <w:pPr>
        <w:pStyle w:val="14"/>
        <w:numPr>
          <w:ilvl w:val="0"/>
          <w:numId w:val="2"/>
        </w:numPr>
        <w:tabs>
          <w:tab w:val="left" w:pos="1035"/>
          <w:tab w:val="left" w:leader="dot" w:pos="8394"/>
        </w:tabs>
        <w:spacing w:before="41" w:after="0" w:line="240" w:lineRule="auto"/>
        <w:ind w:left="1034" w:right="0" w:hanging="315"/>
        <w:jc w:val="left"/>
        <w:rPr>
          <w:rFonts w:ascii="Calibri" w:eastAsia="Calibri"/>
          <w:sz w:val="21"/>
        </w:rPr>
      </w:pPr>
      <w:r>
        <w:fldChar w:fldCharType="begin"/>
      </w:r>
      <w:r>
        <w:instrText xml:space="preserve"> HYPERLINK \l "_bookmark25" </w:instrText>
      </w:r>
      <w:r>
        <w:fldChar w:fldCharType="separate"/>
      </w:r>
      <w:r>
        <w:rPr>
          <w:rFonts w:ascii="Calibri" w:eastAsia="Calibri"/>
          <w:sz w:val="21"/>
        </w:rPr>
        <w:t>css</w:t>
      </w:r>
      <w:r>
        <w:rPr>
          <w:rFonts w:ascii="Calibri" w:eastAsia="Calibri"/>
          <w:spacing w:val="33"/>
          <w:sz w:val="21"/>
        </w:rPr>
        <w:t xml:space="preserve"> </w:t>
      </w:r>
      <w:r>
        <w:rPr>
          <w:spacing w:val="-3"/>
          <w:sz w:val="21"/>
        </w:rPr>
        <w:t>中</w:t>
      </w:r>
      <w:r>
        <w:rPr>
          <w:sz w:val="21"/>
        </w:rPr>
        <w:t>可</w:t>
      </w:r>
      <w:r>
        <w:rPr>
          <w:spacing w:val="-3"/>
          <w:sz w:val="21"/>
        </w:rPr>
        <w:t>以</w:t>
      </w:r>
      <w:r>
        <w:rPr>
          <w:sz w:val="21"/>
        </w:rPr>
        <w:t>让</w:t>
      </w:r>
      <w:r>
        <w:rPr>
          <w:spacing w:val="-3"/>
          <w:sz w:val="21"/>
        </w:rPr>
        <w:t>文</w:t>
      </w:r>
      <w:r>
        <w:rPr>
          <w:sz w:val="21"/>
        </w:rPr>
        <w:t>字</w:t>
      </w:r>
      <w:r>
        <w:rPr>
          <w:spacing w:val="-3"/>
          <w:sz w:val="21"/>
        </w:rPr>
        <w:t>在垂</w:t>
      </w:r>
      <w:r>
        <w:rPr>
          <w:sz w:val="21"/>
        </w:rPr>
        <w:t>直和</w:t>
      </w:r>
      <w:r>
        <w:rPr>
          <w:spacing w:val="-3"/>
          <w:sz w:val="21"/>
        </w:rPr>
        <w:t>水</w:t>
      </w:r>
      <w:r>
        <w:rPr>
          <w:sz w:val="21"/>
        </w:rPr>
        <w:t>平</w:t>
      </w:r>
      <w:r>
        <w:rPr>
          <w:spacing w:val="-3"/>
          <w:sz w:val="21"/>
        </w:rPr>
        <w:t>方</w:t>
      </w:r>
      <w:r>
        <w:rPr>
          <w:sz w:val="21"/>
        </w:rPr>
        <w:t>向</w:t>
      </w:r>
      <w:r>
        <w:rPr>
          <w:spacing w:val="-3"/>
          <w:sz w:val="21"/>
        </w:rPr>
        <w:t>上</w:t>
      </w:r>
      <w:r>
        <w:rPr>
          <w:sz w:val="21"/>
        </w:rPr>
        <w:t>重</w:t>
      </w:r>
      <w:r>
        <w:rPr>
          <w:spacing w:val="-3"/>
          <w:sz w:val="21"/>
        </w:rPr>
        <w:t>叠</w:t>
      </w:r>
      <w:r>
        <w:rPr>
          <w:sz w:val="21"/>
        </w:rPr>
        <w:t>的</w:t>
      </w:r>
      <w:r>
        <w:rPr>
          <w:spacing w:val="-3"/>
          <w:sz w:val="21"/>
        </w:rPr>
        <w:t>两</w:t>
      </w:r>
      <w:r>
        <w:rPr>
          <w:sz w:val="21"/>
        </w:rPr>
        <w:t>个属</w:t>
      </w:r>
      <w:r>
        <w:rPr>
          <w:spacing w:val="-3"/>
          <w:sz w:val="21"/>
        </w:rPr>
        <w:t>性</w:t>
      </w:r>
      <w:r>
        <w:rPr>
          <w:sz w:val="21"/>
        </w:rPr>
        <w:t>是</w:t>
      </w:r>
      <w:r>
        <w:rPr>
          <w:spacing w:val="-3"/>
          <w:sz w:val="21"/>
        </w:rPr>
        <w:t>什</w:t>
      </w:r>
      <w:r>
        <w:rPr>
          <w:sz w:val="21"/>
        </w:rPr>
        <w:t>么？</w:t>
      </w:r>
      <w:r>
        <w:rPr>
          <w:sz w:val="21"/>
        </w:rPr>
        <w:tab/>
      </w:r>
      <w:r>
        <w:rPr>
          <w:rFonts w:ascii="Calibri" w:eastAsia="Calibri"/>
          <w:sz w:val="21"/>
        </w:rPr>
        <w:t>31</w:t>
      </w:r>
      <w:r>
        <w:rPr>
          <w:rFonts w:ascii="Calibri" w:eastAsia="Calibri"/>
          <w:sz w:val="21"/>
        </w:rPr>
        <w:fldChar w:fldCharType="end"/>
      </w:r>
    </w:p>
    <w:p>
      <w:pPr>
        <w:pStyle w:val="14"/>
        <w:numPr>
          <w:ilvl w:val="0"/>
          <w:numId w:val="2"/>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"_bookmark26" </w:instrText>
      </w:r>
      <w:r>
        <w:fldChar w:fldCharType="separate"/>
      </w:r>
      <w:r>
        <w:rPr>
          <w:sz w:val="21"/>
        </w:rPr>
        <w:t>如</w:t>
      </w:r>
      <w:r>
        <w:rPr>
          <w:spacing w:val="-3"/>
          <w:sz w:val="21"/>
        </w:rPr>
        <w:t>何</w:t>
      </w:r>
      <w:r>
        <w:rPr>
          <w:sz w:val="21"/>
        </w:rPr>
        <w:t>垂</w:t>
      </w:r>
      <w:r>
        <w:rPr>
          <w:spacing w:val="-3"/>
          <w:sz w:val="21"/>
        </w:rPr>
        <w:t>直</w:t>
      </w:r>
      <w:r>
        <w:rPr>
          <w:sz w:val="21"/>
        </w:rPr>
        <w:t>居</w:t>
      </w:r>
      <w:r>
        <w:rPr>
          <w:spacing w:val="-3"/>
          <w:sz w:val="21"/>
        </w:rPr>
        <w:t>中</w:t>
      </w:r>
      <w:r>
        <w:rPr>
          <w:sz w:val="21"/>
        </w:rPr>
        <w:t>一</w:t>
      </w:r>
      <w:r>
        <w:rPr>
          <w:spacing w:val="-3"/>
          <w:sz w:val="21"/>
        </w:rPr>
        <w:t>个浮</w:t>
      </w:r>
      <w:r>
        <w:rPr>
          <w:sz w:val="21"/>
        </w:rPr>
        <w:t>动元</w:t>
      </w:r>
      <w:r>
        <w:rPr>
          <w:spacing w:val="-3"/>
          <w:sz w:val="21"/>
        </w:rPr>
        <w:t>素</w:t>
      </w:r>
      <w:r>
        <w:rPr>
          <w:sz w:val="21"/>
        </w:rPr>
        <w:t>？</w:t>
      </w:r>
      <w:r>
        <w:rPr>
          <w:sz w:val="21"/>
        </w:rPr>
        <w:tab/>
      </w:r>
      <w:r>
        <w:rPr>
          <w:rFonts w:ascii="Calibri" w:eastAsia="Calibri"/>
          <w:sz w:val="21"/>
        </w:rPr>
        <w:t>31</w:t>
      </w:r>
      <w:r>
        <w:rPr>
          <w:rFonts w:asci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"_bookmark27" </w:instrText>
      </w:r>
      <w:r>
        <w:fldChar w:fldCharType="separate"/>
      </w:r>
      <w:r>
        <w:rPr>
          <w:rFonts w:ascii="Calibri" w:eastAsia="Calibri"/>
          <w:spacing w:val="-3"/>
          <w:sz w:val="21"/>
        </w:rPr>
        <w:t>px</w:t>
      </w:r>
      <w:r>
        <w:rPr>
          <w:rFonts w:ascii="Calibri" w:eastAsia="Calibri"/>
          <w:spacing w:val="4"/>
          <w:sz w:val="21"/>
        </w:rPr>
        <w:t xml:space="preserve"> </w:t>
      </w:r>
      <w:r>
        <w:rPr>
          <w:sz w:val="21"/>
        </w:rPr>
        <w:t>和</w:t>
      </w:r>
      <w:r>
        <w:rPr>
          <w:spacing w:val="-50"/>
          <w:sz w:val="21"/>
        </w:rPr>
        <w:t xml:space="preserve"> </w:t>
      </w:r>
      <w:r>
        <w:rPr>
          <w:rFonts w:ascii="Calibri" w:eastAsia="Calibri"/>
          <w:sz w:val="21"/>
        </w:rPr>
        <w:t>em</w:t>
      </w:r>
      <w:r>
        <w:rPr>
          <w:rFonts w:ascii="Calibri" w:eastAsia="Calibri"/>
          <w:spacing w:val="5"/>
          <w:sz w:val="21"/>
        </w:rPr>
        <w:t xml:space="preserve"> </w:t>
      </w:r>
      <w:r>
        <w:rPr>
          <w:sz w:val="21"/>
        </w:rPr>
        <w:t>的</w:t>
      </w:r>
      <w:r>
        <w:rPr>
          <w:spacing w:val="-3"/>
          <w:sz w:val="21"/>
        </w:rPr>
        <w:t>区</w:t>
      </w:r>
      <w:r>
        <w:rPr>
          <w:sz w:val="21"/>
        </w:rPr>
        <w:t>别。</w:t>
      </w:r>
      <w:r>
        <w:rPr>
          <w:sz w:val="21"/>
        </w:rPr>
        <w:tab/>
      </w:r>
      <w:r>
        <w:rPr>
          <w:rFonts w:ascii="Calibri" w:eastAsia="Calibri"/>
          <w:sz w:val="21"/>
        </w:rPr>
        <w:t>32</w:t>
      </w:r>
      <w:r>
        <w:rPr>
          <w:rFonts w:ascii="Calibri" w:eastAsia="Calibri"/>
          <w:sz w:val="21"/>
        </w:rPr>
        <w:fldChar w:fldCharType="end"/>
      </w:r>
    </w:p>
    <w:p>
      <w:pPr>
        <w:pStyle w:val="14"/>
        <w:numPr>
          <w:ilvl w:val="0"/>
          <w:numId w:val="2"/>
        </w:numPr>
        <w:tabs>
          <w:tab w:val="left" w:pos="1090"/>
          <w:tab w:val="left" w:leader="dot" w:pos="8394"/>
        </w:tabs>
        <w:spacing w:before="199" w:after="0" w:line="417" w:lineRule="auto"/>
        <w:ind w:left="720" w:right="1793" w:firstLine="0"/>
        <w:jc w:val="left"/>
        <w:rPr>
          <w:rFonts w:ascii="Calibri" w:hAnsi="Calibri" w:eastAsia="Calibri"/>
          <w:sz w:val="21"/>
        </w:rPr>
      </w:pPr>
      <w:r>
        <w:fldChar w:fldCharType="begin"/>
      </w:r>
      <w:r>
        <w:instrText xml:space="preserve"> HYPERLINK \l "_bookmark28" </w:instrText>
      </w:r>
      <w:r>
        <w:fldChar w:fldCharType="separate"/>
      </w:r>
      <w:r>
        <w:rPr>
          <w:sz w:val="21"/>
        </w:rPr>
        <w:t>描</w:t>
      </w:r>
      <w:r>
        <w:rPr>
          <w:spacing w:val="-3"/>
          <w:sz w:val="21"/>
        </w:rPr>
        <w:t>述</w:t>
      </w:r>
      <w:r>
        <w:rPr>
          <w:sz w:val="21"/>
        </w:rPr>
        <w:t>一</w:t>
      </w:r>
      <w:r>
        <w:rPr>
          <w:spacing w:val="-3"/>
          <w:sz w:val="21"/>
        </w:rPr>
        <w:t>个</w:t>
      </w:r>
      <w:r>
        <w:rPr>
          <w:spacing w:val="-5"/>
          <w:sz w:val="21"/>
        </w:rPr>
        <w:t>”</w:t>
      </w:r>
      <w:r>
        <w:rPr>
          <w:rFonts w:ascii="Calibri" w:hAnsi="Calibri" w:eastAsia="Calibri"/>
          <w:spacing w:val="-5"/>
          <w:sz w:val="21"/>
        </w:rPr>
        <w:t>reset</w:t>
      </w:r>
      <w:r>
        <w:rPr>
          <w:spacing w:val="-5"/>
          <w:sz w:val="21"/>
        </w:rPr>
        <w:t>”</w:t>
      </w:r>
      <w:r>
        <w:rPr>
          <w:sz w:val="21"/>
        </w:rPr>
        <w:t>的</w:t>
      </w:r>
      <w:r>
        <w:rPr>
          <w:spacing w:val="-50"/>
          <w:sz w:val="21"/>
        </w:rPr>
        <w:t xml:space="preserve"> </w:t>
      </w:r>
      <w:r>
        <w:rPr>
          <w:rFonts w:ascii="Calibri" w:hAnsi="Calibri" w:eastAsia="Calibri"/>
          <w:sz w:val="21"/>
        </w:rPr>
        <w:t>CSS</w:t>
      </w:r>
      <w:r>
        <w:rPr>
          <w:rFonts w:ascii="Calibri" w:hAnsi="Calibri" w:eastAsia="Calibri"/>
          <w:spacing w:val="10"/>
          <w:sz w:val="21"/>
        </w:rPr>
        <w:t xml:space="preserve"> </w:t>
      </w:r>
      <w:r>
        <w:rPr>
          <w:sz w:val="21"/>
        </w:rPr>
        <w:t>文件</w:t>
      </w:r>
      <w:r>
        <w:rPr>
          <w:spacing w:val="-3"/>
          <w:sz w:val="21"/>
        </w:rPr>
        <w:t>并</w:t>
      </w:r>
      <w:r>
        <w:rPr>
          <w:sz w:val="21"/>
        </w:rPr>
        <w:t>如</w:t>
      </w:r>
      <w:r>
        <w:rPr>
          <w:spacing w:val="-3"/>
          <w:sz w:val="21"/>
        </w:rPr>
        <w:t>何</w:t>
      </w:r>
      <w:r>
        <w:rPr>
          <w:sz w:val="21"/>
        </w:rPr>
        <w:t>使</w:t>
      </w:r>
      <w:r>
        <w:rPr>
          <w:spacing w:val="-3"/>
          <w:sz w:val="21"/>
        </w:rPr>
        <w:t>用</w:t>
      </w:r>
      <w:r>
        <w:rPr>
          <w:sz w:val="21"/>
        </w:rPr>
        <w:t>它</w:t>
      </w:r>
      <w:r>
        <w:rPr>
          <w:spacing w:val="-15"/>
          <w:sz w:val="21"/>
        </w:rPr>
        <w:t>。</w:t>
      </w:r>
      <w:r>
        <w:rPr>
          <w:spacing w:val="-3"/>
          <w:sz w:val="21"/>
        </w:rPr>
        <w:t>知</w:t>
      </w:r>
      <w:r>
        <w:rPr>
          <w:sz w:val="21"/>
        </w:rPr>
        <w:t>道</w:t>
      </w:r>
      <w:r>
        <w:rPr>
          <w:spacing w:val="-48"/>
          <w:sz w:val="21"/>
        </w:rPr>
        <w:t xml:space="preserve"> </w:t>
      </w:r>
      <w:r>
        <w:rPr>
          <w:rFonts w:ascii="Calibri" w:hAnsi="Calibri" w:eastAsia="Calibri"/>
          <w:sz w:val="21"/>
        </w:rPr>
        <w:t>normalize.css</w:t>
      </w:r>
      <w:r>
        <w:rPr>
          <w:rFonts w:ascii="Calibri" w:hAnsi="Calibri" w:eastAsia="Calibri"/>
          <w:spacing w:val="10"/>
          <w:sz w:val="21"/>
        </w:rPr>
        <w:t xml:space="preserve"> </w:t>
      </w:r>
      <w:r>
        <w:rPr>
          <w:sz w:val="21"/>
        </w:rPr>
        <w:t>吗</w:t>
      </w:r>
      <w:r>
        <w:rPr>
          <w:spacing w:val="-3"/>
          <w:sz w:val="21"/>
        </w:rPr>
        <w:t>？</w:t>
      </w:r>
      <w:r>
        <w:rPr>
          <w:sz w:val="21"/>
        </w:rPr>
        <w:t>你</w:t>
      </w:r>
      <w:r>
        <w:rPr>
          <w:spacing w:val="-3"/>
          <w:sz w:val="21"/>
        </w:rPr>
        <w:t>了</w:t>
      </w:r>
      <w:r>
        <w:rPr>
          <w:sz w:val="21"/>
        </w:rPr>
        <w:t>解他</w:t>
      </w:r>
      <w:r>
        <w:rPr>
          <w:spacing w:val="-3"/>
          <w:sz w:val="21"/>
        </w:rPr>
        <w:t>们</w:t>
      </w:r>
      <w:r>
        <w:rPr>
          <w:sz w:val="21"/>
        </w:rPr>
        <w:t>的</w:t>
      </w:r>
      <w:r>
        <w:rPr>
          <w:sz w:val="21"/>
        </w:rPr>
        <w:fldChar w:fldCharType="end"/>
      </w:r>
      <w:r>
        <w:fldChar w:fldCharType="begin"/>
      </w:r>
      <w:r>
        <w:instrText xml:space="preserve"> HYPERLINK \l "_bookmark28" </w:instrText>
      </w:r>
      <w:r>
        <w:fldChar w:fldCharType="separate"/>
      </w:r>
      <w:r>
        <w:rPr>
          <w:sz w:val="21"/>
        </w:rPr>
        <w:t>不同</w:t>
      </w:r>
      <w:r>
        <w:rPr>
          <w:spacing w:val="-3"/>
          <w:sz w:val="21"/>
        </w:rPr>
        <w:t>之</w:t>
      </w:r>
      <w:r>
        <w:rPr>
          <w:sz w:val="21"/>
        </w:rPr>
        <w:t>处？</w:t>
      </w:r>
      <w:r>
        <w:rPr>
          <w:sz w:val="21"/>
        </w:rPr>
        <w:tab/>
      </w:r>
      <w:r>
        <w:rPr>
          <w:rFonts w:ascii="Calibri" w:hAnsi="Calibri" w:eastAsia="Calibri"/>
          <w:spacing w:val="-8"/>
          <w:sz w:val="21"/>
        </w:rPr>
        <w:t>33</w:t>
      </w:r>
      <w:r>
        <w:rPr>
          <w:rFonts w:ascii="Calibri" w:hAnsi="Calibri" w:eastAsia="Calibri"/>
          <w:spacing w:val="-8"/>
          <w:sz w:val="21"/>
        </w:rPr>
        <w:fldChar w:fldCharType="end"/>
      </w:r>
    </w:p>
    <w:p>
      <w:pPr>
        <w:pStyle w:val="14"/>
        <w:numPr>
          <w:ilvl w:val="0"/>
          <w:numId w:val="2"/>
        </w:numPr>
        <w:tabs>
          <w:tab w:val="left" w:pos="1035"/>
          <w:tab w:val="left" w:leader="dot" w:pos="8394"/>
        </w:tabs>
        <w:spacing w:before="0" w:after="0" w:line="269" w:lineRule="exact"/>
        <w:ind w:left="1034" w:right="0" w:hanging="315"/>
        <w:jc w:val="left"/>
        <w:rPr>
          <w:rFonts w:ascii="Calibri" w:eastAsia="Calibri"/>
          <w:sz w:val="21"/>
        </w:rPr>
      </w:pPr>
      <w:r>
        <w:fldChar w:fldCharType="begin"/>
      </w:r>
      <w:r>
        <w:instrText xml:space="preserve"> HYPERLINK \l "_bookmark29" </w:instrText>
      </w:r>
      <w:r>
        <w:fldChar w:fldCharType="separate"/>
      </w:r>
      <w:r>
        <w:rPr>
          <w:rFonts w:ascii="Calibri" w:eastAsia="Calibri"/>
          <w:sz w:val="21"/>
        </w:rPr>
        <w:t>Sass</w:t>
      </w:r>
      <w:r>
        <w:rPr>
          <w:sz w:val="21"/>
        </w:rPr>
        <w:t>、</w:t>
      </w:r>
      <w:r>
        <w:rPr>
          <w:rFonts w:ascii="Calibri" w:eastAsia="Calibri"/>
          <w:sz w:val="21"/>
        </w:rPr>
        <w:t>LESS</w:t>
      </w:r>
      <w:r>
        <w:rPr>
          <w:rFonts w:ascii="Calibri" w:eastAsia="Calibri"/>
          <w:spacing w:val="9"/>
          <w:sz w:val="21"/>
        </w:rPr>
        <w:t xml:space="preserve"> </w:t>
      </w:r>
      <w:r>
        <w:rPr>
          <w:sz w:val="21"/>
        </w:rPr>
        <w:t>是</w:t>
      </w:r>
      <w:r>
        <w:rPr>
          <w:spacing w:val="-3"/>
          <w:sz w:val="21"/>
        </w:rPr>
        <w:t>什</w:t>
      </w:r>
      <w:r>
        <w:rPr>
          <w:sz w:val="21"/>
        </w:rPr>
        <w:t>么</w:t>
      </w:r>
      <w:r>
        <w:rPr>
          <w:spacing w:val="-3"/>
          <w:sz w:val="21"/>
        </w:rPr>
        <w:t>？大</w:t>
      </w:r>
      <w:r>
        <w:rPr>
          <w:sz w:val="21"/>
        </w:rPr>
        <w:t>家为</w:t>
      </w:r>
      <w:r>
        <w:rPr>
          <w:spacing w:val="-3"/>
          <w:sz w:val="21"/>
        </w:rPr>
        <w:t>什</w:t>
      </w:r>
      <w:r>
        <w:rPr>
          <w:sz w:val="21"/>
        </w:rPr>
        <w:t>么</w:t>
      </w:r>
      <w:r>
        <w:rPr>
          <w:spacing w:val="-3"/>
          <w:sz w:val="21"/>
        </w:rPr>
        <w:t>要</w:t>
      </w:r>
      <w:r>
        <w:rPr>
          <w:sz w:val="21"/>
        </w:rPr>
        <w:t>使</w:t>
      </w:r>
      <w:r>
        <w:rPr>
          <w:spacing w:val="-3"/>
          <w:sz w:val="21"/>
        </w:rPr>
        <w:t>用</w:t>
      </w:r>
      <w:r>
        <w:rPr>
          <w:sz w:val="21"/>
        </w:rPr>
        <w:t>他</w:t>
      </w:r>
      <w:r>
        <w:rPr>
          <w:spacing w:val="-3"/>
          <w:sz w:val="21"/>
        </w:rPr>
        <w:t>们</w:t>
      </w:r>
      <w:r>
        <w:rPr>
          <w:sz w:val="21"/>
        </w:rPr>
        <w:t>？</w:t>
      </w:r>
      <w:r>
        <w:rPr>
          <w:sz w:val="21"/>
        </w:rPr>
        <w:tab/>
      </w:r>
      <w:r>
        <w:rPr>
          <w:rFonts w:ascii="Calibri" w:eastAsia="Calibri"/>
          <w:sz w:val="21"/>
        </w:rPr>
        <w:t>33</w:t>
      </w:r>
      <w:r>
        <w:rPr>
          <w:rFonts w:asci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"_bookmark30" </w:instrText>
      </w:r>
      <w:r>
        <w:fldChar w:fldCharType="separate"/>
      </w:r>
      <w:r>
        <w:rPr>
          <w:rFonts w:ascii="Calibri" w:eastAsia="Calibri"/>
          <w:sz w:val="21"/>
        </w:rPr>
        <w:t>display:none</w:t>
      </w:r>
      <w:r>
        <w:rPr>
          <w:rFonts w:ascii="Calibri" w:eastAsia="Calibri"/>
          <w:spacing w:val="2"/>
          <w:sz w:val="21"/>
        </w:rPr>
        <w:t xml:space="preserve"> </w:t>
      </w:r>
      <w:r>
        <w:rPr>
          <w:sz w:val="21"/>
        </w:rPr>
        <w:t>与</w:t>
      </w:r>
      <w:r>
        <w:rPr>
          <w:spacing w:val="-53"/>
          <w:sz w:val="21"/>
        </w:rPr>
        <w:t xml:space="preserve"> </w:t>
      </w:r>
      <w:r>
        <w:rPr>
          <w:rFonts w:ascii="Calibri" w:eastAsia="Calibri"/>
          <w:sz w:val="21"/>
        </w:rPr>
        <w:t>visibility:hidden</w:t>
      </w:r>
      <w:r>
        <w:rPr>
          <w:rFonts w:ascii="Calibri" w:eastAsia="Calibri"/>
          <w:spacing w:val="1"/>
          <w:sz w:val="21"/>
        </w:rPr>
        <w:t xml:space="preserve"> </w:t>
      </w:r>
      <w:r>
        <w:rPr>
          <w:sz w:val="21"/>
        </w:rPr>
        <w:t>的</w:t>
      </w:r>
      <w:r>
        <w:rPr>
          <w:spacing w:val="-3"/>
          <w:sz w:val="21"/>
        </w:rPr>
        <w:t>区</w:t>
      </w:r>
      <w:r>
        <w:rPr>
          <w:sz w:val="21"/>
        </w:rPr>
        <w:t>别</w:t>
      </w:r>
      <w:r>
        <w:rPr>
          <w:spacing w:val="-3"/>
          <w:sz w:val="21"/>
        </w:rPr>
        <w:t>是</w:t>
      </w:r>
      <w:r>
        <w:rPr>
          <w:sz w:val="21"/>
        </w:rPr>
        <w:t>什</w:t>
      </w:r>
      <w:r>
        <w:rPr>
          <w:spacing w:val="-3"/>
          <w:sz w:val="21"/>
        </w:rPr>
        <w:t>么</w:t>
      </w:r>
      <w:r>
        <w:rPr>
          <w:sz w:val="21"/>
        </w:rPr>
        <w:t>？</w:t>
      </w:r>
      <w:r>
        <w:rPr>
          <w:sz w:val="21"/>
        </w:rPr>
        <w:tab/>
      </w:r>
      <w:r>
        <w:rPr>
          <w:rFonts w:ascii="Calibri" w:eastAsia="Calibri"/>
          <w:sz w:val="21"/>
        </w:rPr>
        <w:t>33</w:t>
      </w:r>
      <w:r>
        <w:rPr>
          <w:rFonts w:ascii="Calibri" w:eastAsia="Calibri"/>
          <w:sz w:val="21"/>
        </w:rPr>
        <w:fldChar w:fldCharType="end"/>
      </w:r>
    </w:p>
    <w:p>
      <w:pPr>
        <w:pStyle w:val="14"/>
        <w:numPr>
          <w:ilvl w:val="0"/>
          <w:numId w:val="2"/>
        </w:numPr>
        <w:tabs>
          <w:tab w:val="left" w:pos="1035"/>
          <w:tab w:val="left" w:leader="dot" w:pos="8394"/>
        </w:tabs>
        <w:spacing w:before="200" w:after="0" w:line="240" w:lineRule="auto"/>
        <w:ind w:left="1034" w:right="0" w:hanging="315"/>
        <w:jc w:val="left"/>
        <w:rPr>
          <w:rFonts w:ascii="Calibri" w:eastAsia="Calibri"/>
          <w:sz w:val="21"/>
        </w:rPr>
      </w:pPr>
      <w:r>
        <w:fldChar w:fldCharType="begin"/>
      </w:r>
      <w:r>
        <w:instrText xml:space="preserve"> HYPERLINK \l "_bookmark31" </w:instrText>
      </w:r>
      <w:r>
        <w:fldChar w:fldCharType="separate"/>
      </w:r>
      <w:r>
        <w:rPr>
          <w:rFonts w:ascii="Calibri" w:eastAsia="Calibri"/>
          <w:sz w:val="21"/>
        </w:rPr>
        <w:t>CSS</w:t>
      </w:r>
      <w:r>
        <w:rPr>
          <w:rFonts w:ascii="Calibri" w:eastAsia="Calibri"/>
          <w:spacing w:val="1"/>
          <w:sz w:val="21"/>
        </w:rPr>
        <w:t xml:space="preserve"> </w:t>
      </w:r>
      <w:r>
        <w:rPr>
          <w:sz w:val="21"/>
        </w:rPr>
        <w:t>中</w:t>
      </w:r>
      <w:r>
        <w:rPr>
          <w:spacing w:val="-52"/>
          <w:sz w:val="21"/>
        </w:rPr>
        <w:t xml:space="preserve"> </w:t>
      </w:r>
      <w:r>
        <w:rPr>
          <w:rFonts w:ascii="Calibri" w:eastAsia="Calibri"/>
          <w:sz w:val="21"/>
        </w:rPr>
        <w:t>link</w:t>
      </w:r>
      <w:r>
        <w:rPr>
          <w:rFonts w:ascii="Calibri" w:eastAsia="Calibri"/>
          <w:spacing w:val="6"/>
          <w:sz w:val="21"/>
        </w:rPr>
        <w:t xml:space="preserve"> </w:t>
      </w:r>
      <w:r>
        <w:rPr>
          <w:spacing w:val="-3"/>
          <w:sz w:val="21"/>
        </w:rPr>
        <w:t>和</w:t>
      </w:r>
      <w:r>
        <w:rPr>
          <w:rFonts w:ascii="Calibri" w:eastAsia="Calibri"/>
          <w:sz w:val="21"/>
        </w:rPr>
        <w:t>@import</w:t>
      </w:r>
      <w:r>
        <w:rPr>
          <w:rFonts w:ascii="Calibri" w:eastAsia="Calibri"/>
          <w:spacing w:val="6"/>
          <w:sz w:val="21"/>
        </w:rPr>
        <w:t xml:space="preserve"> </w:t>
      </w:r>
      <w:r>
        <w:rPr>
          <w:sz w:val="21"/>
        </w:rPr>
        <w:t>的区</w:t>
      </w:r>
      <w:r>
        <w:rPr>
          <w:spacing w:val="-3"/>
          <w:sz w:val="21"/>
        </w:rPr>
        <w:t>别</w:t>
      </w:r>
      <w:r>
        <w:rPr>
          <w:sz w:val="21"/>
        </w:rPr>
        <w:t>是：</w:t>
      </w:r>
      <w:r>
        <w:rPr>
          <w:sz w:val="21"/>
        </w:rPr>
        <w:tab/>
      </w:r>
      <w:r>
        <w:rPr>
          <w:rFonts w:ascii="Calibri" w:eastAsia="Calibri"/>
          <w:sz w:val="21"/>
        </w:rPr>
        <w:t>34</w:t>
      </w:r>
      <w:r>
        <w:rPr>
          <w:rFonts w:ascii="Calibri" w:eastAsia="Calibri"/>
          <w:sz w:val="21"/>
        </w:rPr>
        <w:fldChar w:fldCharType="end"/>
      </w:r>
    </w:p>
    <w:p>
      <w:pPr>
        <w:pStyle w:val="14"/>
        <w:numPr>
          <w:ilvl w:val="0"/>
          <w:numId w:val="2"/>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"_bookmark32" </w:instrText>
      </w:r>
      <w:r>
        <w:fldChar w:fldCharType="separate"/>
      </w:r>
      <w:r>
        <w:rPr>
          <w:sz w:val="21"/>
        </w:rPr>
        <w:t>简</w:t>
      </w:r>
      <w:r>
        <w:rPr>
          <w:spacing w:val="-3"/>
          <w:sz w:val="21"/>
        </w:rPr>
        <w:t>介</w:t>
      </w:r>
      <w:r>
        <w:rPr>
          <w:sz w:val="21"/>
        </w:rPr>
        <w:t>盒</w:t>
      </w:r>
      <w:r>
        <w:rPr>
          <w:spacing w:val="-3"/>
          <w:sz w:val="21"/>
        </w:rPr>
        <w:t>子</w:t>
      </w:r>
      <w:r>
        <w:rPr>
          <w:sz w:val="21"/>
        </w:rPr>
        <w:t>模</w:t>
      </w:r>
      <w:r>
        <w:rPr>
          <w:spacing w:val="-3"/>
          <w:sz w:val="21"/>
        </w:rPr>
        <w:t>型</w:t>
      </w:r>
      <w:r>
        <w:rPr>
          <w:sz w:val="21"/>
        </w:rPr>
        <w:t>：</w:t>
      </w:r>
      <w:r>
        <w:rPr>
          <w:sz w:val="21"/>
        </w:rPr>
        <w:tab/>
      </w:r>
      <w:r>
        <w:rPr>
          <w:rFonts w:ascii="Calibri" w:eastAsia="Calibri"/>
          <w:sz w:val="21"/>
        </w:rPr>
        <w:t>34</w:t>
      </w:r>
      <w:r>
        <w:rPr>
          <w:rFonts w:ascii="Calibri" w:eastAsia="Calibri"/>
          <w:sz w:val="21"/>
        </w:rPr>
        <w:fldChar w:fldCharType="end"/>
      </w:r>
    </w:p>
    <w:p>
      <w:pPr>
        <w:pStyle w:val="14"/>
        <w:numPr>
          <w:ilvl w:val="0"/>
          <w:numId w:val="2"/>
        </w:numPr>
        <w:tabs>
          <w:tab w:val="left" w:pos="1090"/>
          <w:tab w:val="left" w:leader="dot" w:pos="8394"/>
        </w:tabs>
        <w:spacing w:before="198" w:after="0" w:line="240" w:lineRule="auto"/>
        <w:ind w:left="1090" w:right="0" w:hanging="370"/>
        <w:jc w:val="left"/>
        <w:rPr>
          <w:rFonts w:ascii="Calibri" w:eastAsia="Calibri"/>
          <w:sz w:val="21"/>
        </w:rPr>
      </w:pPr>
      <w:r>
        <w:fldChar w:fldCharType="begin"/>
      </w:r>
      <w:r>
        <w:instrText xml:space="preserve"> HYPERLINK \l "_bookmark33" </w:instrText>
      </w:r>
      <w:r>
        <w:fldChar w:fldCharType="separate"/>
      </w:r>
      <w:r>
        <w:rPr>
          <w:sz w:val="21"/>
        </w:rPr>
        <w:t>为</w:t>
      </w:r>
      <w:r>
        <w:rPr>
          <w:spacing w:val="-3"/>
          <w:sz w:val="21"/>
        </w:rPr>
        <w:t>什</w:t>
      </w:r>
      <w:r>
        <w:rPr>
          <w:sz w:val="21"/>
        </w:rPr>
        <w:t>么</w:t>
      </w:r>
      <w:r>
        <w:rPr>
          <w:spacing w:val="-3"/>
          <w:sz w:val="21"/>
        </w:rPr>
        <w:t>要</w:t>
      </w:r>
      <w:r>
        <w:rPr>
          <w:sz w:val="21"/>
        </w:rPr>
        <w:t>初</w:t>
      </w:r>
      <w:r>
        <w:rPr>
          <w:spacing w:val="-3"/>
          <w:sz w:val="21"/>
        </w:rPr>
        <w:t>始</w:t>
      </w:r>
      <w:r>
        <w:rPr>
          <w:sz w:val="21"/>
        </w:rPr>
        <w:t>化</w:t>
      </w:r>
      <w:r>
        <w:rPr>
          <w:spacing w:val="-3"/>
          <w:sz w:val="21"/>
        </w:rPr>
        <w:t>样式</w:t>
      </w:r>
      <w:r>
        <w:rPr>
          <w:sz w:val="21"/>
        </w:rPr>
        <w:t>？</w:t>
      </w:r>
      <w:r>
        <w:rPr>
          <w:sz w:val="21"/>
        </w:rPr>
        <w:tab/>
      </w:r>
      <w:r>
        <w:rPr>
          <w:rFonts w:ascii="Calibri" w:eastAsia="Calibri"/>
          <w:sz w:val="21"/>
        </w:rPr>
        <w:t>34</w:t>
      </w:r>
      <w:r>
        <w:rPr>
          <w:rFonts w:ascii="Calibri" w:eastAsia="Calibri"/>
          <w:sz w:val="21"/>
        </w:rPr>
        <w:fldChar w:fldCharType="end"/>
      </w:r>
    </w:p>
    <w:p>
      <w:pPr>
        <w:pStyle w:val="14"/>
        <w:numPr>
          <w:ilvl w:val="0"/>
          <w:numId w:val="2"/>
        </w:numPr>
        <w:tabs>
          <w:tab w:val="left" w:pos="1033"/>
          <w:tab w:val="left" w:leader="dot" w:pos="8394"/>
        </w:tabs>
        <w:spacing w:before="199" w:after="0" w:line="240" w:lineRule="auto"/>
        <w:ind w:left="1032" w:right="0" w:hanging="313"/>
        <w:jc w:val="left"/>
        <w:rPr>
          <w:rFonts w:ascii="Calibri" w:eastAsia="Calibri"/>
          <w:sz w:val="21"/>
        </w:rPr>
      </w:pPr>
      <w:r>
        <w:fldChar w:fldCharType="begin"/>
      </w:r>
      <w:r>
        <w:instrText xml:space="preserve"> HYPERLINK \l "_bookmark34" </w:instrText>
      </w:r>
      <w:r>
        <w:fldChar w:fldCharType="separate"/>
      </w:r>
      <w:r>
        <w:rPr>
          <w:rFonts w:ascii="Calibri" w:eastAsia="Calibri"/>
          <w:sz w:val="21"/>
        </w:rPr>
        <w:t>BFC</w:t>
      </w:r>
      <w:r>
        <w:rPr>
          <w:rFonts w:ascii="Calibri" w:eastAsia="Calibri"/>
          <w:spacing w:val="7"/>
          <w:sz w:val="21"/>
        </w:rPr>
        <w:t xml:space="preserve"> </w:t>
      </w:r>
      <w:r>
        <w:rPr>
          <w:spacing w:val="-3"/>
          <w:sz w:val="21"/>
        </w:rPr>
        <w:t>是</w:t>
      </w:r>
      <w:r>
        <w:rPr>
          <w:sz w:val="21"/>
        </w:rPr>
        <w:t>什么</w:t>
      </w:r>
      <w:r>
        <w:rPr>
          <w:rFonts w:ascii="Calibri" w:eastAsia="Calibri"/>
          <w:sz w:val="21"/>
        </w:rPr>
        <w:t>?</w:t>
      </w:r>
      <w:r>
        <w:rPr>
          <w:rFonts w:ascii="Calibri" w:eastAsia="Calibri"/>
          <w:sz w:val="21"/>
        </w:rPr>
        <w:tab/>
      </w:r>
      <w:r>
        <w:rPr>
          <w:rFonts w:ascii="Calibri" w:eastAsia="Calibri"/>
          <w:sz w:val="21"/>
        </w:rPr>
        <w:t>35</w:t>
      </w:r>
      <w:r>
        <w:rPr>
          <w:rFonts w:asci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"_bookmark35" </w:instrText>
      </w:r>
      <w:r>
        <w:fldChar w:fldCharType="separate"/>
      </w:r>
      <w:r>
        <w:rPr>
          <w:rFonts w:ascii="Calibri" w:eastAsia="Calibri"/>
          <w:sz w:val="21"/>
        </w:rPr>
        <w:t>html</w:t>
      </w:r>
      <w:r>
        <w:rPr>
          <w:rFonts w:ascii="Calibri" w:eastAsia="Calibri"/>
          <w:spacing w:val="6"/>
          <w:sz w:val="21"/>
        </w:rPr>
        <w:t xml:space="preserve"> </w:t>
      </w:r>
      <w:r>
        <w:rPr>
          <w:spacing w:val="-3"/>
          <w:sz w:val="21"/>
        </w:rPr>
        <w:t>语</w:t>
      </w:r>
      <w:r>
        <w:rPr>
          <w:sz w:val="21"/>
        </w:rPr>
        <w:t>义</w:t>
      </w:r>
      <w:r>
        <w:rPr>
          <w:spacing w:val="-3"/>
          <w:sz w:val="21"/>
        </w:rPr>
        <w:t>化</w:t>
      </w:r>
      <w:r>
        <w:rPr>
          <w:sz w:val="21"/>
        </w:rPr>
        <w:t>是</w:t>
      </w:r>
      <w:r>
        <w:rPr>
          <w:spacing w:val="-3"/>
          <w:sz w:val="21"/>
        </w:rPr>
        <w:t>什</w:t>
      </w:r>
      <w:r>
        <w:rPr>
          <w:sz w:val="21"/>
        </w:rPr>
        <w:t>么？</w:t>
      </w:r>
      <w:r>
        <w:rPr>
          <w:sz w:val="21"/>
        </w:rPr>
        <w:tab/>
      </w:r>
      <w:r>
        <w:rPr>
          <w:rFonts w:ascii="Calibri" w:eastAsia="Calibri"/>
          <w:sz w:val="21"/>
        </w:rPr>
        <w:t>35</w:t>
      </w:r>
      <w:r>
        <w:rPr>
          <w:rFonts w:asci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"_bookmark36" </w:instrText>
      </w:r>
      <w:r>
        <w:fldChar w:fldCharType="separate"/>
      </w:r>
      <w:r>
        <w:rPr>
          <w:rFonts w:ascii="Calibri" w:eastAsia="Calibri"/>
          <w:sz w:val="21"/>
        </w:rPr>
        <w:t>Doctype</w:t>
      </w:r>
      <w:r>
        <w:rPr>
          <w:rFonts w:ascii="Calibri" w:eastAsia="Calibri"/>
          <w:spacing w:val="17"/>
          <w:sz w:val="21"/>
        </w:rPr>
        <w:t xml:space="preserve"> </w:t>
      </w:r>
      <w:r>
        <w:rPr>
          <w:spacing w:val="-3"/>
          <w:sz w:val="21"/>
        </w:rPr>
        <w:t>的</w:t>
      </w:r>
      <w:r>
        <w:rPr>
          <w:sz w:val="21"/>
        </w:rPr>
        <w:t>作</w:t>
      </w:r>
      <w:r>
        <w:rPr>
          <w:spacing w:val="-3"/>
          <w:sz w:val="21"/>
        </w:rPr>
        <w:t>用</w:t>
      </w:r>
      <w:r>
        <w:rPr>
          <w:sz w:val="21"/>
        </w:rPr>
        <w:t>？</w:t>
      </w:r>
      <w:r>
        <w:rPr>
          <w:spacing w:val="-3"/>
          <w:sz w:val="21"/>
        </w:rPr>
        <w:t>严格</w:t>
      </w:r>
      <w:r>
        <w:rPr>
          <w:sz w:val="21"/>
        </w:rPr>
        <w:t>模式</w:t>
      </w:r>
      <w:r>
        <w:rPr>
          <w:spacing w:val="-3"/>
          <w:sz w:val="21"/>
        </w:rPr>
        <w:t>与</w:t>
      </w:r>
      <w:r>
        <w:rPr>
          <w:sz w:val="21"/>
        </w:rPr>
        <w:t>混</w:t>
      </w:r>
      <w:r>
        <w:rPr>
          <w:spacing w:val="-3"/>
          <w:sz w:val="21"/>
        </w:rPr>
        <w:t>杂</w:t>
      </w:r>
      <w:r>
        <w:rPr>
          <w:sz w:val="21"/>
        </w:rPr>
        <w:t>模</w:t>
      </w:r>
      <w:r>
        <w:rPr>
          <w:spacing w:val="-3"/>
          <w:sz w:val="21"/>
        </w:rPr>
        <w:t>式</w:t>
      </w:r>
      <w:r>
        <w:rPr>
          <w:sz w:val="21"/>
        </w:rPr>
        <w:t>的</w:t>
      </w:r>
      <w:r>
        <w:rPr>
          <w:spacing w:val="-3"/>
          <w:sz w:val="21"/>
        </w:rPr>
        <w:t>区</w:t>
      </w:r>
      <w:r>
        <w:rPr>
          <w:sz w:val="21"/>
        </w:rPr>
        <w:t>别？</w:t>
      </w:r>
      <w:r>
        <w:rPr>
          <w:sz w:val="21"/>
        </w:rPr>
        <w:tab/>
      </w:r>
      <w:r>
        <w:rPr>
          <w:rFonts w:ascii="Calibri" w:eastAsia="Calibri"/>
          <w:sz w:val="21"/>
        </w:rPr>
        <w:t>35</w:t>
      </w:r>
      <w:r>
        <w:rPr>
          <w:rFonts w:ascii="Calibri" w:eastAsia="Calibri"/>
          <w:sz w:val="21"/>
        </w:rPr>
        <w:fldChar w:fldCharType="end"/>
      </w:r>
    </w:p>
    <w:p>
      <w:pPr>
        <w:pStyle w:val="14"/>
        <w:numPr>
          <w:ilvl w:val="0"/>
          <w:numId w:val="2"/>
        </w:numPr>
        <w:tabs>
          <w:tab w:val="left" w:pos="1035"/>
          <w:tab w:val="left" w:leader="dot" w:pos="8394"/>
        </w:tabs>
        <w:spacing w:before="199" w:after="0" w:line="417" w:lineRule="auto"/>
        <w:ind w:left="720" w:right="1793" w:firstLine="0"/>
        <w:jc w:val="left"/>
        <w:rPr>
          <w:rFonts w:ascii="Calibri" w:eastAsia="Calibri"/>
          <w:sz w:val="21"/>
        </w:rPr>
      </w:pPr>
      <w:r>
        <w:fldChar w:fldCharType="begin"/>
      </w:r>
      <w:r>
        <w:instrText xml:space="preserve"> HYPERLINK \l "_bookmark37" </w:instrText>
      </w:r>
      <w:r>
        <w:fldChar w:fldCharType="separate"/>
      </w:r>
      <w:r>
        <w:rPr>
          <w:rFonts w:ascii="Calibri" w:eastAsia="Calibri"/>
          <w:sz w:val="21"/>
        </w:rPr>
        <w:t>IE</w:t>
      </w:r>
      <w:r>
        <w:rPr>
          <w:rFonts w:ascii="Calibri" w:eastAsia="Calibri"/>
          <w:spacing w:val="6"/>
          <w:sz w:val="21"/>
        </w:rPr>
        <w:t xml:space="preserve"> </w:t>
      </w:r>
      <w:r>
        <w:rPr>
          <w:sz w:val="21"/>
        </w:rPr>
        <w:t>的</w:t>
      </w:r>
      <w:r>
        <w:rPr>
          <w:spacing w:val="-3"/>
          <w:sz w:val="21"/>
        </w:rPr>
        <w:t>双边</w:t>
      </w:r>
      <w:r>
        <w:rPr>
          <w:sz w:val="21"/>
        </w:rPr>
        <w:t>距</w:t>
      </w:r>
      <w:r>
        <w:rPr>
          <w:spacing w:val="-49"/>
          <w:sz w:val="21"/>
        </w:rPr>
        <w:t xml:space="preserve"> </w:t>
      </w:r>
      <w:r>
        <w:rPr>
          <w:rFonts w:ascii="Calibri" w:eastAsia="Calibri"/>
          <w:spacing w:val="-8"/>
          <w:sz w:val="21"/>
        </w:rPr>
        <w:t>BUG</w:t>
      </w:r>
      <w:r>
        <w:rPr>
          <w:spacing w:val="-8"/>
          <w:sz w:val="21"/>
        </w:rPr>
        <w:t>：</w:t>
      </w:r>
      <w:r>
        <w:rPr>
          <w:spacing w:val="-3"/>
          <w:sz w:val="21"/>
        </w:rPr>
        <w:t>块级</w:t>
      </w:r>
      <w:r>
        <w:rPr>
          <w:sz w:val="21"/>
        </w:rPr>
        <w:t>元素</w:t>
      </w:r>
      <w:r>
        <w:rPr>
          <w:spacing w:val="-49"/>
          <w:sz w:val="21"/>
        </w:rPr>
        <w:t xml:space="preserve"> </w:t>
      </w:r>
      <w:r>
        <w:rPr>
          <w:rFonts w:ascii="Calibri" w:eastAsia="Calibri"/>
          <w:sz w:val="21"/>
        </w:rPr>
        <w:t>float</w:t>
      </w:r>
      <w:r>
        <w:rPr>
          <w:rFonts w:ascii="Calibri" w:eastAsia="Calibri"/>
          <w:spacing w:val="8"/>
          <w:sz w:val="21"/>
        </w:rPr>
        <w:t xml:space="preserve"> </w:t>
      </w:r>
      <w:r>
        <w:rPr>
          <w:spacing w:val="-3"/>
          <w:sz w:val="21"/>
        </w:rPr>
        <w:t>后</w:t>
      </w:r>
      <w:r>
        <w:rPr>
          <w:sz w:val="21"/>
        </w:rPr>
        <w:t>设</w:t>
      </w:r>
      <w:r>
        <w:rPr>
          <w:spacing w:val="-3"/>
          <w:sz w:val="21"/>
        </w:rPr>
        <w:t>置</w:t>
      </w:r>
      <w:r>
        <w:rPr>
          <w:sz w:val="21"/>
        </w:rPr>
        <w:t>横</w:t>
      </w:r>
      <w:r>
        <w:rPr>
          <w:spacing w:val="50"/>
          <w:sz w:val="21"/>
        </w:rPr>
        <w:t>向</w:t>
      </w:r>
      <w:r>
        <w:rPr>
          <w:rFonts w:ascii="Calibri" w:eastAsia="Calibri"/>
          <w:spacing w:val="-4"/>
          <w:sz w:val="21"/>
        </w:rPr>
        <w:t>margin</w:t>
      </w:r>
      <w:r>
        <w:rPr>
          <w:spacing w:val="-4"/>
          <w:sz w:val="21"/>
        </w:rPr>
        <w:t>，</w:t>
      </w:r>
      <w:r>
        <w:rPr>
          <w:rFonts w:ascii="Calibri" w:eastAsia="Calibri"/>
          <w:spacing w:val="-4"/>
          <w:sz w:val="21"/>
        </w:rPr>
        <w:t>ie6</w:t>
      </w:r>
      <w:r>
        <w:rPr>
          <w:rFonts w:ascii="Calibri" w:eastAsia="Calibri"/>
          <w:spacing w:val="6"/>
          <w:sz w:val="21"/>
        </w:rPr>
        <w:t xml:space="preserve"> </w:t>
      </w:r>
      <w:r>
        <w:rPr>
          <w:sz w:val="21"/>
        </w:rPr>
        <w:t>显</w:t>
      </w:r>
      <w:r>
        <w:rPr>
          <w:spacing w:val="-3"/>
          <w:sz w:val="21"/>
        </w:rPr>
        <w:t>示</w:t>
      </w:r>
      <w:r>
        <w:rPr>
          <w:sz w:val="21"/>
        </w:rPr>
        <w:t>的</w:t>
      </w:r>
      <w:r>
        <w:rPr>
          <w:spacing w:val="-49"/>
          <w:sz w:val="21"/>
        </w:rPr>
        <w:t xml:space="preserve"> </w:t>
      </w:r>
      <w:r>
        <w:rPr>
          <w:rFonts w:ascii="Calibri" w:eastAsia="Calibri"/>
          <w:sz w:val="21"/>
        </w:rPr>
        <w:t>margin</w:t>
      </w:r>
      <w:r>
        <w:rPr>
          <w:rFonts w:ascii="Calibri" w:eastAsia="Calibri"/>
          <w:spacing w:val="8"/>
          <w:sz w:val="21"/>
        </w:rPr>
        <w:t xml:space="preserve"> </w:t>
      </w:r>
      <w:r>
        <w:rPr>
          <w:spacing w:val="-3"/>
          <w:sz w:val="21"/>
        </w:rPr>
        <w:t>比</w:t>
      </w:r>
      <w:r>
        <w:rPr>
          <w:sz w:val="21"/>
        </w:rPr>
        <w:t>设置</w:t>
      </w:r>
      <w:r>
        <w:rPr>
          <w:spacing w:val="-3"/>
          <w:sz w:val="21"/>
        </w:rPr>
        <w:t>的</w:t>
      </w:r>
      <w:r>
        <w:rPr>
          <w:sz w:val="21"/>
        </w:rPr>
        <w:t>较</w:t>
      </w:r>
      <w:r>
        <w:rPr>
          <w:sz w:val="21"/>
        </w:rPr>
        <w:fldChar w:fldCharType="end"/>
      </w:r>
      <w:r>
        <w:fldChar w:fldCharType="begin"/>
      </w:r>
      <w:r>
        <w:instrText xml:space="preserve"> HYPERLINK \l "_bookmark37" </w:instrText>
      </w:r>
      <w:r>
        <w:fldChar w:fldCharType="separate"/>
      </w:r>
      <w:r>
        <w:rPr>
          <w:sz w:val="21"/>
        </w:rPr>
        <w:t>大。</w:t>
      </w:r>
      <w:r>
        <w:rPr>
          <w:sz w:val="21"/>
        </w:rPr>
        <w:tab/>
      </w:r>
      <w:r>
        <w:rPr>
          <w:rFonts w:ascii="Calibri" w:eastAsia="Calibri"/>
          <w:spacing w:val="-8"/>
          <w:sz w:val="21"/>
        </w:rPr>
        <w:t>35</w:t>
      </w:r>
      <w:r>
        <w:rPr>
          <w:rFonts w:ascii="Calibri" w:eastAsia="Calibri"/>
          <w:spacing w:val="-8"/>
          <w:sz w:val="21"/>
        </w:rPr>
        <w:fldChar w:fldCharType="end"/>
      </w:r>
    </w:p>
    <w:p>
      <w:pPr>
        <w:pStyle w:val="14"/>
        <w:numPr>
          <w:ilvl w:val="0"/>
          <w:numId w:val="2"/>
        </w:numPr>
        <w:tabs>
          <w:tab w:val="left" w:pos="1033"/>
          <w:tab w:val="left" w:leader="dot" w:pos="8394"/>
        </w:tabs>
        <w:spacing w:before="0" w:after="0" w:line="240" w:lineRule="auto"/>
        <w:ind w:left="1032" w:right="0" w:hanging="313"/>
        <w:jc w:val="left"/>
        <w:rPr>
          <w:rFonts w:ascii="Calibri" w:hAnsi="Calibri" w:eastAsia="Calibri"/>
          <w:sz w:val="21"/>
        </w:rPr>
      </w:pPr>
      <w:r>
        <w:fldChar w:fldCharType="begin"/>
      </w:r>
      <w:r>
        <w:instrText xml:space="preserve"> HYPERLINK \l "_bookmark38" </w:instrText>
      </w:r>
      <w:r>
        <w:fldChar w:fldCharType="separate"/>
      </w:r>
      <w:r>
        <w:rPr>
          <w:rFonts w:ascii="Calibri" w:hAnsi="Calibri" w:eastAsia="Calibri"/>
          <w:sz w:val="21"/>
        </w:rPr>
        <w:t>HTML</w:t>
      </w:r>
      <w:r>
        <w:rPr>
          <w:rFonts w:ascii="Calibri" w:hAnsi="Calibri" w:eastAsia="Calibri"/>
          <w:spacing w:val="15"/>
          <w:sz w:val="21"/>
        </w:rPr>
        <w:t xml:space="preserve"> </w:t>
      </w:r>
      <w:r>
        <w:rPr>
          <w:spacing w:val="50"/>
          <w:sz w:val="21"/>
        </w:rPr>
        <w:t>与</w:t>
      </w:r>
      <w:r>
        <w:rPr>
          <w:rFonts w:ascii="Calibri" w:hAnsi="Calibri" w:eastAsia="Calibri"/>
          <w:sz w:val="21"/>
        </w:rPr>
        <w:t>XHTML</w:t>
      </w:r>
      <w:r>
        <w:rPr>
          <w:sz w:val="21"/>
        </w:rPr>
        <w:t>——</w:t>
      </w:r>
      <w:r>
        <w:rPr>
          <w:spacing w:val="-3"/>
          <w:sz w:val="21"/>
        </w:rPr>
        <w:t>二</w:t>
      </w:r>
      <w:r>
        <w:rPr>
          <w:sz w:val="21"/>
        </w:rPr>
        <w:t>者有</w:t>
      </w:r>
      <w:r>
        <w:rPr>
          <w:spacing w:val="-3"/>
          <w:sz w:val="21"/>
        </w:rPr>
        <w:t>什</w:t>
      </w:r>
      <w:r>
        <w:rPr>
          <w:sz w:val="21"/>
        </w:rPr>
        <w:t>么</w:t>
      </w:r>
      <w:r>
        <w:rPr>
          <w:spacing w:val="-3"/>
          <w:sz w:val="21"/>
        </w:rPr>
        <w:t>区</w:t>
      </w:r>
      <w:r>
        <w:rPr>
          <w:sz w:val="21"/>
        </w:rPr>
        <w:t>别？</w:t>
      </w:r>
      <w:r>
        <w:rPr>
          <w:sz w:val="21"/>
        </w:rPr>
        <w:tab/>
      </w:r>
      <w:r>
        <w:rPr>
          <w:rFonts w:ascii="Calibri" w:hAnsi="Calibri" w:eastAsia="Calibri"/>
          <w:sz w:val="21"/>
        </w:rPr>
        <w:t>35</w:t>
      </w:r>
      <w:r>
        <w:rPr>
          <w:rFonts w:ascii="Calibri" w:hAns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"_bookmark39" </w:instrText>
      </w:r>
      <w:r>
        <w:fldChar w:fldCharType="separate"/>
      </w:r>
      <w:r>
        <w:rPr>
          <w:rFonts w:ascii="Calibri" w:eastAsia="Calibri"/>
          <w:sz w:val="21"/>
        </w:rPr>
        <w:t>html</w:t>
      </w:r>
      <w:r>
        <w:rPr>
          <w:rFonts w:ascii="Calibri" w:eastAsia="Calibri"/>
          <w:spacing w:val="8"/>
          <w:sz w:val="21"/>
        </w:rPr>
        <w:t xml:space="preserve"> </w:t>
      </w:r>
      <w:r>
        <w:rPr>
          <w:spacing w:val="-3"/>
          <w:sz w:val="21"/>
        </w:rPr>
        <w:t>常</w:t>
      </w:r>
      <w:r>
        <w:rPr>
          <w:sz w:val="21"/>
        </w:rPr>
        <w:t>见</w:t>
      </w:r>
      <w:r>
        <w:rPr>
          <w:spacing w:val="-3"/>
          <w:sz w:val="21"/>
        </w:rPr>
        <w:t>兼</w:t>
      </w:r>
      <w:r>
        <w:rPr>
          <w:sz w:val="21"/>
        </w:rPr>
        <w:t>容</w:t>
      </w:r>
      <w:r>
        <w:rPr>
          <w:spacing w:val="-3"/>
          <w:sz w:val="21"/>
        </w:rPr>
        <w:t>性</w:t>
      </w:r>
      <w:r>
        <w:rPr>
          <w:sz w:val="21"/>
        </w:rPr>
        <w:t>问</w:t>
      </w:r>
      <w:r>
        <w:rPr>
          <w:spacing w:val="-3"/>
          <w:sz w:val="21"/>
        </w:rPr>
        <w:t>题</w:t>
      </w:r>
      <w:r>
        <w:rPr>
          <w:sz w:val="21"/>
        </w:rPr>
        <w:t>？</w:t>
      </w:r>
      <w:r>
        <w:rPr>
          <w:sz w:val="21"/>
        </w:rPr>
        <w:tab/>
      </w:r>
      <w:r>
        <w:rPr>
          <w:rFonts w:ascii="Calibri" w:eastAsia="Calibri"/>
          <w:sz w:val="21"/>
        </w:rPr>
        <w:t>36</w:t>
      </w:r>
      <w:r>
        <w:rPr>
          <w:rFonts w:ascii="Calibri" w:eastAsia="Calibri"/>
          <w:sz w:val="21"/>
        </w:rPr>
        <w:fldChar w:fldCharType="end"/>
      </w:r>
    </w:p>
    <w:p>
      <w:pPr>
        <w:pStyle w:val="14"/>
        <w:numPr>
          <w:ilvl w:val="0"/>
          <w:numId w:val="2"/>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"_bookmark40" </w:instrText>
      </w:r>
      <w:r>
        <w:fldChar w:fldCharType="separate"/>
      </w:r>
      <w:r>
        <w:rPr>
          <w:sz w:val="21"/>
        </w:rPr>
        <w:t>对</w:t>
      </w:r>
      <w:r>
        <w:rPr>
          <w:spacing w:val="-52"/>
          <w:sz w:val="21"/>
        </w:rPr>
        <w:t xml:space="preserve"> </w:t>
      </w:r>
      <w:r>
        <w:rPr>
          <w:rFonts w:ascii="Calibri" w:eastAsia="Calibri"/>
          <w:sz w:val="21"/>
        </w:rPr>
        <w:t>WEB</w:t>
      </w:r>
      <w:r>
        <w:rPr>
          <w:rFonts w:ascii="Calibri" w:eastAsia="Calibri"/>
          <w:spacing w:val="6"/>
          <w:sz w:val="21"/>
        </w:rPr>
        <w:t xml:space="preserve"> </w:t>
      </w:r>
      <w:r>
        <w:rPr>
          <w:spacing w:val="-3"/>
          <w:sz w:val="21"/>
        </w:rPr>
        <w:t>标</w:t>
      </w:r>
      <w:r>
        <w:rPr>
          <w:sz w:val="21"/>
        </w:rPr>
        <w:t>准</w:t>
      </w:r>
      <w:r>
        <w:rPr>
          <w:spacing w:val="-3"/>
          <w:sz w:val="21"/>
        </w:rPr>
        <w:t>以</w:t>
      </w:r>
      <w:r>
        <w:rPr>
          <w:sz w:val="21"/>
        </w:rPr>
        <w:t>及</w:t>
      </w:r>
      <w:r>
        <w:rPr>
          <w:spacing w:val="-50"/>
          <w:sz w:val="21"/>
        </w:rPr>
        <w:t xml:space="preserve"> </w:t>
      </w:r>
      <w:r>
        <w:rPr>
          <w:rFonts w:ascii="Calibri" w:eastAsia="Calibri"/>
          <w:sz w:val="21"/>
        </w:rPr>
        <w:t>W3C</w:t>
      </w:r>
      <w:r>
        <w:rPr>
          <w:rFonts w:ascii="Calibri" w:eastAsia="Calibri"/>
          <w:spacing w:val="4"/>
          <w:sz w:val="21"/>
        </w:rPr>
        <w:t xml:space="preserve"> </w:t>
      </w:r>
      <w:r>
        <w:rPr>
          <w:sz w:val="21"/>
        </w:rPr>
        <w:t>的理</w:t>
      </w:r>
      <w:r>
        <w:rPr>
          <w:spacing w:val="-3"/>
          <w:sz w:val="21"/>
        </w:rPr>
        <w:t>解</w:t>
      </w:r>
      <w:r>
        <w:rPr>
          <w:sz w:val="21"/>
        </w:rPr>
        <w:t>与</w:t>
      </w:r>
      <w:r>
        <w:rPr>
          <w:spacing w:val="-3"/>
          <w:sz w:val="21"/>
        </w:rPr>
        <w:t>认</w:t>
      </w:r>
      <w:r>
        <w:rPr>
          <w:sz w:val="21"/>
        </w:rPr>
        <w:t>识</w:t>
      </w:r>
      <w:r>
        <w:rPr>
          <w:sz w:val="21"/>
        </w:rPr>
        <w:tab/>
      </w:r>
      <w:r>
        <w:rPr>
          <w:rFonts w:ascii="Calibri" w:eastAsia="Calibri"/>
          <w:sz w:val="21"/>
        </w:rPr>
        <w:t>36</w:t>
      </w:r>
      <w:r>
        <w:rPr>
          <w:rFonts w:ascii="Calibri" w:eastAsia="Calibri"/>
          <w:sz w:val="21"/>
        </w:rPr>
        <w:fldChar w:fldCharType="end"/>
      </w:r>
    </w:p>
    <w:p>
      <w:pPr>
        <w:pStyle w:val="14"/>
        <w:numPr>
          <w:ilvl w:val="0"/>
          <w:numId w:val="2"/>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"_bookmark41" </w:instrText>
      </w:r>
      <w:r>
        <w:fldChar w:fldCharType="separate"/>
      </w:r>
      <w:r>
        <w:rPr>
          <w:sz w:val="21"/>
        </w:rPr>
        <w:t>行</w:t>
      </w:r>
      <w:r>
        <w:rPr>
          <w:spacing w:val="-3"/>
          <w:sz w:val="21"/>
        </w:rPr>
        <w:t>内</w:t>
      </w:r>
      <w:r>
        <w:rPr>
          <w:sz w:val="21"/>
        </w:rPr>
        <w:t>元</w:t>
      </w:r>
      <w:r>
        <w:rPr>
          <w:spacing w:val="-3"/>
          <w:sz w:val="21"/>
        </w:rPr>
        <w:t>素</w:t>
      </w:r>
      <w:r>
        <w:rPr>
          <w:sz w:val="21"/>
        </w:rPr>
        <w:t>有</w:t>
      </w:r>
      <w:r>
        <w:rPr>
          <w:spacing w:val="-3"/>
          <w:sz w:val="21"/>
        </w:rPr>
        <w:t>哪</w:t>
      </w:r>
      <w:r>
        <w:rPr>
          <w:sz w:val="21"/>
        </w:rPr>
        <w:t>些</w:t>
      </w:r>
      <w:r>
        <w:rPr>
          <w:rFonts w:ascii="Calibri" w:eastAsia="Calibri"/>
          <w:sz w:val="21"/>
        </w:rPr>
        <w:t>?</w:t>
      </w:r>
      <w:r>
        <w:rPr>
          <w:sz w:val="21"/>
        </w:rPr>
        <w:t>块</w:t>
      </w:r>
      <w:r>
        <w:rPr>
          <w:spacing w:val="-3"/>
          <w:sz w:val="21"/>
        </w:rPr>
        <w:t>级</w:t>
      </w:r>
      <w:r>
        <w:rPr>
          <w:sz w:val="21"/>
        </w:rPr>
        <w:t>元素</w:t>
      </w:r>
      <w:r>
        <w:rPr>
          <w:spacing w:val="-3"/>
          <w:sz w:val="21"/>
        </w:rPr>
        <w:t>有</w:t>
      </w:r>
      <w:r>
        <w:rPr>
          <w:sz w:val="21"/>
        </w:rPr>
        <w:t>哪</w:t>
      </w:r>
      <w:r>
        <w:rPr>
          <w:spacing w:val="-3"/>
          <w:sz w:val="21"/>
        </w:rPr>
        <w:t>些</w:t>
      </w:r>
      <w:r>
        <w:rPr>
          <w:rFonts w:ascii="Calibri" w:eastAsia="Calibri"/>
          <w:sz w:val="21"/>
        </w:rPr>
        <w:t>?CSS</w:t>
      </w:r>
      <w:r>
        <w:rPr>
          <w:rFonts w:ascii="Calibri" w:eastAsia="Calibri"/>
          <w:spacing w:val="9"/>
          <w:sz w:val="21"/>
        </w:rPr>
        <w:t xml:space="preserve"> </w:t>
      </w:r>
      <w:r>
        <w:rPr>
          <w:spacing w:val="-3"/>
          <w:sz w:val="21"/>
        </w:rPr>
        <w:t>的</w:t>
      </w:r>
      <w:r>
        <w:rPr>
          <w:sz w:val="21"/>
        </w:rPr>
        <w:t>盒</w:t>
      </w:r>
      <w:r>
        <w:rPr>
          <w:spacing w:val="-3"/>
          <w:sz w:val="21"/>
        </w:rPr>
        <w:t>模</w:t>
      </w:r>
      <w:r>
        <w:rPr>
          <w:sz w:val="21"/>
        </w:rPr>
        <w:t>型</w:t>
      </w:r>
      <w:r>
        <w:rPr>
          <w:rFonts w:ascii="Calibri" w:eastAsia="Calibri"/>
          <w:sz w:val="21"/>
        </w:rPr>
        <w:t>?</w:t>
      </w:r>
      <w:r>
        <w:rPr>
          <w:rFonts w:ascii="Calibri" w:eastAsia="Calibri"/>
          <w:sz w:val="21"/>
        </w:rPr>
        <w:tab/>
      </w:r>
      <w:r>
        <w:rPr>
          <w:rFonts w:ascii="Calibri" w:eastAsia="Calibri"/>
          <w:sz w:val="21"/>
        </w:rPr>
        <w:t>36</w:t>
      </w:r>
      <w:r>
        <w:rPr>
          <w:rFonts w:ascii="Calibri" w:eastAsia="Calibri"/>
          <w:sz w:val="21"/>
        </w:rPr>
        <w:fldChar w:fldCharType="end"/>
      </w:r>
    </w:p>
    <w:p>
      <w:pPr>
        <w:pStyle w:val="14"/>
        <w:numPr>
          <w:ilvl w:val="0"/>
          <w:numId w:val="2"/>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"_bookmark42" </w:instrText>
      </w:r>
      <w:r>
        <w:fldChar w:fldCharType="separate"/>
      </w:r>
      <w:r>
        <w:rPr>
          <w:sz w:val="21"/>
        </w:rPr>
        <w:t>前</w:t>
      </w:r>
      <w:r>
        <w:rPr>
          <w:spacing w:val="-3"/>
          <w:sz w:val="21"/>
        </w:rPr>
        <w:t>端</w:t>
      </w:r>
      <w:r>
        <w:rPr>
          <w:sz w:val="21"/>
        </w:rPr>
        <w:t>页</w:t>
      </w:r>
      <w:r>
        <w:rPr>
          <w:spacing w:val="-3"/>
          <w:sz w:val="21"/>
        </w:rPr>
        <w:t>面</w:t>
      </w:r>
      <w:r>
        <w:rPr>
          <w:sz w:val="21"/>
        </w:rPr>
        <w:t>有</w:t>
      </w:r>
      <w:r>
        <w:rPr>
          <w:spacing w:val="-3"/>
          <w:sz w:val="21"/>
        </w:rPr>
        <w:t>哪</w:t>
      </w:r>
      <w:r>
        <w:rPr>
          <w:sz w:val="21"/>
        </w:rPr>
        <w:t>三</w:t>
      </w:r>
      <w:r>
        <w:rPr>
          <w:spacing w:val="-3"/>
          <w:sz w:val="21"/>
        </w:rPr>
        <w:t>层构</w:t>
      </w:r>
      <w:r>
        <w:rPr>
          <w:sz w:val="21"/>
        </w:rPr>
        <w:t>成，</w:t>
      </w:r>
      <w:r>
        <w:rPr>
          <w:spacing w:val="-3"/>
          <w:sz w:val="21"/>
        </w:rPr>
        <w:t>分</w:t>
      </w:r>
      <w:r>
        <w:rPr>
          <w:sz w:val="21"/>
        </w:rPr>
        <w:t>别</w:t>
      </w:r>
      <w:r>
        <w:rPr>
          <w:spacing w:val="-3"/>
          <w:sz w:val="21"/>
        </w:rPr>
        <w:t>是</w:t>
      </w:r>
      <w:r>
        <w:rPr>
          <w:sz w:val="21"/>
        </w:rPr>
        <w:t>什</w:t>
      </w:r>
      <w:r>
        <w:rPr>
          <w:spacing w:val="-3"/>
          <w:sz w:val="21"/>
        </w:rPr>
        <w:t>么</w:t>
      </w:r>
      <w:r>
        <w:rPr>
          <w:rFonts w:ascii="Calibri" w:eastAsia="Calibri"/>
          <w:sz w:val="21"/>
        </w:rPr>
        <w:t>?</w:t>
      </w:r>
      <w:r>
        <w:rPr>
          <w:spacing w:val="-3"/>
          <w:sz w:val="21"/>
        </w:rPr>
        <w:t>作</w:t>
      </w:r>
      <w:r>
        <w:rPr>
          <w:sz w:val="21"/>
        </w:rPr>
        <w:t>用</w:t>
      </w:r>
      <w:r>
        <w:rPr>
          <w:spacing w:val="-3"/>
          <w:sz w:val="21"/>
        </w:rPr>
        <w:t>是什</w:t>
      </w:r>
      <w:r>
        <w:rPr>
          <w:sz w:val="21"/>
        </w:rPr>
        <w:t>么</w:t>
      </w:r>
      <w:r>
        <w:rPr>
          <w:rFonts w:ascii="Calibri" w:eastAsia="Calibri"/>
          <w:sz w:val="21"/>
        </w:rPr>
        <w:t>?</w:t>
      </w:r>
      <w:r>
        <w:rPr>
          <w:rFonts w:ascii="Calibri" w:eastAsia="Calibri"/>
          <w:sz w:val="21"/>
        </w:rPr>
        <w:tab/>
      </w:r>
      <w:r>
        <w:rPr>
          <w:rFonts w:ascii="Calibri" w:eastAsia="Calibri"/>
          <w:sz w:val="21"/>
        </w:rPr>
        <w:t>37</w:t>
      </w:r>
      <w:r>
        <w:rPr>
          <w:rFonts w:ascii="Calibri" w:eastAsia="Calibri"/>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"_bookmark43" </w:instrText>
      </w:r>
      <w:r>
        <w:fldChar w:fldCharType="separate"/>
      </w:r>
      <w:r>
        <w:rPr>
          <w:rFonts w:ascii="Calibri" w:eastAsia="Calibri"/>
          <w:sz w:val="21"/>
        </w:rPr>
        <w:t>Doctype</w:t>
      </w:r>
      <w:r>
        <w:rPr>
          <w:rFonts w:ascii="Calibri" w:eastAsia="Calibri"/>
          <w:spacing w:val="16"/>
          <w:sz w:val="21"/>
        </w:rPr>
        <w:t xml:space="preserve"> </w:t>
      </w:r>
      <w:r>
        <w:rPr>
          <w:spacing w:val="-3"/>
          <w:sz w:val="21"/>
        </w:rPr>
        <w:t>作</w:t>
      </w:r>
      <w:r>
        <w:rPr>
          <w:sz w:val="21"/>
        </w:rPr>
        <w:t>用</w:t>
      </w:r>
      <w:r>
        <w:rPr>
          <w:rFonts w:ascii="Calibri" w:eastAsia="Calibri"/>
          <w:sz w:val="21"/>
        </w:rPr>
        <w:t xml:space="preserve">? </w:t>
      </w:r>
      <w:r>
        <w:rPr>
          <w:rFonts w:ascii="Calibri" w:eastAsia="Calibri"/>
          <w:spacing w:val="26"/>
          <w:sz w:val="21"/>
        </w:rPr>
        <w:t xml:space="preserve"> </w:t>
      </w:r>
      <w:r>
        <w:rPr>
          <w:sz w:val="21"/>
        </w:rPr>
        <w:t>严</w:t>
      </w:r>
      <w:r>
        <w:rPr>
          <w:spacing w:val="-3"/>
          <w:sz w:val="21"/>
        </w:rPr>
        <w:t>格模</w:t>
      </w:r>
      <w:r>
        <w:rPr>
          <w:sz w:val="21"/>
        </w:rPr>
        <w:t>式与</w:t>
      </w:r>
      <w:r>
        <w:rPr>
          <w:spacing w:val="-3"/>
          <w:sz w:val="21"/>
        </w:rPr>
        <w:t>混</w:t>
      </w:r>
      <w:r>
        <w:rPr>
          <w:sz w:val="21"/>
        </w:rPr>
        <w:t>杂</w:t>
      </w:r>
      <w:r>
        <w:rPr>
          <w:spacing w:val="-3"/>
          <w:sz w:val="21"/>
        </w:rPr>
        <w:t>模</w:t>
      </w:r>
      <w:r>
        <w:rPr>
          <w:sz w:val="21"/>
        </w:rPr>
        <w:t>式</w:t>
      </w:r>
      <w:r>
        <w:rPr>
          <w:rFonts w:ascii="Calibri" w:eastAsia="Calibri"/>
          <w:spacing w:val="-3"/>
          <w:sz w:val="21"/>
        </w:rPr>
        <w:t>-</w:t>
      </w:r>
      <w:r>
        <w:rPr>
          <w:sz w:val="21"/>
        </w:rPr>
        <w:t>如</w:t>
      </w:r>
      <w:r>
        <w:rPr>
          <w:spacing w:val="-3"/>
          <w:sz w:val="21"/>
        </w:rPr>
        <w:t>何</w:t>
      </w:r>
      <w:r>
        <w:rPr>
          <w:sz w:val="21"/>
        </w:rPr>
        <w:t>触</w:t>
      </w:r>
      <w:r>
        <w:rPr>
          <w:spacing w:val="-3"/>
          <w:sz w:val="21"/>
        </w:rPr>
        <w:t>发这</w:t>
      </w:r>
      <w:r>
        <w:rPr>
          <w:sz w:val="21"/>
        </w:rPr>
        <w:t>两种</w:t>
      </w:r>
      <w:r>
        <w:rPr>
          <w:spacing w:val="-3"/>
          <w:sz w:val="21"/>
        </w:rPr>
        <w:t>模</w:t>
      </w:r>
      <w:r>
        <w:rPr>
          <w:sz w:val="21"/>
        </w:rPr>
        <w:t>式</w:t>
      </w:r>
      <w:r>
        <w:rPr>
          <w:spacing w:val="-3"/>
          <w:sz w:val="21"/>
        </w:rPr>
        <w:t>，</w:t>
      </w:r>
      <w:r>
        <w:rPr>
          <w:sz w:val="21"/>
        </w:rPr>
        <w:t>区</w:t>
      </w:r>
      <w:r>
        <w:rPr>
          <w:spacing w:val="-3"/>
          <w:sz w:val="21"/>
        </w:rPr>
        <w:t>分</w:t>
      </w:r>
      <w:r>
        <w:rPr>
          <w:sz w:val="21"/>
        </w:rPr>
        <w:t>它</w:t>
      </w:r>
      <w:r>
        <w:rPr>
          <w:spacing w:val="-3"/>
          <w:sz w:val="21"/>
        </w:rPr>
        <w:t>们</w:t>
      </w:r>
      <w:r>
        <w:rPr>
          <w:sz w:val="21"/>
        </w:rPr>
        <w:t>有</w:t>
      </w:r>
      <w:r>
        <w:rPr>
          <w:spacing w:val="-3"/>
          <w:sz w:val="21"/>
        </w:rPr>
        <w:t>何</w:t>
      </w:r>
      <w:r>
        <w:rPr>
          <w:sz w:val="21"/>
        </w:rPr>
        <w:t>意义</w:t>
      </w:r>
      <w:r>
        <w:rPr>
          <w:rFonts w:ascii="Calibri" w:eastAsia="Calibri"/>
          <w:sz w:val="21"/>
        </w:rPr>
        <w:t>?</w:t>
      </w:r>
      <w:r>
        <w:rPr>
          <w:rFonts w:ascii="Calibri" w:eastAsia="Calibri"/>
          <w:sz w:val="21"/>
        </w:rPr>
        <w:tab/>
      </w:r>
      <w:r>
        <w:rPr>
          <w:rFonts w:ascii="Calibri" w:eastAsia="Calibri"/>
          <w:sz w:val="21"/>
        </w:rPr>
        <w:t>37</w:t>
      </w:r>
      <w:r>
        <w:rPr>
          <w:rFonts w:ascii="Calibri" w:eastAsia="Calibri"/>
          <w:sz w:val="21"/>
        </w:rPr>
        <w:fldChar w:fldCharType="end"/>
      </w:r>
    </w:p>
    <w:p>
      <w:pPr>
        <w:pStyle w:val="14"/>
        <w:numPr>
          <w:ilvl w:val="0"/>
          <w:numId w:val="2"/>
        </w:numPr>
        <w:tabs>
          <w:tab w:val="left" w:pos="1090"/>
          <w:tab w:val="left" w:leader="dot" w:pos="8394"/>
        </w:tabs>
        <w:spacing w:before="200" w:after="0" w:line="240" w:lineRule="auto"/>
        <w:ind w:left="1090" w:right="0" w:hanging="370"/>
        <w:jc w:val="left"/>
        <w:rPr>
          <w:rFonts w:ascii="Calibri" w:eastAsia="Calibri"/>
          <w:sz w:val="21"/>
        </w:rPr>
      </w:pPr>
      <w:r>
        <w:fldChar w:fldCharType="begin"/>
      </w:r>
      <w:r>
        <w:instrText xml:space="preserve"> HYPERLINK \l "_bookmark44" </w:instrText>
      </w:r>
      <w:r>
        <w:fldChar w:fldCharType="separate"/>
      </w:r>
      <w:r>
        <w:rPr>
          <w:sz w:val="21"/>
        </w:rPr>
        <w:t>行</w:t>
      </w:r>
      <w:r>
        <w:rPr>
          <w:spacing w:val="-3"/>
          <w:sz w:val="21"/>
        </w:rPr>
        <w:t>内</w:t>
      </w:r>
      <w:r>
        <w:rPr>
          <w:sz w:val="21"/>
        </w:rPr>
        <w:t>元</w:t>
      </w:r>
      <w:r>
        <w:rPr>
          <w:spacing w:val="-3"/>
          <w:sz w:val="21"/>
        </w:rPr>
        <w:t>素</w:t>
      </w:r>
      <w:r>
        <w:rPr>
          <w:sz w:val="21"/>
        </w:rPr>
        <w:t>有</w:t>
      </w:r>
      <w:r>
        <w:rPr>
          <w:spacing w:val="-3"/>
          <w:sz w:val="21"/>
        </w:rPr>
        <w:t>哪</w:t>
      </w:r>
      <w:r>
        <w:rPr>
          <w:sz w:val="21"/>
        </w:rPr>
        <w:t>些</w:t>
      </w:r>
      <w:r>
        <w:rPr>
          <w:spacing w:val="-3"/>
          <w:sz w:val="21"/>
        </w:rPr>
        <w:t>？块</w:t>
      </w:r>
      <w:r>
        <w:rPr>
          <w:sz w:val="21"/>
        </w:rPr>
        <w:t>级元</w:t>
      </w:r>
      <w:r>
        <w:rPr>
          <w:spacing w:val="-3"/>
          <w:sz w:val="21"/>
        </w:rPr>
        <w:t>素</w:t>
      </w:r>
      <w:r>
        <w:rPr>
          <w:sz w:val="21"/>
        </w:rPr>
        <w:t>有</w:t>
      </w:r>
      <w:r>
        <w:rPr>
          <w:spacing w:val="-3"/>
          <w:sz w:val="21"/>
        </w:rPr>
        <w:t>哪</w:t>
      </w:r>
      <w:r>
        <w:rPr>
          <w:sz w:val="21"/>
        </w:rPr>
        <w:t>些？</w:t>
      </w:r>
      <w:r>
        <w:rPr>
          <w:spacing w:val="8"/>
          <w:sz w:val="21"/>
        </w:rPr>
        <w:t xml:space="preserve"> </w:t>
      </w:r>
      <w:r>
        <w:rPr>
          <w:spacing w:val="-3"/>
          <w:sz w:val="21"/>
        </w:rPr>
        <w:t>空</w:t>
      </w:r>
      <w:r>
        <w:rPr>
          <w:rFonts w:ascii="Calibri" w:eastAsia="Calibri"/>
          <w:sz w:val="21"/>
        </w:rPr>
        <w:t>(void)</w:t>
      </w:r>
      <w:r>
        <w:rPr>
          <w:sz w:val="21"/>
        </w:rPr>
        <w:t>元素</w:t>
      </w:r>
      <w:r>
        <w:rPr>
          <w:spacing w:val="-3"/>
          <w:sz w:val="21"/>
        </w:rPr>
        <w:t>有</w:t>
      </w:r>
      <w:r>
        <w:rPr>
          <w:sz w:val="21"/>
        </w:rPr>
        <w:t>那</w:t>
      </w:r>
      <w:r>
        <w:rPr>
          <w:spacing w:val="-3"/>
          <w:sz w:val="21"/>
        </w:rPr>
        <w:t>些</w:t>
      </w:r>
      <w:r>
        <w:rPr>
          <w:sz w:val="21"/>
        </w:rPr>
        <w:t>？</w:t>
      </w:r>
      <w:r>
        <w:rPr>
          <w:sz w:val="21"/>
        </w:rPr>
        <w:tab/>
      </w:r>
      <w:r>
        <w:rPr>
          <w:rFonts w:ascii="Calibri" w:eastAsia="Calibri"/>
          <w:sz w:val="21"/>
        </w:rPr>
        <w:t>37</w:t>
      </w:r>
      <w:r>
        <w:rPr>
          <w:rFonts w:ascii="Calibri" w:eastAsia="Calibri"/>
          <w:sz w:val="21"/>
        </w:rPr>
        <w:fldChar w:fldCharType="end"/>
      </w:r>
    </w:p>
    <w:p>
      <w:pPr>
        <w:pStyle w:val="14"/>
        <w:numPr>
          <w:ilvl w:val="0"/>
          <w:numId w:val="2"/>
        </w:numPr>
        <w:tabs>
          <w:tab w:val="left" w:pos="1035"/>
          <w:tab w:val="left" w:leader="dot" w:pos="8394"/>
        </w:tabs>
        <w:spacing w:before="198" w:after="0" w:line="240" w:lineRule="auto"/>
        <w:ind w:left="1034" w:right="0" w:hanging="315"/>
        <w:jc w:val="left"/>
        <w:rPr>
          <w:rFonts w:ascii="Calibri" w:eastAsia="Calibri"/>
          <w:sz w:val="21"/>
        </w:rPr>
      </w:pPr>
      <w:r>
        <w:fldChar w:fldCharType="begin"/>
      </w:r>
      <w:r>
        <w:instrText xml:space="preserve"> HYPERLINK \l "_bookmark45" </w:instrText>
      </w:r>
      <w:r>
        <w:fldChar w:fldCharType="separate"/>
      </w:r>
      <w:r>
        <w:rPr>
          <w:rFonts w:ascii="Calibri" w:eastAsia="Calibri"/>
          <w:sz w:val="21"/>
        </w:rPr>
        <w:t>CSS</w:t>
      </w:r>
      <w:r>
        <w:rPr>
          <w:rFonts w:ascii="Calibri" w:eastAsia="Calibri"/>
          <w:spacing w:val="7"/>
          <w:sz w:val="21"/>
        </w:rPr>
        <w:t xml:space="preserve"> </w:t>
      </w:r>
      <w:r>
        <w:rPr>
          <w:sz w:val="21"/>
        </w:rPr>
        <w:t>的</w:t>
      </w:r>
      <w:r>
        <w:rPr>
          <w:spacing w:val="-3"/>
          <w:sz w:val="21"/>
        </w:rPr>
        <w:t>盒</w:t>
      </w:r>
      <w:r>
        <w:rPr>
          <w:sz w:val="21"/>
        </w:rPr>
        <w:t>子</w:t>
      </w:r>
      <w:r>
        <w:rPr>
          <w:spacing w:val="-3"/>
          <w:sz w:val="21"/>
        </w:rPr>
        <w:t>模</w:t>
      </w:r>
      <w:r>
        <w:rPr>
          <w:sz w:val="21"/>
        </w:rPr>
        <w:t>型？</w:t>
      </w:r>
      <w:r>
        <w:rPr>
          <w:sz w:val="21"/>
        </w:rPr>
        <w:tab/>
      </w:r>
      <w:r>
        <w:rPr>
          <w:rFonts w:ascii="Calibri" w:eastAsia="Calibri"/>
          <w:sz w:val="21"/>
        </w:rPr>
        <w:t>37</w:t>
      </w:r>
      <w:r>
        <w:rPr>
          <w:rFonts w:ascii="Calibri" w:eastAsia="Calibri"/>
          <w:sz w:val="21"/>
        </w:rPr>
        <w:fldChar w:fldCharType="end"/>
      </w:r>
    </w:p>
    <w:p>
      <w:pPr>
        <w:pStyle w:val="14"/>
        <w:numPr>
          <w:ilvl w:val="0"/>
          <w:numId w:val="2"/>
        </w:numPr>
        <w:tabs>
          <w:tab w:val="left" w:pos="1093"/>
          <w:tab w:val="left" w:leader="dot" w:pos="8394"/>
        </w:tabs>
        <w:spacing w:before="199" w:after="0" w:line="417" w:lineRule="auto"/>
        <w:ind w:left="720" w:right="1791" w:firstLine="0"/>
        <w:jc w:val="left"/>
        <w:rPr>
          <w:rFonts w:ascii="Calibri" w:eastAsia="Calibri"/>
          <w:sz w:val="21"/>
        </w:rPr>
      </w:pPr>
      <w:r>
        <w:fldChar w:fldCharType="begin"/>
      </w:r>
      <w:r>
        <w:instrText xml:space="preserve"> HYPERLINK \l "_bookmark46" </w:instrText>
      </w:r>
      <w:r>
        <w:fldChar w:fldCharType="separate"/>
      </w:r>
      <w:r>
        <w:rPr>
          <w:rFonts w:ascii="Calibri" w:eastAsia="Calibri"/>
          <w:sz w:val="21"/>
        </w:rPr>
        <w:t>CSS</w:t>
      </w:r>
      <w:r>
        <w:rPr>
          <w:rFonts w:ascii="Calibri" w:eastAsia="Calibri"/>
          <w:spacing w:val="19"/>
          <w:sz w:val="21"/>
        </w:rPr>
        <w:t xml:space="preserve"> </w:t>
      </w:r>
      <w:r>
        <w:rPr>
          <w:sz w:val="21"/>
        </w:rPr>
        <w:t>选</w:t>
      </w:r>
      <w:r>
        <w:rPr>
          <w:spacing w:val="-3"/>
          <w:sz w:val="21"/>
        </w:rPr>
        <w:t>择</w:t>
      </w:r>
      <w:r>
        <w:rPr>
          <w:sz w:val="21"/>
        </w:rPr>
        <w:t>符</w:t>
      </w:r>
      <w:r>
        <w:rPr>
          <w:spacing w:val="-3"/>
          <w:sz w:val="21"/>
        </w:rPr>
        <w:t>有</w:t>
      </w:r>
      <w:r>
        <w:rPr>
          <w:sz w:val="21"/>
        </w:rPr>
        <w:t>哪</w:t>
      </w:r>
      <w:r>
        <w:rPr>
          <w:spacing w:val="-3"/>
          <w:sz w:val="21"/>
        </w:rPr>
        <w:t>些？</w:t>
      </w:r>
      <w:r>
        <w:rPr>
          <w:sz w:val="21"/>
        </w:rPr>
        <w:t>哪些</w:t>
      </w:r>
      <w:r>
        <w:rPr>
          <w:spacing w:val="-3"/>
          <w:sz w:val="21"/>
        </w:rPr>
        <w:t>属</w:t>
      </w:r>
      <w:r>
        <w:rPr>
          <w:sz w:val="21"/>
        </w:rPr>
        <w:t>性</w:t>
      </w:r>
      <w:r>
        <w:rPr>
          <w:spacing w:val="-3"/>
          <w:sz w:val="21"/>
        </w:rPr>
        <w:t>可</w:t>
      </w:r>
      <w:r>
        <w:rPr>
          <w:sz w:val="21"/>
        </w:rPr>
        <w:t>以</w:t>
      </w:r>
      <w:r>
        <w:rPr>
          <w:spacing w:val="-3"/>
          <w:sz w:val="21"/>
        </w:rPr>
        <w:t>继</w:t>
      </w:r>
      <w:r>
        <w:rPr>
          <w:sz w:val="21"/>
        </w:rPr>
        <w:t>承</w:t>
      </w:r>
      <w:r>
        <w:rPr>
          <w:spacing w:val="-3"/>
          <w:sz w:val="21"/>
        </w:rPr>
        <w:t>？</w:t>
      </w:r>
      <w:r>
        <w:rPr>
          <w:sz w:val="21"/>
        </w:rPr>
        <w:t>优</w:t>
      </w:r>
      <w:r>
        <w:rPr>
          <w:spacing w:val="-3"/>
          <w:sz w:val="21"/>
        </w:rPr>
        <w:t>先</w:t>
      </w:r>
      <w:r>
        <w:rPr>
          <w:sz w:val="21"/>
        </w:rPr>
        <w:t>级算</w:t>
      </w:r>
      <w:r>
        <w:rPr>
          <w:spacing w:val="-3"/>
          <w:sz w:val="21"/>
        </w:rPr>
        <w:t>法</w:t>
      </w:r>
      <w:r>
        <w:rPr>
          <w:sz w:val="21"/>
        </w:rPr>
        <w:t>如</w:t>
      </w:r>
      <w:r>
        <w:rPr>
          <w:spacing w:val="-3"/>
          <w:sz w:val="21"/>
        </w:rPr>
        <w:t>何</w:t>
      </w:r>
      <w:r>
        <w:rPr>
          <w:sz w:val="21"/>
        </w:rPr>
        <w:t>计</w:t>
      </w:r>
      <w:r>
        <w:rPr>
          <w:spacing w:val="-3"/>
          <w:sz w:val="21"/>
        </w:rPr>
        <w:t>算</w:t>
      </w:r>
      <w:r>
        <w:rPr>
          <w:sz w:val="21"/>
        </w:rPr>
        <w:t>？</w:t>
      </w:r>
      <w:r>
        <w:rPr>
          <w:spacing w:val="10"/>
          <w:sz w:val="21"/>
        </w:rPr>
        <w:t xml:space="preserve"> </w:t>
      </w:r>
      <w:r>
        <w:rPr>
          <w:rFonts w:ascii="Calibri" w:eastAsia="Calibri"/>
          <w:sz w:val="21"/>
        </w:rPr>
        <w:t>CSS3</w:t>
      </w:r>
      <w:r>
        <w:rPr>
          <w:rFonts w:ascii="Calibri" w:eastAsia="Calibri"/>
          <w:spacing w:val="42"/>
          <w:sz w:val="21"/>
        </w:rPr>
        <w:t xml:space="preserve"> </w:t>
      </w:r>
      <w:r>
        <w:rPr>
          <w:sz w:val="21"/>
        </w:rPr>
        <w:t>新增</w:t>
      </w:r>
      <w:r>
        <w:rPr>
          <w:spacing w:val="-3"/>
          <w:sz w:val="21"/>
        </w:rPr>
        <w:t>伪</w:t>
      </w:r>
      <w:r>
        <w:rPr>
          <w:sz w:val="21"/>
        </w:rPr>
        <w:t>类有</w:t>
      </w:r>
      <w:r>
        <w:rPr>
          <w:sz w:val="21"/>
        </w:rPr>
        <w:fldChar w:fldCharType="end"/>
      </w:r>
      <w:r>
        <w:fldChar w:fldCharType="begin"/>
      </w:r>
      <w:r>
        <w:instrText xml:space="preserve"> HYPERLINK \l "_bookmark46" </w:instrText>
      </w:r>
      <w:r>
        <w:fldChar w:fldCharType="separate"/>
      </w:r>
      <w:r>
        <w:rPr>
          <w:sz w:val="21"/>
        </w:rPr>
        <w:t>那些？</w:t>
      </w:r>
      <w:r>
        <w:rPr>
          <w:sz w:val="21"/>
        </w:rPr>
        <w:tab/>
      </w:r>
      <w:r>
        <w:rPr>
          <w:rFonts w:ascii="Calibri" w:eastAsia="Calibri"/>
          <w:spacing w:val="-7"/>
          <w:sz w:val="21"/>
        </w:rPr>
        <w:t>37</w:t>
      </w:r>
      <w:r>
        <w:rPr>
          <w:rFonts w:ascii="Calibri" w:eastAsia="Calibri"/>
          <w:spacing w:val="-7"/>
          <w:sz w:val="21"/>
        </w:rPr>
        <w:fldChar w:fldCharType="end"/>
      </w:r>
    </w:p>
    <w:p>
      <w:pPr>
        <w:pStyle w:val="14"/>
        <w:numPr>
          <w:ilvl w:val="0"/>
          <w:numId w:val="2"/>
        </w:numPr>
        <w:tabs>
          <w:tab w:val="left" w:pos="1090"/>
          <w:tab w:val="left" w:leader="dot" w:pos="8394"/>
        </w:tabs>
        <w:spacing w:before="0" w:after="0" w:line="269" w:lineRule="exact"/>
        <w:ind w:left="1090" w:right="0" w:hanging="370"/>
        <w:jc w:val="left"/>
        <w:rPr>
          <w:rFonts w:ascii="Calibri" w:eastAsia="Calibri"/>
          <w:sz w:val="21"/>
        </w:rPr>
      </w:pPr>
      <w:r>
        <w:fldChar w:fldCharType="begin"/>
      </w:r>
      <w:r>
        <w:instrText xml:space="preserve"> HYPERLINK \l "_bookmark47" </w:instrText>
      </w:r>
      <w:r>
        <w:fldChar w:fldCharType="separate"/>
      </w:r>
      <w:r>
        <w:rPr>
          <w:sz w:val="21"/>
        </w:rPr>
        <w:t>如</w:t>
      </w:r>
      <w:r>
        <w:rPr>
          <w:spacing w:val="-3"/>
          <w:sz w:val="21"/>
        </w:rPr>
        <w:t>何</w:t>
      </w:r>
      <w:r>
        <w:rPr>
          <w:sz w:val="21"/>
        </w:rPr>
        <w:t>居中</w:t>
      </w:r>
      <w:r>
        <w:rPr>
          <w:spacing w:val="-48"/>
          <w:sz w:val="21"/>
        </w:rPr>
        <w:t xml:space="preserve"> </w:t>
      </w:r>
      <w:r>
        <w:rPr>
          <w:rFonts w:ascii="Calibri" w:eastAsia="Calibri"/>
          <w:spacing w:val="-6"/>
          <w:sz w:val="21"/>
        </w:rPr>
        <w:t>div,</w:t>
      </w:r>
      <w:r>
        <w:rPr>
          <w:spacing w:val="-3"/>
          <w:sz w:val="21"/>
        </w:rPr>
        <w:t>如</w:t>
      </w:r>
      <w:r>
        <w:rPr>
          <w:sz w:val="21"/>
        </w:rPr>
        <w:t>何</w:t>
      </w:r>
      <w:r>
        <w:rPr>
          <w:spacing w:val="-3"/>
          <w:sz w:val="21"/>
        </w:rPr>
        <w:t>居中</w:t>
      </w:r>
      <w:r>
        <w:rPr>
          <w:sz w:val="21"/>
        </w:rPr>
        <w:t>一个</w:t>
      </w:r>
      <w:r>
        <w:rPr>
          <w:spacing w:val="-3"/>
          <w:sz w:val="21"/>
        </w:rPr>
        <w:t>浮</w:t>
      </w:r>
      <w:r>
        <w:rPr>
          <w:sz w:val="21"/>
        </w:rPr>
        <w:t>动</w:t>
      </w:r>
      <w:r>
        <w:rPr>
          <w:spacing w:val="-3"/>
          <w:sz w:val="21"/>
        </w:rPr>
        <w:t>元</w:t>
      </w:r>
      <w:r>
        <w:rPr>
          <w:sz w:val="21"/>
        </w:rPr>
        <w:t>素</w:t>
      </w:r>
      <w:r>
        <w:rPr>
          <w:rFonts w:ascii="Calibri" w:eastAsia="Calibri"/>
          <w:sz w:val="21"/>
        </w:rPr>
        <w:t>?</w:t>
      </w:r>
      <w:r>
        <w:rPr>
          <w:rFonts w:ascii="Calibri" w:eastAsia="Calibri"/>
          <w:sz w:val="21"/>
        </w:rPr>
        <w:tab/>
      </w:r>
      <w:r>
        <w:rPr>
          <w:rFonts w:ascii="Calibri" w:eastAsia="Calibri"/>
          <w:sz w:val="21"/>
        </w:rPr>
        <w:t>38</w:t>
      </w:r>
      <w:r>
        <w:rPr>
          <w:rFonts w:ascii="Calibri" w:eastAsia="Calibri"/>
          <w:sz w:val="21"/>
        </w:rPr>
        <w:fldChar w:fldCharType="end"/>
      </w:r>
    </w:p>
    <w:p>
      <w:pPr>
        <w:pStyle w:val="14"/>
        <w:numPr>
          <w:ilvl w:val="0"/>
          <w:numId w:val="2"/>
        </w:numPr>
        <w:tabs>
          <w:tab w:val="left" w:pos="1093"/>
          <w:tab w:val="left" w:leader="dot" w:pos="8394"/>
        </w:tabs>
        <w:spacing w:before="199" w:after="0" w:line="417" w:lineRule="auto"/>
        <w:ind w:left="720" w:right="1793" w:firstLine="0"/>
        <w:jc w:val="left"/>
        <w:rPr>
          <w:rFonts w:ascii="Calibri" w:eastAsia="Calibri"/>
          <w:sz w:val="21"/>
        </w:rPr>
      </w:pPr>
      <w:r>
        <w:fldChar w:fldCharType="begin"/>
      </w:r>
      <w:r>
        <w:instrText xml:space="preserve"> HYPERLINK \l "_bookmark48" </w:instrText>
      </w:r>
      <w:r>
        <w:fldChar w:fldCharType="separate"/>
      </w:r>
      <w:r>
        <w:rPr>
          <w:sz w:val="21"/>
        </w:rPr>
        <w:t>浏览器的内核分别是什么</w:t>
      </w:r>
      <w:r>
        <w:rPr>
          <w:rFonts w:ascii="Calibri" w:eastAsia="Calibri"/>
          <w:sz w:val="21"/>
        </w:rPr>
        <w:t>?</w:t>
      </w:r>
      <w:r>
        <w:rPr>
          <w:sz w:val="21"/>
        </w:rPr>
        <w:t>经常遇到的浏览器的兼容性有哪些？原因，解决方法是</w:t>
      </w:r>
      <w:r>
        <w:rPr>
          <w:sz w:val="21"/>
        </w:rPr>
        <w:fldChar w:fldCharType="end"/>
      </w:r>
      <w:r>
        <w:fldChar w:fldCharType="begin"/>
      </w:r>
      <w:r>
        <w:instrText xml:space="preserve"> HYPERLINK \l "_bookmark48" </w:instrText>
      </w:r>
      <w:r>
        <w:fldChar w:fldCharType="separate"/>
      </w:r>
      <w:r>
        <w:rPr>
          <w:sz w:val="21"/>
        </w:rPr>
        <w:t>什么</w:t>
      </w:r>
      <w:r>
        <w:rPr>
          <w:spacing w:val="-3"/>
          <w:sz w:val="21"/>
        </w:rPr>
        <w:t>，常</w:t>
      </w:r>
      <w:r>
        <w:rPr>
          <w:sz w:val="21"/>
        </w:rPr>
        <w:t>用</w:t>
      </w:r>
      <w:r>
        <w:rPr>
          <w:spacing w:val="-51"/>
          <w:sz w:val="21"/>
        </w:rPr>
        <w:t xml:space="preserve"> </w:t>
      </w:r>
      <w:r>
        <w:rPr>
          <w:rFonts w:ascii="Calibri" w:eastAsia="Calibri"/>
          <w:sz w:val="21"/>
        </w:rPr>
        <w:t>hack</w:t>
      </w:r>
      <w:r>
        <w:rPr>
          <w:rFonts w:ascii="Calibri" w:eastAsia="Calibri"/>
          <w:spacing w:val="6"/>
          <w:sz w:val="21"/>
        </w:rPr>
        <w:t xml:space="preserve"> </w:t>
      </w:r>
      <w:r>
        <w:rPr>
          <w:sz w:val="21"/>
        </w:rPr>
        <w:t>的</w:t>
      </w:r>
      <w:r>
        <w:rPr>
          <w:spacing w:val="-3"/>
          <w:sz w:val="21"/>
        </w:rPr>
        <w:t>技</w:t>
      </w:r>
      <w:r>
        <w:rPr>
          <w:sz w:val="21"/>
        </w:rPr>
        <w:t>巧</w:t>
      </w:r>
      <w:r>
        <w:rPr>
          <w:spacing w:val="2"/>
          <w:sz w:val="21"/>
        </w:rPr>
        <w:t xml:space="preserve"> </w:t>
      </w:r>
      <w:r>
        <w:rPr>
          <w:sz w:val="21"/>
        </w:rPr>
        <w:t>？</w:t>
      </w:r>
      <w:r>
        <w:rPr>
          <w:sz w:val="21"/>
        </w:rPr>
        <w:tab/>
      </w:r>
      <w:r>
        <w:rPr>
          <w:rFonts w:ascii="Calibri" w:eastAsia="Calibri"/>
          <w:spacing w:val="-8"/>
          <w:sz w:val="21"/>
        </w:rPr>
        <w:t>39</w:t>
      </w:r>
      <w:r>
        <w:rPr>
          <w:rFonts w:ascii="Calibri" w:eastAsia="Calibri"/>
          <w:spacing w:val="-8"/>
          <w:sz w:val="21"/>
        </w:rPr>
        <w:fldChar w:fldCharType="end"/>
      </w:r>
    </w:p>
    <w:p>
      <w:pPr>
        <w:pStyle w:val="14"/>
        <w:numPr>
          <w:ilvl w:val="0"/>
          <w:numId w:val="2"/>
        </w:numPr>
        <w:tabs>
          <w:tab w:val="left" w:pos="1090"/>
          <w:tab w:val="left" w:leader="dot" w:pos="8394"/>
        </w:tabs>
        <w:spacing w:before="0" w:after="0" w:line="417" w:lineRule="auto"/>
        <w:ind w:left="720" w:right="1793" w:firstLine="0"/>
        <w:jc w:val="left"/>
        <w:rPr>
          <w:rFonts w:ascii="Calibri" w:eastAsia="Calibri"/>
          <w:sz w:val="21"/>
        </w:rPr>
      </w:pPr>
      <w:r>
        <w:fldChar w:fldCharType="begin"/>
      </w:r>
      <w:r>
        <w:instrText xml:space="preserve"> HYPERLINK \l "_bookmark49" </w:instrText>
      </w:r>
      <w:r>
        <w:fldChar w:fldCharType="separate"/>
      </w:r>
      <w:r>
        <w:rPr>
          <w:sz w:val="21"/>
        </w:rPr>
        <w:t>列出</w:t>
      </w:r>
      <w:r>
        <w:rPr>
          <w:spacing w:val="-49"/>
          <w:sz w:val="21"/>
        </w:rPr>
        <w:t xml:space="preserve"> </w:t>
      </w:r>
      <w:r>
        <w:rPr>
          <w:rFonts w:ascii="Calibri" w:eastAsia="Calibri"/>
          <w:sz w:val="21"/>
        </w:rPr>
        <w:t>display</w:t>
      </w:r>
      <w:r>
        <w:rPr>
          <w:rFonts w:ascii="Calibri" w:eastAsia="Calibri"/>
          <w:spacing w:val="10"/>
          <w:sz w:val="21"/>
        </w:rPr>
        <w:t xml:space="preserve"> </w:t>
      </w:r>
      <w:r>
        <w:rPr>
          <w:sz w:val="21"/>
        </w:rPr>
        <w:t>的</w:t>
      </w:r>
      <w:r>
        <w:rPr>
          <w:spacing w:val="-3"/>
          <w:sz w:val="21"/>
        </w:rPr>
        <w:t>值</w:t>
      </w:r>
      <w:r>
        <w:rPr>
          <w:sz w:val="21"/>
        </w:rPr>
        <w:t>，</w:t>
      </w:r>
      <w:r>
        <w:rPr>
          <w:spacing w:val="-3"/>
          <w:sz w:val="21"/>
        </w:rPr>
        <w:t>说</w:t>
      </w:r>
      <w:r>
        <w:rPr>
          <w:sz w:val="21"/>
        </w:rPr>
        <w:t>明他</w:t>
      </w:r>
      <w:r>
        <w:rPr>
          <w:spacing w:val="-3"/>
          <w:sz w:val="21"/>
        </w:rPr>
        <w:t>们</w:t>
      </w:r>
      <w:r>
        <w:rPr>
          <w:sz w:val="21"/>
        </w:rPr>
        <w:t>的</w:t>
      </w:r>
      <w:r>
        <w:rPr>
          <w:spacing w:val="-3"/>
          <w:sz w:val="21"/>
        </w:rPr>
        <w:t>作</w:t>
      </w:r>
      <w:r>
        <w:rPr>
          <w:sz w:val="21"/>
        </w:rPr>
        <w:t>用。</w:t>
      </w:r>
      <w:r>
        <w:rPr>
          <w:rFonts w:ascii="Calibri" w:eastAsia="Calibri"/>
          <w:sz w:val="21"/>
        </w:rPr>
        <w:t>position</w:t>
      </w:r>
      <w:r>
        <w:rPr>
          <w:rFonts w:ascii="Calibri" w:eastAsia="Calibri"/>
          <w:spacing w:val="9"/>
          <w:sz w:val="21"/>
        </w:rPr>
        <w:t xml:space="preserve"> </w:t>
      </w:r>
      <w:r>
        <w:rPr>
          <w:spacing w:val="-3"/>
          <w:sz w:val="21"/>
        </w:rPr>
        <w:t>的</w:t>
      </w:r>
      <w:r>
        <w:rPr>
          <w:sz w:val="21"/>
        </w:rPr>
        <w:t>值，</w:t>
      </w:r>
      <w:r>
        <w:rPr>
          <w:spacing w:val="-2"/>
          <w:sz w:val="21"/>
        </w:rPr>
        <w:t xml:space="preserve"> </w:t>
      </w:r>
      <w:r>
        <w:rPr>
          <w:rFonts w:ascii="Calibri" w:eastAsia="Calibri"/>
          <w:sz w:val="21"/>
        </w:rPr>
        <w:t>relative</w:t>
      </w:r>
      <w:r>
        <w:rPr>
          <w:rFonts w:ascii="Calibri" w:eastAsia="Calibri"/>
          <w:spacing w:val="7"/>
          <w:sz w:val="21"/>
        </w:rPr>
        <w:t xml:space="preserve"> </w:t>
      </w:r>
      <w:r>
        <w:rPr>
          <w:sz w:val="21"/>
        </w:rPr>
        <w:t>和</w:t>
      </w:r>
      <w:r>
        <w:rPr>
          <w:spacing w:val="-48"/>
          <w:sz w:val="21"/>
        </w:rPr>
        <w:t xml:space="preserve"> </w:t>
      </w:r>
      <w:r>
        <w:rPr>
          <w:rFonts w:ascii="Calibri" w:eastAsia="Calibri"/>
          <w:sz w:val="21"/>
        </w:rPr>
        <w:t>absolute</w:t>
      </w:r>
      <w:r>
        <w:rPr>
          <w:rFonts w:ascii="Calibri" w:eastAsia="Calibri"/>
          <w:spacing w:val="8"/>
          <w:sz w:val="21"/>
        </w:rPr>
        <w:t xml:space="preserve"> </w:t>
      </w:r>
      <w:r>
        <w:rPr>
          <w:sz w:val="21"/>
        </w:rPr>
        <w:t>定位</w:t>
      </w:r>
      <w:r>
        <w:rPr>
          <w:spacing w:val="-3"/>
          <w:sz w:val="21"/>
        </w:rPr>
        <w:t>原</w:t>
      </w:r>
      <w:r>
        <w:rPr>
          <w:sz w:val="21"/>
        </w:rPr>
        <w:t>点</w:t>
      </w:r>
      <w:r>
        <w:rPr>
          <w:sz w:val="21"/>
        </w:rPr>
        <w:fldChar w:fldCharType="end"/>
      </w:r>
      <w:r>
        <w:fldChar w:fldCharType="begin"/>
      </w:r>
      <w:r>
        <w:instrText xml:space="preserve"> HYPERLINK \l "_bookmark49" </w:instrText>
      </w:r>
      <w:r>
        <w:fldChar w:fldCharType="separate"/>
      </w:r>
      <w:r>
        <w:rPr>
          <w:sz w:val="21"/>
        </w:rPr>
        <w:t>是？</w:t>
      </w:r>
      <w:r>
        <w:rPr>
          <w:sz w:val="21"/>
        </w:rPr>
        <w:tab/>
      </w:r>
      <w:r>
        <w:rPr>
          <w:rFonts w:ascii="Calibri" w:eastAsia="Calibri"/>
          <w:spacing w:val="-8"/>
          <w:sz w:val="21"/>
        </w:rPr>
        <w:t>40</w:t>
      </w:r>
      <w:r>
        <w:rPr>
          <w:rFonts w:ascii="Calibri" w:eastAsia="Calibri"/>
          <w:spacing w:val="-8"/>
          <w:sz w:val="21"/>
        </w:rPr>
        <w:fldChar w:fldCharType="end"/>
      </w:r>
    </w:p>
    <w:p>
      <w:pPr>
        <w:spacing w:after="0" w:line="417" w:lineRule="auto"/>
        <w:jc w:val="left"/>
        <w:rPr>
          <w:rFonts w:ascii="Calibri" w:eastAsia="Calibri"/>
          <w:sz w:val="21"/>
        </w:rPr>
        <w:sectPr>
          <w:pgSz w:w="11910" w:h="16840"/>
          <w:pgMar w:top="1480" w:right="0" w:bottom="280" w:left="1500" w:header="720" w:footer="720" w:gutter="0"/>
        </w:sectPr>
      </w:pPr>
    </w:p>
    <w:p>
      <w:pPr>
        <w:pStyle w:val="14"/>
        <w:numPr>
          <w:ilvl w:val="0"/>
          <w:numId w:val="2"/>
        </w:numPr>
        <w:tabs>
          <w:tab w:val="left" w:pos="1035"/>
          <w:tab w:val="right" w:leader="dot" w:pos="8610"/>
        </w:tabs>
        <w:spacing w:before="41" w:after="0" w:line="240" w:lineRule="auto"/>
        <w:ind w:left="1034" w:right="0" w:hanging="315"/>
        <w:jc w:val="left"/>
        <w:rPr>
          <w:rFonts w:ascii="Calibri" w:eastAsia="Calibri"/>
          <w:sz w:val="21"/>
        </w:rPr>
      </w:pPr>
      <w:r>
        <w:fldChar w:fldCharType="begin"/>
      </w:r>
      <w:r>
        <w:instrText xml:space="preserve"> HYPERLINK \l "_bookmark50" </w:instrText>
      </w:r>
      <w:r>
        <w:fldChar w:fldCharType="separate"/>
      </w:r>
      <w:r>
        <w:rPr>
          <w:rFonts w:ascii="Calibri" w:eastAsia="Calibri"/>
          <w:sz w:val="21"/>
        </w:rPr>
        <w:t>absolute</w:t>
      </w:r>
      <w:r>
        <w:rPr>
          <w:rFonts w:ascii="Calibri" w:eastAsia="Calibri"/>
          <w:spacing w:val="4"/>
          <w:sz w:val="21"/>
        </w:rPr>
        <w:t xml:space="preserve"> </w:t>
      </w:r>
      <w:r>
        <w:rPr>
          <w:sz w:val="21"/>
        </w:rPr>
        <w:t>的</w:t>
      </w:r>
      <w:r>
        <w:rPr>
          <w:spacing w:val="-53"/>
          <w:sz w:val="21"/>
        </w:rPr>
        <w:t xml:space="preserve"> </w:t>
      </w:r>
      <w:r>
        <w:rPr>
          <w:rFonts w:ascii="Calibri" w:eastAsia="Calibri"/>
          <w:sz w:val="21"/>
        </w:rPr>
        <w:t>containing</w:t>
      </w:r>
      <w:r>
        <w:rPr>
          <w:rFonts w:ascii="Calibri" w:eastAsia="Calibri"/>
          <w:spacing w:val="-2"/>
          <w:sz w:val="21"/>
        </w:rPr>
        <w:t xml:space="preserve"> </w:t>
      </w:r>
      <w:r>
        <w:rPr>
          <w:rFonts w:ascii="Calibri" w:eastAsia="Calibri"/>
          <w:sz w:val="21"/>
        </w:rPr>
        <w:t>block</w:t>
      </w:r>
      <w:r>
        <w:rPr>
          <w:rFonts w:ascii="Calibri" w:eastAsia="Calibri"/>
          <w:spacing w:val="5"/>
          <w:sz w:val="21"/>
        </w:rPr>
        <w:t xml:space="preserve"> </w:t>
      </w:r>
      <w:r>
        <w:rPr>
          <w:sz w:val="21"/>
        </w:rPr>
        <w:t>计</w:t>
      </w:r>
      <w:r>
        <w:rPr>
          <w:spacing w:val="-3"/>
          <w:sz w:val="21"/>
        </w:rPr>
        <w:t>算</w:t>
      </w:r>
      <w:r>
        <w:rPr>
          <w:sz w:val="21"/>
        </w:rPr>
        <w:t>方</w:t>
      </w:r>
      <w:r>
        <w:rPr>
          <w:spacing w:val="-3"/>
          <w:sz w:val="21"/>
        </w:rPr>
        <w:t>式</w:t>
      </w:r>
      <w:r>
        <w:rPr>
          <w:sz w:val="21"/>
        </w:rPr>
        <w:t>跟</w:t>
      </w:r>
      <w:r>
        <w:rPr>
          <w:spacing w:val="-3"/>
          <w:sz w:val="21"/>
        </w:rPr>
        <w:t>正</w:t>
      </w:r>
      <w:r>
        <w:rPr>
          <w:sz w:val="21"/>
        </w:rPr>
        <w:t>常</w:t>
      </w:r>
      <w:r>
        <w:rPr>
          <w:spacing w:val="-3"/>
          <w:sz w:val="21"/>
        </w:rPr>
        <w:t>流有</w:t>
      </w:r>
      <w:r>
        <w:rPr>
          <w:sz w:val="21"/>
        </w:rPr>
        <w:t>什么</w:t>
      </w:r>
      <w:r>
        <w:rPr>
          <w:spacing w:val="-3"/>
          <w:sz w:val="21"/>
        </w:rPr>
        <w:t>不</w:t>
      </w:r>
      <w:r>
        <w:rPr>
          <w:sz w:val="21"/>
        </w:rPr>
        <w:t>同？</w:t>
      </w:r>
      <w:r>
        <w:rPr>
          <w:sz w:val="21"/>
        </w:rPr>
        <w:tab/>
      </w:r>
      <w:r>
        <w:rPr>
          <w:rFonts w:ascii="Calibri" w:eastAsia="Calibri"/>
          <w:sz w:val="21"/>
        </w:rPr>
        <w:t>40</w:t>
      </w:r>
      <w:r>
        <w:rPr>
          <w:rFonts w:ascii="Calibri" w:eastAsia="Calibri"/>
          <w:sz w:val="21"/>
        </w:rPr>
        <w:fldChar w:fldCharType="end"/>
      </w:r>
    </w:p>
    <w:p>
      <w:pPr>
        <w:pStyle w:val="14"/>
        <w:numPr>
          <w:ilvl w:val="0"/>
          <w:numId w:val="2"/>
        </w:numPr>
        <w:tabs>
          <w:tab w:val="left" w:pos="1090"/>
          <w:tab w:val="right" w:leader="dot" w:pos="8610"/>
        </w:tabs>
        <w:spacing w:before="199" w:after="0" w:line="240" w:lineRule="auto"/>
        <w:ind w:left="1090" w:right="0" w:hanging="370"/>
        <w:jc w:val="left"/>
        <w:rPr>
          <w:rFonts w:ascii="Calibri" w:eastAsia="Calibri"/>
          <w:sz w:val="21"/>
        </w:rPr>
      </w:pPr>
      <w:r>
        <w:fldChar w:fldCharType="begin"/>
      </w:r>
      <w:r>
        <w:instrText xml:space="preserve"> HYPERLINK \l "_bookmark51" </w:instrText>
      </w:r>
      <w:r>
        <w:fldChar w:fldCharType="separate"/>
      </w:r>
      <w:r>
        <w:rPr>
          <w:sz w:val="21"/>
        </w:rPr>
        <w:t>对</w:t>
      </w:r>
      <w:r>
        <w:rPr>
          <w:spacing w:val="-53"/>
          <w:sz w:val="21"/>
        </w:rPr>
        <w:t xml:space="preserve"> </w:t>
      </w:r>
      <w:r>
        <w:rPr>
          <w:rFonts w:ascii="Calibri" w:eastAsia="Calibri"/>
          <w:sz w:val="21"/>
        </w:rPr>
        <w:t>WEB</w:t>
      </w:r>
      <w:r>
        <w:rPr>
          <w:rFonts w:ascii="Calibri" w:eastAsia="Calibri"/>
          <w:spacing w:val="5"/>
          <w:sz w:val="21"/>
        </w:rPr>
        <w:t xml:space="preserve"> </w:t>
      </w:r>
      <w:r>
        <w:rPr>
          <w:spacing w:val="-3"/>
          <w:sz w:val="21"/>
        </w:rPr>
        <w:t>标</w:t>
      </w:r>
      <w:r>
        <w:rPr>
          <w:sz w:val="21"/>
        </w:rPr>
        <w:t>准</w:t>
      </w:r>
      <w:r>
        <w:rPr>
          <w:spacing w:val="-3"/>
          <w:sz w:val="21"/>
        </w:rPr>
        <w:t>以</w:t>
      </w:r>
      <w:r>
        <w:rPr>
          <w:sz w:val="21"/>
        </w:rPr>
        <w:t>及</w:t>
      </w:r>
      <w:r>
        <w:rPr>
          <w:spacing w:val="-52"/>
          <w:sz w:val="21"/>
        </w:rPr>
        <w:t xml:space="preserve"> </w:t>
      </w:r>
      <w:r>
        <w:rPr>
          <w:rFonts w:ascii="Calibri" w:eastAsia="Calibri"/>
          <w:sz w:val="21"/>
        </w:rPr>
        <w:t>W3C</w:t>
      </w:r>
      <w:r>
        <w:rPr>
          <w:rFonts w:ascii="Calibri" w:eastAsia="Calibri"/>
          <w:spacing w:val="3"/>
          <w:sz w:val="21"/>
        </w:rPr>
        <w:t xml:space="preserve"> </w:t>
      </w:r>
      <w:r>
        <w:rPr>
          <w:sz w:val="21"/>
        </w:rPr>
        <w:t>的理</w:t>
      </w:r>
      <w:r>
        <w:rPr>
          <w:spacing w:val="-3"/>
          <w:sz w:val="21"/>
        </w:rPr>
        <w:t>解</w:t>
      </w:r>
      <w:r>
        <w:rPr>
          <w:sz w:val="21"/>
        </w:rPr>
        <w:t>与</w:t>
      </w:r>
      <w:r>
        <w:rPr>
          <w:spacing w:val="-3"/>
          <w:sz w:val="21"/>
        </w:rPr>
        <w:t>认</w:t>
      </w:r>
      <w:r>
        <w:rPr>
          <w:sz w:val="21"/>
        </w:rPr>
        <w:t>识</w:t>
      </w:r>
      <w:r>
        <w:rPr>
          <w:sz w:val="21"/>
        </w:rPr>
        <w:tab/>
      </w:r>
      <w:r>
        <w:rPr>
          <w:rFonts w:ascii="Calibri" w:eastAsia="Calibri"/>
          <w:sz w:val="21"/>
        </w:rPr>
        <w:t>41</w:t>
      </w:r>
      <w:r>
        <w:rPr>
          <w:rFonts w:ascii="Calibri" w:eastAsia="Calibri"/>
          <w:sz w:val="21"/>
        </w:rPr>
        <w:fldChar w:fldCharType="end"/>
      </w:r>
    </w:p>
    <w:p>
      <w:pPr>
        <w:pStyle w:val="14"/>
        <w:numPr>
          <w:ilvl w:val="0"/>
          <w:numId w:val="2"/>
        </w:numPr>
        <w:tabs>
          <w:tab w:val="left" w:pos="1035"/>
          <w:tab w:val="right" w:leader="dot" w:pos="8610"/>
        </w:tabs>
        <w:spacing w:before="199" w:after="0" w:line="240" w:lineRule="auto"/>
        <w:ind w:left="1034" w:right="0" w:hanging="315"/>
        <w:jc w:val="left"/>
        <w:rPr>
          <w:rFonts w:ascii="Calibri" w:eastAsia="Calibri"/>
          <w:sz w:val="21"/>
        </w:rPr>
      </w:pPr>
      <w:r>
        <w:fldChar w:fldCharType="begin"/>
      </w:r>
      <w:r>
        <w:instrText xml:space="preserve"> HYPERLINK \l "_bookmark52" </w:instrText>
      </w:r>
      <w:r>
        <w:fldChar w:fldCharType="separate"/>
      </w:r>
      <w:r>
        <w:rPr>
          <w:rFonts w:ascii="Calibri" w:eastAsia="Calibri"/>
          <w:sz w:val="21"/>
        </w:rPr>
        <w:t>css</w:t>
      </w:r>
      <w:r>
        <w:rPr>
          <w:rFonts w:ascii="Calibri" w:eastAsia="Calibri"/>
          <w:spacing w:val="4"/>
          <w:sz w:val="21"/>
        </w:rPr>
        <w:t xml:space="preserve"> </w:t>
      </w:r>
      <w:r>
        <w:rPr>
          <w:spacing w:val="-3"/>
          <w:sz w:val="21"/>
        </w:rPr>
        <w:t>的</w:t>
      </w:r>
      <w:r>
        <w:rPr>
          <w:sz w:val="21"/>
        </w:rPr>
        <w:t>基</w:t>
      </w:r>
      <w:r>
        <w:rPr>
          <w:spacing w:val="-3"/>
          <w:sz w:val="21"/>
        </w:rPr>
        <w:t>本</w:t>
      </w:r>
      <w:r>
        <w:rPr>
          <w:sz w:val="21"/>
        </w:rPr>
        <w:t>语</w:t>
      </w:r>
      <w:r>
        <w:rPr>
          <w:spacing w:val="-3"/>
          <w:sz w:val="21"/>
        </w:rPr>
        <w:t>句</w:t>
      </w:r>
      <w:r>
        <w:rPr>
          <w:sz w:val="21"/>
        </w:rPr>
        <w:t>构</w:t>
      </w:r>
      <w:r>
        <w:rPr>
          <w:spacing w:val="-3"/>
          <w:sz w:val="21"/>
        </w:rPr>
        <w:t>成</w:t>
      </w:r>
      <w:r>
        <w:rPr>
          <w:sz w:val="21"/>
        </w:rPr>
        <w:t>是</w:t>
      </w:r>
      <w:r>
        <w:rPr>
          <w:rFonts w:ascii="Calibri" w:eastAsia="Calibri"/>
          <w:sz w:val="21"/>
        </w:rPr>
        <w:t>?</w:t>
      </w:r>
      <w:r>
        <w:rPr>
          <w:rFonts w:ascii="Calibri" w:eastAsia="Calibri"/>
          <w:sz w:val="21"/>
        </w:rPr>
        <w:tab/>
      </w:r>
      <w:r>
        <w:rPr>
          <w:rFonts w:ascii="Calibri" w:eastAsia="Calibri"/>
          <w:sz w:val="21"/>
        </w:rPr>
        <w:t>41</w:t>
      </w:r>
      <w:r>
        <w:rPr>
          <w:rFonts w:ascii="Calibri" w:eastAsia="Calibri"/>
          <w:sz w:val="21"/>
        </w:rPr>
        <w:fldChar w:fldCharType="end"/>
      </w:r>
    </w:p>
    <w:p>
      <w:pPr>
        <w:pStyle w:val="14"/>
        <w:numPr>
          <w:ilvl w:val="0"/>
          <w:numId w:val="2"/>
        </w:numPr>
        <w:tabs>
          <w:tab w:val="left" w:pos="1090"/>
          <w:tab w:val="right" w:leader="dot" w:pos="8610"/>
        </w:tabs>
        <w:spacing w:before="199" w:after="0" w:line="240" w:lineRule="auto"/>
        <w:ind w:left="1090" w:right="0" w:hanging="370"/>
        <w:jc w:val="left"/>
        <w:rPr>
          <w:rFonts w:ascii="Calibri" w:eastAsia="Calibri"/>
          <w:sz w:val="21"/>
        </w:rPr>
      </w:pPr>
      <w:r>
        <w:fldChar w:fldCharType="begin"/>
      </w:r>
      <w:r>
        <w:instrText xml:space="preserve"> HYPERLINK \l "_bookmark53" </w:instrText>
      </w:r>
      <w:r>
        <w:fldChar w:fldCharType="separate"/>
      </w:r>
      <w:r>
        <w:rPr>
          <w:sz w:val="21"/>
        </w:rPr>
        <w:t>浏</w:t>
      </w:r>
      <w:r>
        <w:rPr>
          <w:spacing w:val="-3"/>
          <w:sz w:val="21"/>
        </w:rPr>
        <w:t>览</w:t>
      </w:r>
      <w:r>
        <w:rPr>
          <w:sz w:val="21"/>
        </w:rPr>
        <w:t>器</w:t>
      </w:r>
      <w:r>
        <w:rPr>
          <w:spacing w:val="-3"/>
          <w:sz w:val="21"/>
        </w:rPr>
        <w:t>标</w:t>
      </w:r>
      <w:r>
        <w:rPr>
          <w:sz w:val="21"/>
        </w:rPr>
        <w:t>准</w:t>
      </w:r>
      <w:r>
        <w:rPr>
          <w:spacing w:val="-3"/>
          <w:sz w:val="21"/>
        </w:rPr>
        <w:t>模</w:t>
      </w:r>
      <w:r>
        <w:rPr>
          <w:sz w:val="21"/>
        </w:rPr>
        <w:t>式</w:t>
      </w:r>
      <w:r>
        <w:rPr>
          <w:spacing w:val="-3"/>
          <w:sz w:val="21"/>
        </w:rPr>
        <w:t>和怪</w:t>
      </w:r>
      <w:r>
        <w:rPr>
          <w:sz w:val="21"/>
        </w:rPr>
        <w:t>异模</w:t>
      </w:r>
      <w:r>
        <w:rPr>
          <w:spacing w:val="-3"/>
          <w:sz w:val="21"/>
        </w:rPr>
        <w:t>式</w:t>
      </w:r>
      <w:r>
        <w:rPr>
          <w:sz w:val="21"/>
        </w:rPr>
        <w:t>之</w:t>
      </w:r>
      <w:r>
        <w:rPr>
          <w:spacing w:val="-3"/>
          <w:sz w:val="21"/>
        </w:rPr>
        <w:t>间</w:t>
      </w:r>
      <w:r>
        <w:rPr>
          <w:sz w:val="21"/>
        </w:rPr>
        <w:t>的</w:t>
      </w:r>
      <w:r>
        <w:rPr>
          <w:spacing w:val="-3"/>
          <w:sz w:val="21"/>
        </w:rPr>
        <w:t>区</w:t>
      </w:r>
      <w:r>
        <w:rPr>
          <w:sz w:val="21"/>
        </w:rPr>
        <w:t>别</w:t>
      </w:r>
      <w:r>
        <w:rPr>
          <w:spacing w:val="-3"/>
          <w:sz w:val="21"/>
        </w:rPr>
        <w:t>是</w:t>
      </w:r>
      <w:r>
        <w:rPr>
          <w:sz w:val="21"/>
        </w:rPr>
        <w:t>什</w:t>
      </w:r>
      <w:r>
        <w:rPr>
          <w:spacing w:val="-3"/>
          <w:sz w:val="21"/>
        </w:rPr>
        <w:t>么</w:t>
      </w:r>
      <w:r>
        <w:rPr>
          <w:rFonts w:ascii="Calibri" w:eastAsia="Calibri"/>
          <w:sz w:val="21"/>
        </w:rPr>
        <w:t>?</w:t>
      </w:r>
      <w:r>
        <w:rPr>
          <w:rFonts w:ascii="Calibri" w:eastAsia="Calibri"/>
          <w:sz w:val="21"/>
        </w:rPr>
        <w:tab/>
      </w:r>
      <w:r>
        <w:rPr>
          <w:rFonts w:ascii="Calibri" w:eastAsia="Calibri"/>
          <w:sz w:val="21"/>
        </w:rPr>
        <w:t>41</w:t>
      </w:r>
      <w:r>
        <w:rPr>
          <w:rFonts w:ascii="Calibri" w:eastAsia="Calibri"/>
          <w:sz w:val="21"/>
        </w:rPr>
        <w:fldChar w:fldCharType="end"/>
      </w:r>
    </w:p>
    <w:p>
      <w:pPr>
        <w:pStyle w:val="8"/>
        <w:spacing w:before="4"/>
        <w:rPr>
          <w:rFonts w:ascii="Calibri"/>
          <w:sz w:val="16"/>
        </w:rPr>
      </w:pPr>
    </w:p>
    <w:p>
      <w:pPr>
        <w:pStyle w:val="14"/>
        <w:numPr>
          <w:ilvl w:val="0"/>
          <w:numId w:val="2"/>
        </w:numPr>
        <w:tabs>
          <w:tab w:val="left" w:pos="1035"/>
        </w:tabs>
        <w:spacing w:before="0" w:after="0" w:line="240" w:lineRule="auto"/>
        <w:ind w:left="1034" w:right="0" w:hanging="315"/>
        <w:jc w:val="left"/>
        <w:rPr>
          <w:rFonts w:ascii="Calibri" w:eastAsia="Calibri"/>
          <w:sz w:val="21"/>
        </w:rPr>
      </w:pPr>
      <w:r>
        <w:fldChar w:fldCharType="begin"/>
      </w:r>
      <w:r>
        <w:instrText xml:space="preserve"> HYPERLINK \l "_bookmark54" </w:instrText>
      </w:r>
      <w:r>
        <w:fldChar w:fldCharType="separate"/>
      </w:r>
      <w:r>
        <w:rPr>
          <w:rFonts w:ascii="Calibri" w:eastAsia="Calibri"/>
          <w:sz w:val="21"/>
        </w:rPr>
        <w:t>CSS</w:t>
      </w:r>
      <w:r>
        <w:rPr>
          <w:rFonts w:ascii="Calibri" w:eastAsia="Calibri"/>
          <w:spacing w:val="11"/>
          <w:sz w:val="21"/>
        </w:rPr>
        <w:t xml:space="preserve"> </w:t>
      </w:r>
      <w:r>
        <w:rPr>
          <w:spacing w:val="-6"/>
          <w:sz w:val="21"/>
        </w:rPr>
        <w:t xml:space="preserve">中可以通过哪些属性定义，使得一个 </w:t>
      </w:r>
      <w:r>
        <w:rPr>
          <w:rFonts w:ascii="Calibri" w:eastAsia="Calibri"/>
          <w:sz w:val="21"/>
        </w:rPr>
        <w:t>DOM</w:t>
      </w:r>
      <w:r>
        <w:rPr>
          <w:rFonts w:ascii="Calibri" w:eastAsia="Calibri"/>
          <w:spacing w:val="16"/>
          <w:sz w:val="21"/>
        </w:rPr>
        <w:t xml:space="preserve"> </w:t>
      </w:r>
      <w:r>
        <w:rPr>
          <w:spacing w:val="-3"/>
          <w:sz w:val="21"/>
        </w:rPr>
        <w:t>元素不显示在浏览器可视范围内？</w:t>
      </w:r>
      <w:r>
        <w:rPr>
          <w:rFonts w:ascii="Calibri" w:eastAsia="Calibri"/>
          <w:sz w:val="21"/>
        </w:rPr>
        <w:t>41</w:t>
      </w:r>
      <w:r>
        <w:rPr>
          <w:rFonts w:ascii="Calibri" w:eastAsia="Calibri"/>
          <w:sz w:val="21"/>
        </w:rPr>
        <w:fldChar w:fldCharType="end"/>
      </w:r>
    </w:p>
    <w:p>
      <w:pPr>
        <w:pStyle w:val="8"/>
        <w:spacing w:before="3"/>
        <w:rPr>
          <w:rFonts w:ascii="Calibri"/>
          <w:sz w:val="16"/>
        </w:rPr>
      </w:pPr>
    </w:p>
    <w:p>
      <w:pPr>
        <w:pStyle w:val="14"/>
        <w:numPr>
          <w:ilvl w:val="0"/>
          <w:numId w:val="2"/>
        </w:numPr>
        <w:tabs>
          <w:tab w:val="left" w:pos="1090"/>
        </w:tabs>
        <w:spacing w:before="0" w:after="0" w:line="240" w:lineRule="auto"/>
        <w:ind w:left="1090" w:right="0" w:hanging="370"/>
        <w:jc w:val="left"/>
        <w:rPr>
          <w:sz w:val="21"/>
        </w:rPr>
      </w:pPr>
      <w:r>
        <w:fldChar w:fldCharType="begin"/>
      </w:r>
      <w:r>
        <w:instrText xml:space="preserve"> HYPERLINK \l "_bookmark55" </w:instrText>
      </w:r>
      <w:r>
        <w:fldChar w:fldCharType="separate"/>
      </w:r>
      <w:r>
        <w:rPr>
          <w:spacing w:val="-2"/>
          <w:sz w:val="21"/>
        </w:rPr>
        <w:t>行内元素和块级元素的具体区别是什么？行内元素的</w:t>
      </w:r>
      <w:r>
        <w:rPr>
          <w:rFonts w:ascii="Calibri" w:eastAsia="Calibri"/>
          <w:sz w:val="21"/>
        </w:rPr>
        <w:t xml:space="preserve">padding </w:t>
      </w:r>
      <w:r>
        <w:rPr>
          <w:spacing w:val="36"/>
          <w:sz w:val="21"/>
        </w:rPr>
        <w:t>和</w:t>
      </w:r>
      <w:r>
        <w:rPr>
          <w:rFonts w:ascii="Calibri" w:eastAsia="Calibri"/>
          <w:sz w:val="21"/>
        </w:rPr>
        <w:t>margin</w:t>
      </w:r>
      <w:r>
        <w:rPr>
          <w:rFonts w:ascii="Calibri" w:eastAsia="Calibri"/>
          <w:spacing w:val="1"/>
          <w:sz w:val="21"/>
        </w:rPr>
        <w:t xml:space="preserve"> </w:t>
      </w:r>
      <w:r>
        <w:rPr>
          <w:spacing w:val="-1"/>
          <w:sz w:val="21"/>
        </w:rPr>
        <w:t>可设置吗？</w:t>
      </w:r>
      <w:r>
        <w:rPr>
          <w:spacing w:val="-1"/>
          <w:sz w:val="21"/>
        </w:rPr>
        <w:fldChar w:fldCharType="end"/>
      </w:r>
    </w:p>
    <w:p>
      <w:pPr>
        <w:pStyle w:val="8"/>
        <w:spacing w:before="2"/>
        <w:rPr>
          <w:sz w:val="16"/>
        </w:rPr>
      </w:pPr>
    </w:p>
    <w:p>
      <w:pPr>
        <w:pStyle w:val="8"/>
        <w:ind w:left="770"/>
        <w:rPr>
          <w:rFonts w:ascii="Calibri"/>
        </w:rPr>
      </w:pPr>
      <w:r>
        <w:fldChar w:fldCharType="begin"/>
      </w:r>
      <w:r>
        <w:instrText xml:space="preserve"> HYPERLINK \l "_bookmark55" </w:instrText>
      </w:r>
      <w:r>
        <w:fldChar w:fldCharType="separate"/>
      </w:r>
      <w:r>
        <w:rPr>
          <w:rFonts w:ascii="Calibri"/>
        </w:rPr>
        <w:t>................................................................................................................................................ 42</w:t>
      </w:r>
      <w:r>
        <w:rPr>
          <w:rFonts w:ascii="Calibri"/>
        </w:rPr>
        <w:fldChar w:fldCharType="end"/>
      </w:r>
    </w:p>
    <w:p>
      <w:pPr>
        <w:pStyle w:val="14"/>
        <w:numPr>
          <w:ilvl w:val="0"/>
          <w:numId w:val="2"/>
        </w:numPr>
        <w:tabs>
          <w:tab w:val="left" w:pos="1090"/>
          <w:tab w:val="right" w:leader="dot" w:pos="8610"/>
        </w:tabs>
        <w:spacing w:before="205" w:after="0" w:line="240" w:lineRule="auto"/>
        <w:ind w:left="1090" w:right="0" w:hanging="370"/>
        <w:jc w:val="left"/>
        <w:rPr>
          <w:rFonts w:ascii="Calibri" w:eastAsia="Calibri"/>
          <w:sz w:val="21"/>
        </w:rPr>
      </w:pPr>
      <w:r>
        <w:fldChar w:fldCharType="begin"/>
      </w:r>
      <w:r>
        <w:instrText xml:space="preserve"> HYPERLINK \l "_bookmark56" </w:instrText>
      </w:r>
      <w:r>
        <w:fldChar w:fldCharType="separate"/>
      </w:r>
      <w:r>
        <w:rPr>
          <w:sz w:val="21"/>
        </w:rPr>
        <w:t>什</w:t>
      </w:r>
      <w:r>
        <w:rPr>
          <w:spacing w:val="-3"/>
          <w:sz w:val="21"/>
        </w:rPr>
        <w:t>么</w:t>
      </w:r>
      <w:r>
        <w:rPr>
          <w:sz w:val="21"/>
        </w:rPr>
        <w:t>是</w:t>
      </w:r>
      <w:r>
        <w:rPr>
          <w:spacing w:val="-3"/>
          <w:sz w:val="21"/>
        </w:rPr>
        <w:t>外</w:t>
      </w:r>
      <w:r>
        <w:rPr>
          <w:sz w:val="21"/>
        </w:rPr>
        <w:t>边</w:t>
      </w:r>
      <w:r>
        <w:rPr>
          <w:spacing w:val="-3"/>
          <w:sz w:val="21"/>
        </w:rPr>
        <w:t>距</w:t>
      </w:r>
      <w:r>
        <w:rPr>
          <w:sz w:val="21"/>
        </w:rPr>
        <w:t>重</w:t>
      </w:r>
      <w:r>
        <w:rPr>
          <w:spacing w:val="-3"/>
          <w:sz w:val="21"/>
        </w:rPr>
        <w:t>叠？</w:t>
      </w:r>
      <w:r>
        <w:rPr>
          <w:sz w:val="21"/>
        </w:rPr>
        <w:t>重叠</w:t>
      </w:r>
      <w:r>
        <w:rPr>
          <w:spacing w:val="-3"/>
          <w:sz w:val="21"/>
        </w:rPr>
        <w:t>的</w:t>
      </w:r>
      <w:r>
        <w:rPr>
          <w:sz w:val="21"/>
        </w:rPr>
        <w:t>结</w:t>
      </w:r>
      <w:r>
        <w:rPr>
          <w:spacing w:val="-3"/>
          <w:sz w:val="21"/>
        </w:rPr>
        <w:t>果</w:t>
      </w:r>
      <w:r>
        <w:rPr>
          <w:sz w:val="21"/>
        </w:rPr>
        <w:t>是</w:t>
      </w:r>
      <w:r>
        <w:rPr>
          <w:spacing w:val="-3"/>
          <w:sz w:val="21"/>
        </w:rPr>
        <w:t>什</w:t>
      </w:r>
      <w:r>
        <w:rPr>
          <w:sz w:val="21"/>
        </w:rPr>
        <w:t>么？</w:t>
      </w:r>
      <w:r>
        <w:rPr>
          <w:sz w:val="21"/>
        </w:rPr>
        <w:tab/>
      </w:r>
      <w:r>
        <w:rPr>
          <w:rFonts w:ascii="Calibri" w:eastAsia="Calibri"/>
          <w:sz w:val="21"/>
        </w:rPr>
        <w:t>42</w:t>
      </w:r>
      <w:r>
        <w:rPr>
          <w:rFonts w:ascii="Calibri" w:eastAsia="Calibri"/>
          <w:sz w:val="21"/>
        </w:rPr>
        <w:fldChar w:fldCharType="end"/>
      </w:r>
    </w:p>
    <w:p>
      <w:pPr>
        <w:pStyle w:val="8"/>
        <w:tabs>
          <w:tab w:val="left" w:pos="7136"/>
        </w:tabs>
        <w:spacing w:before="198"/>
        <w:ind w:left="720"/>
      </w:pPr>
      <w:r>
        <mc:AlternateContent>
          <mc:Choice Requires="wps">
            <w:drawing>
              <wp:anchor distT="0" distB="0" distL="114300" distR="114300" simplePos="0" relativeHeight="243693568" behindDoc="1" locked="0" layoutInCell="1" allowOverlap="1">
                <wp:simplePos x="0" y="0"/>
                <wp:positionH relativeFrom="page">
                  <wp:posOffset>4569460</wp:posOffset>
                </wp:positionH>
                <wp:positionV relativeFrom="paragraph">
                  <wp:posOffset>118745</wp:posOffset>
                </wp:positionV>
                <wp:extent cx="909955" cy="182880"/>
                <wp:effectExtent l="4445" t="4445" r="19050" b="22225"/>
                <wp:wrapNone/>
                <wp:docPr id="2" name="文本框 2"/>
                <wp:cNvGraphicFramePr/>
                <a:graphic xmlns:a="http://schemas.openxmlformats.org/drawingml/2006/main">
                  <a:graphicData uri="http://schemas.microsoft.com/office/word/2010/wordprocessingShape">
                    <wps:wsp>
                      <wps:cNvSpPr txBox="1"/>
                      <wps:spPr>
                        <a:xfrm>
                          <a:off x="0" y="0"/>
                          <a:ext cx="909955" cy="182880"/>
                        </a:xfrm>
                        <a:prstGeom prst="rect">
                          <a:avLst/>
                        </a:prstGeom>
                        <a:solidFill>
                          <a:srgbClr val="F5F5F5"/>
                        </a:solidFill>
                        <a:ln w="9144" cap="flat" cmpd="sng">
                          <a:solidFill>
                            <a:srgbClr val="778754"/>
                          </a:solidFill>
                          <a:prstDash val="solid"/>
                          <a:miter/>
                          <a:headEnd type="none" w="med" len="med"/>
                          <a:tailEnd type="none" w="med" len="med"/>
                        </a:ln>
                      </wps:spPr>
                      <wps:txbx>
                        <w:txbxContent>
                          <w:p>
                            <w:pPr>
                              <w:pStyle w:val="8"/>
                              <w:spacing w:before="3"/>
                              <w:ind w:left="-1"/>
                            </w:pPr>
                            <w:r>
                              <w:fldChar w:fldCharType="begin"/>
                            </w:r>
                            <w:r>
                              <w:instrText xml:space="preserve"> HYPERLINK \l "_bookmark57" </w:instrText>
                            </w:r>
                            <w:r>
                              <w:fldChar w:fldCharType="separate"/>
                            </w:r>
                            <w:r>
                              <w:t>normalize.css</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59.8pt;margin-top:9.35pt;height:14.4pt;width:71.65pt;mso-position-horizontal-relative:page;z-index:-259622912;mso-width-relative:page;mso-height-relative:page;" fillcolor="#F5F5F5" filled="t" stroked="t" coordsize="21600,21600" o:gfxdata="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8HgHtgAAAAJAQAADwAAAAAAAAABACAAAAAiAAAAZHJz&#10;L2Rvd25yZXYueG1sUEsBAhQAFAAAAAgAh07iQAIoFj4EAgAACwQAAA4AAAAAAAAAAQAgAAAAJwEA&#10;AGRycy9lMm9Eb2MueG1sUEsFBgAAAAAGAAYAWQEAAJ0FAAAAAA==&#10;">
                <v:fill on="t" focussize="0,0"/>
                <v:stroke weight="0.72pt" color="#778754" joinstyle="miter"/>
                <v:imagedata o:title=""/>
                <o:lock v:ext="edit" aspectratio="f"/>
                <v:textbox inset="0mm,0mm,0mm,0mm">
                  <w:txbxContent>
                    <w:p>
                      <w:pPr>
                        <w:pStyle w:val="8"/>
                        <w:spacing w:before="3"/>
                        <w:ind w:left="-1"/>
                      </w:pPr>
                      <w:r>
                        <w:fldChar w:fldCharType="begin"/>
                      </w:r>
                      <w:r>
                        <w:instrText xml:space="preserve"> HYPERLINK \l "_bookmark57" </w:instrText>
                      </w:r>
                      <w:r>
                        <w:fldChar w:fldCharType="separate"/>
                      </w:r>
                      <w:r>
                        <w:t>normalize.css</w:t>
                      </w:r>
                      <w:r>
                        <w:fldChar w:fldCharType="end"/>
                      </w:r>
                    </w:p>
                  </w:txbxContent>
                </v:textbox>
              </v:shape>
            </w:pict>
          </mc:Fallback>
        </mc:AlternateContent>
      </w:r>
      <w:r>
        <w:fldChar w:fldCharType="begin"/>
      </w:r>
      <w:r>
        <w:instrText xml:space="preserve"> HYPERLINK \l "_bookmark57" </w:instrText>
      </w:r>
      <w:r>
        <w:fldChar w:fldCharType="separate"/>
      </w:r>
      <w:r>
        <w:t>58</w:t>
      </w:r>
      <w:r>
        <w:rPr>
          <w:spacing w:val="-10"/>
        </w:rPr>
        <w:t>、</w:t>
      </w:r>
      <w:r>
        <w:rPr>
          <w:spacing w:val="-3"/>
        </w:rPr>
        <w:t>描</w:t>
      </w:r>
      <w:r>
        <w:t>述</w:t>
      </w:r>
      <w:r>
        <w:rPr>
          <w:spacing w:val="-3"/>
        </w:rPr>
        <w:t>一</w:t>
      </w:r>
      <w:r>
        <w:t>个"reset"的</w:t>
      </w:r>
      <w:r>
        <w:rPr>
          <w:spacing w:val="-52"/>
        </w:rPr>
        <w:t xml:space="preserve"> </w:t>
      </w:r>
      <w:r>
        <w:t>CSS</w:t>
      </w:r>
      <w:r>
        <w:rPr>
          <w:spacing w:val="-49"/>
        </w:rPr>
        <w:t xml:space="preserve"> </w:t>
      </w:r>
      <w:r>
        <w:rPr>
          <w:spacing w:val="-3"/>
        </w:rPr>
        <w:t>文</w:t>
      </w:r>
      <w:r>
        <w:t>件</w:t>
      </w:r>
      <w:r>
        <w:rPr>
          <w:spacing w:val="-3"/>
        </w:rPr>
        <w:t>并</w:t>
      </w:r>
      <w:r>
        <w:t>如</w:t>
      </w:r>
      <w:r>
        <w:rPr>
          <w:spacing w:val="-3"/>
        </w:rPr>
        <w:t>何</w:t>
      </w:r>
      <w:r>
        <w:t>使</w:t>
      </w:r>
      <w:r>
        <w:rPr>
          <w:spacing w:val="-3"/>
        </w:rPr>
        <w:t>用</w:t>
      </w:r>
      <w:r>
        <w:t>它</w:t>
      </w:r>
      <w:r>
        <w:rPr>
          <w:spacing w:val="-13"/>
        </w:rPr>
        <w:t>。</w:t>
      </w:r>
      <w:r>
        <w:rPr>
          <w:spacing w:val="-3"/>
        </w:rPr>
        <w:t>知</w:t>
      </w:r>
      <w:r>
        <w:t>道</w:t>
      </w:r>
      <w:r>
        <w:tab/>
      </w:r>
      <w:r>
        <w:rPr>
          <w:spacing w:val="-3"/>
        </w:rPr>
        <w:t>吗</w:t>
      </w:r>
      <w:r>
        <w:t>？</w:t>
      </w:r>
      <w:r>
        <w:rPr>
          <w:spacing w:val="-3"/>
        </w:rPr>
        <w:t>你</w:t>
      </w:r>
      <w:r>
        <w:t>了解</w:t>
      </w:r>
      <w:r>
        <w:rPr>
          <w:spacing w:val="-3"/>
        </w:rPr>
        <w:t>他</w:t>
      </w:r>
      <w:r>
        <w:t>们</w:t>
      </w:r>
      <w:r>
        <w:fldChar w:fldCharType="end"/>
      </w:r>
    </w:p>
    <w:p>
      <w:pPr>
        <w:pStyle w:val="8"/>
        <w:tabs>
          <w:tab w:val="left" w:leader="dot" w:pos="7674"/>
        </w:tabs>
        <w:spacing w:before="199"/>
        <w:ind w:right="1793"/>
        <w:jc w:val="right"/>
        <w:rPr>
          <w:rFonts w:ascii="Calibri" w:eastAsia="Calibri"/>
        </w:rPr>
      </w:pPr>
      <w:r>
        <w:fldChar w:fldCharType="begin"/>
      </w:r>
      <w:r>
        <w:instrText xml:space="preserve"> HYPERLINK \l "_bookmark57" </w:instrText>
      </w:r>
      <w:r>
        <w:fldChar w:fldCharType="separate"/>
      </w:r>
      <w:r>
        <w:t>的不</w:t>
      </w:r>
      <w:r>
        <w:rPr>
          <w:spacing w:val="-3"/>
        </w:rPr>
        <w:t>同</w:t>
      </w:r>
      <w:r>
        <w:t>之</w:t>
      </w:r>
      <w:r>
        <w:rPr>
          <w:spacing w:val="-3"/>
        </w:rPr>
        <w:t>处</w:t>
      </w:r>
      <w:r>
        <w:t>？</w:t>
      </w:r>
      <w:r>
        <w:tab/>
      </w:r>
      <w:r>
        <w:rPr>
          <w:rFonts w:ascii="Calibri" w:eastAsia="Calibri"/>
          <w:spacing w:val="-1"/>
        </w:rPr>
        <w:t>42</w:t>
      </w:r>
      <w:r>
        <w:rPr>
          <w:rFonts w:ascii="Calibri" w:eastAsia="Calibri"/>
          <w:spacing w:val="-1"/>
        </w:rPr>
        <w:fldChar w:fldCharType="end"/>
      </w:r>
    </w:p>
    <w:p>
      <w:pPr>
        <w:pStyle w:val="14"/>
        <w:numPr>
          <w:ilvl w:val="0"/>
          <w:numId w:val="2"/>
        </w:numPr>
        <w:tabs>
          <w:tab w:val="left" w:pos="109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"_bookmark58" </w:instrText>
      </w:r>
      <w:r>
        <w:fldChar w:fldCharType="separate"/>
      </w:r>
      <w:r>
        <w:rPr>
          <w:sz w:val="21"/>
        </w:rPr>
        <w:t>说</w:t>
      </w:r>
      <w:r>
        <w:rPr>
          <w:spacing w:val="-52"/>
          <w:sz w:val="21"/>
        </w:rPr>
        <w:t xml:space="preserve"> </w:t>
      </w:r>
      <w:r>
        <w:rPr>
          <w:rFonts w:ascii="Calibri" w:eastAsia="Calibri"/>
          <w:sz w:val="21"/>
        </w:rPr>
        <w:t>display</w:t>
      </w:r>
      <w:r>
        <w:rPr>
          <w:rFonts w:ascii="Calibri" w:eastAsia="Calibri"/>
          <w:spacing w:val="7"/>
          <w:sz w:val="21"/>
        </w:rPr>
        <w:t xml:space="preserve"> </w:t>
      </w:r>
      <w:r>
        <w:rPr>
          <w:spacing w:val="-3"/>
          <w:sz w:val="21"/>
        </w:rPr>
        <w:t>属</w:t>
      </w:r>
      <w:r>
        <w:rPr>
          <w:sz w:val="21"/>
        </w:rPr>
        <w:t>性</w:t>
      </w:r>
      <w:r>
        <w:rPr>
          <w:spacing w:val="-3"/>
          <w:sz w:val="21"/>
        </w:rPr>
        <w:t>有</w:t>
      </w:r>
      <w:r>
        <w:rPr>
          <w:sz w:val="21"/>
        </w:rPr>
        <w:t>哪</w:t>
      </w:r>
      <w:r>
        <w:rPr>
          <w:spacing w:val="-3"/>
          <w:sz w:val="21"/>
        </w:rPr>
        <w:t>些</w:t>
      </w:r>
      <w:r>
        <w:rPr>
          <w:sz w:val="21"/>
        </w:rPr>
        <w:t>？可</w:t>
      </w:r>
      <w:r>
        <w:rPr>
          <w:spacing w:val="-3"/>
          <w:sz w:val="21"/>
        </w:rPr>
        <w:t>以</w:t>
      </w:r>
      <w:r>
        <w:rPr>
          <w:sz w:val="21"/>
        </w:rPr>
        <w:t>做</w:t>
      </w:r>
      <w:r>
        <w:rPr>
          <w:spacing w:val="-3"/>
          <w:sz w:val="21"/>
        </w:rPr>
        <w:t>什</w:t>
      </w:r>
      <w:r>
        <w:rPr>
          <w:sz w:val="21"/>
        </w:rPr>
        <w:t>么？</w:t>
      </w:r>
      <w:r>
        <w:rPr>
          <w:sz w:val="21"/>
        </w:rPr>
        <w:tab/>
      </w:r>
      <w:r>
        <w:rPr>
          <w:rFonts w:ascii="Calibri" w:eastAsia="Calibri"/>
          <w:spacing w:val="-1"/>
          <w:sz w:val="21"/>
        </w:rPr>
        <w:t>43</w:t>
      </w:r>
      <w:r>
        <w:rPr>
          <w:rFonts w:ascii="Calibri" w:eastAsia="Calibri"/>
          <w:spacing w:val="-1"/>
          <w:sz w:val="21"/>
        </w:rPr>
        <w:fldChar w:fldCharType="end"/>
      </w:r>
    </w:p>
    <w:p>
      <w:pPr>
        <w:pStyle w:val="14"/>
        <w:numPr>
          <w:ilvl w:val="0"/>
          <w:numId w:val="2"/>
        </w:numPr>
        <w:tabs>
          <w:tab w:val="left" w:pos="109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"_bookmark59" </w:instrText>
      </w:r>
      <w:r>
        <w:fldChar w:fldCharType="separate"/>
      </w:r>
      <w:r>
        <w:rPr>
          <w:sz w:val="21"/>
        </w:rPr>
        <w:t>哪些</w:t>
      </w:r>
      <w:r>
        <w:rPr>
          <w:spacing w:val="-51"/>
          <w:sz w:val="21"/>
        </w:rPr>
        <w:t xml:space="preserve"> </w:t>
      </w:r>
      <w:r>
        <w:rPr>
          <w:rFonts w:ascii="Calibri" w:eastAsia="Calibri"/>
          <w:sz w:val="21"/>
        </w:rPr>
        <w:t>css</w:t>
      </w:r>
      <w:r>
        <w:rPr>
          <w:rFonts w:ascii="Calibri" w:eastAsia="Calibri"/>
          <w:spacing w:val="6"/>
          <w:sz w:val="21"/>
        </w:rPr>
        <w:t xml:space="preserve"> </w:t>
      </w:r>
      <w:r>
        <w:rPr>
          <w:spacing w:val="-3"/>
          <w:sz w:val="21"/>
        </w:rPr>
        <w:t>属</w:t>
      </w:r>
      <w:r>
        <w:rPr>
          <w:sz w:val="21"/>
        </w:rPr>
        <w:t>性</w:t>
      </w:r>
      <w:r>
        <w:rPr>
          <w:spacing w:val="-3"/>
          <w:sz w:val="21"/>
        </w:rPr>
        <w:t>可</w:t>
      </w:r>
      <w:r>
        <w:rPr>
          <w:sz w:val="21"/>
        </w:rPr>
        <w:t>以</w:t>
      </w:r>
      <w:r>
        <w:rPr>
          <w:spacing w:val="-3"/>
          <w:sz w:val="21"/>
        </w:rPr>
        <w:t>继承</w:t>
      </w:r>
      <w:r>
        <w:rPr>
          <w:sz w:val="21"/>
        </w:rPr>
        <w:t>？</w:t>
      </w:r>
      <w:r>
        <w:rPr>
          <w:sz w:val="21"/>
        </w:rPr>
        <w:tab/>
      </w:r>
      <w:r>
        <w:rPr>
          <w:rFonts w:ascii="Calibri" w:eastAsia="Calibri"/>
          <w:spacing w:val="-1"/>
          <w:sz w:val="21"/>
        </w:rPr>
        <w:t>43</w:t>
      </w:r>
      <w:r>
        <w:rPr>
          <w:rFonts w:ascii="Calibri" w:eastAsia="Calibri"/>
          <w:spacing w:val="-1"/>
          <w:sz w:val="21"/>
        </w:rPr>
        <w:fldChar w:fldCharType="end"/>
      </w:r>
    </w:p>
    <w:p>
      <w:pPr>
        <w:pStyle w:val="14"/>
        <w:numPr>
          <w:ilvl w:val="0"/>
          <w:numId w:val="2"/>
        </w:numPr>
        <w:tabs>
          <w:tab w:val="left" w:pos="315"/>
          <w:tab w:val="left" w:leader="dot" w:pos="7674"/>
        </w:tabs>
        <w:spacing w:before="199" w:after="0" w:line="240" w:lineRule="auto"/>
        <w:ind w:left="1034" w:right="1793" w:hanging="1035"/>
        <w:jc w:val="right"/>
        <w:rPr>
          <w:rFonts w:ascii="Calibri" w:eastAsia="Calibri"/>
          <w:sz w:val="21"/>
        </w:rPr>
      </w:pPr>
      <w:r>
        <w:fldChar w:fldCharType="begin"/>
      </w:r>
      <w:r>
        <w:instrText xml:space="preserve"> HYPERLINK \l "_bookmark60" </w:instrText>
      </w:r>
      <w:r>
        <w:fldChar w:fldCharType="separate"/>
      </w:r>
      <w:r>
        <w:rPr>
          <w:rFonts w:ascii="Calibri" w:eastAsia="Calibri"/>
          <w:sz w:val="21"/>
        </w:rPr>
        <w:t>css</w:t>
      </w:r>
      <w:r>
        <w:rPr>
          <w:rFonts w:ascii="Calibri" w:eastAsia="Calibri"/>
          <w:spacing w:val="6"/>
          <w:sz w:val="21"/>
        </w:rPr>
        <w:t xml:space="preserve"> </w:t>
      </w:r>
      <w:r>
        <w:rPr>
          <w:spacing w:val="-3"/>
          <w:sz w:val="21"/>
        </w:rPr>
        <w:t>优</w:t>
      </w:r>
      <w:r>
        <w:rPr>
          <w:sz w:val="21"/>
        </w:rPr>
        <w:t>先</w:t>
      </w:r>
      <w:r>
        <w:rPr>
          <w:spacing w:val="-3"/>
          <w:sz w:val="21"/>
        </w:rPr>
        <w:t>级</w:t>
      </w:r>
      <w:r>
        <w:rPr>
          <w:sz w:val="21"/>
        </w:rPr>
        <w:t>算</w:t>
      </w:r>
      <w:r>
        <w:rPr>
          <w:spacing w:val="-3"/>
          <w:sz w:val="21"/>
        </w:rPr>
        <w:t>法</w:t>
      </w:r>
      <w:r>
        <w:rPr>
          <w:sz w:val="21"/>
        </w:rPr>
        <w:t>如</w:t>
      </w:r>
      <w:r>
        <w:rPr>
          <w:spacing w:val="-3"/>
          <w:sz w:val="21"/>
        </w:rPr>
        <w:t>何计</w:t>
      </w:r>
      <w:r>
        <w:rPr>
          <w:sz w:val="21"/>
        </w:rPr>
        <w:t>算？</w:t>
      </w:r>
      <w:r>
        <w:rPr>
          <w:sz w:val="21"/>
        </w:rPr>
        <w:tab/>
      </w:r>
      <w:r>
        <w:rPr>
          <w:rFonts w:ascii="Calibri" w:eastAsia="Calibri"/>
          <w:spacing w:val="-1"/>
          <w:sz w:val="21"/>
        </w:rPr>
        <w:t>43</w:t>
      </w:r>
      <w:r>
        <w:rPr>
          <w:rFonts w:ascii="Calibri" w:eastAsia="Calibri"/>
          <w:spacing w:val="-1"/>
          <w:sz w:val="21"/>
        </w:rPr>
        <w:fldChar w:fldCharType="end"/>
      </w:r>
    </w:p>
    <w:p>
      <w:pPr>
        <w:pStyle w:val="14"/>
        <w:numPr>
          <w:ilvl w:val="0"/>
          <w:numId w:val="2"/>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"_bookmark61" </w:instrText>
      </w:r>
      <w:r>
        <w:fldChar w:fldCharType="separate"/>
      </w:r>
      <w:r>
        <w:rPr>
          <w:rFonts w:ascii="Calibri" w:eastAsia="Calibri"/>
          <w:sz w:val="21"/>
        </w:rPr>
        <w:t>b</w:t>
      </w:r>
      <w:r>
        <w:rPr>
          <w:rFonts w:ascii="Calibri" w:eastAsia="Calibri"/>
          <w:spacing w:val="3"/>
          <w:sz w:val="21"/>
        </w:rPr>
        <w:t xml:space="preserve"> </w:t>
      </w:r>
      <w:r>
        <w:rPr>
          <w:sz w:val="21"/>
        </w:rPr>
        <w:t>标</w:t>
      </w:r>
      <w:r>
        <w:rPr>
          <w:spacing w:val="-3"/>
          <w:sz w:val="21"/>
        </w:rPr>
        <w:t>签</w:t>
      </w:r>
      <w:r>
        <w:rPr>
          <w:sz w:val="21"/>
        </w:rPr>
        <w:t>和</w:t>
      </w:r>
      <w:r>
        <w:rPr>
          <w:spacing w:val="-50"/>
          <w:sz w:val="21"/>
        </w:rPr>
        <w:t xml:space="preserve"> </w:t>
      </w:r>
      <w:r>
        <w:rPr>
          <w:rFonts w:ascii="Calibri" w:eastAsia="Calibri"/>
          <w:sz w:val="21"/>
        </w:rPr>
        <w:t>strong</w:t>
      </w:r>
      <w:r>
        <w:rPr>
          <w:rFonts w:ascii="Calibri" w:eastAsia="Calibri"/>
          <w:spacing w:val="3"/>
          <w:sz w:val="21"/>
        </w:rPr>
        <w:t xml:space="preserve"> </w:t>
      </w:r>
      <w:r>
        <w:rPr>
          <w:sz w:val="21"/>
        </w:rPr>
        <w:t>标签</w:t>
      </w:r>
      <w:r>
        <w:rPr>
          <w:rFonts w:ascii="Calibri" w:eastAsia="Calibri"/>
          <w:sz w:val="21"/>
        </w:rPr>
        <w:t>,i</w:t>
      </w:r>
      <w:r>
        <w:rPr>
          <w:rFonts w:ascii="Calibri" w:eastAsia="Calibri"/>
          <w:spacing w:val="3"/>
          <w:sz w:val="21"/>
        </w:rPr>
        <w:t xml:space="preserve"> </w:t>
      </w:r>
      <w:r>
        <w:rPr>
          <w:sz w:val="21"/>
        </w:rPr>
        <w:t>标</w:t>
      </w:r>
      <w:r>
        <w:rPr>
          <w:spacing w:val="-3"/>
          <w:sz w:val="21"/>
        </w:rPr>
        <w:t>签</w:t>
      </w:r>
      <w:r>
        <w:rPr>
          <w:sz w:val="21"/>
        </w:rPr>
        <w:t>和</w:t>
      </w:r>
      <w:r>
        <w:rPr>
          <w:spacing w:val="-50"/>
          <w:sz w:val="21"/>
        </w:rPr>
        <w:t xml:space="preserve"> </w:t>
      </w:r>
      <w:r>
        <w:rPr>
          <w:rFonts w:ascii="Calibri" w:eastAsia="Calibri"/>
          <w:sz w:val="21"/>
        </w:rPr>
        <w:t>em</w:t>
      </w:r>
      <w:r>
        <w:rPr>
          <w:rFonts w:ascii="Calibri" w:eastAsia="Calibri"/>
          <w:spacing w:val="4"/>
          <w:sz w:val="21"/>
        </w:rPr>
        <w:t xml:space="preserve"> </w:t>
      </w:r>
      <w:r>
        <w:rPr>
          <w:sz w:val="21"/>
        </w:rPr>
        <w:t>标</w:t>
      </w:r>
      <w:r>
        <w:rPr>
          <w:spacing w:val="-3"/>
          <w:sz w:val="21"/>
        </w:rPr>
        <w:t>签</w:t>
      </w:r>
      <w:r>
        <w:rPr>
          <w:sz w:val="21"/>
        </w:rPr>
        <w:t>的</w:t>
      </w:r>
      <w:r>
        <w:rPr>
          <w:spacing w:val="-3"/>
          <w:sz w:val="21"/>
        </w:rPr>
        <w:t>区</w:t>
      </w:r>
      <w:r>
        <w:rPr>
          <w:sz w:val="21"/>
        </w:rPr>
        <w:t>别？</w:t>
      </w:r>
      <w:r>
        <w:rPr>
          <w:sz w:val="21"/>
        </w:rPr>
        <w:tab/>
      </w:r>
      <w:r>
        <w:rPr>
          <w:rFonts w:ascii="Calibri" w:eastAsia="Calibri"/>
          <w:sz w:val="21"/>
        </w:rPr>
        <w:t>43</w:t>
      </w:r>
      <w:r>
        <w:rPr>
          <w:rFonts w:ascii="Calibri" w:eastAsia="Calibri"/>
          <w:sz w:val="21"/>
        </w:rPr>
        <w:fldChar w:fldCharType="end"/>
      </w:r>
    </w:p>
    <w:p>
      <w:pPr>
        <w:pStyle w:val="14"/>
        <w:numPr>
          <w:ilvl w:val="0"/>
          <w:numId w:val="2"/>
        </w:numPr>
        <w:tabs>
          <w:tab w:val="left" w:pos="1090"/>
          <w:tab w:val="left" w:leader="dot" w:pos="7674"/>
        </w:tabs>
        <w:spacing w:before="200" w:after="0" w:line="240" w:lineRule="auto"/>
        <w:ind w:left="1090" w:right="1793" w:hanging="1090"/>
        <w:jc w:val="right"/>
        <w:rPr>
          <w:rFonts w:ascii="Calibri" w:eastAsia="Calibri"/>
          <w:sz w:val="21"/>
        </w:rPr>
      </w:pPr>
      <w:r>
        <w:fldChar w:fldCharType="begin"/>
      </w:r>
      <w:r>
        <w:instrText xml:space="preserve"> HYPERLINK \l "_bookmark62" </w:instrText>
      </w:r>
      <w:r>
        <w:fldChar w:fldCharType="separate"/>
      </w:r>
      <w:r>
        <w:rPr>
          <w:sz w:val="21"/>
        </w:rPr>
        <w:t>有</w:t>
      </w:r>
      <w:r>
        <w:rPr>
          <w:spacing w:val="-3"/>
          <w:sz w:val="21"/>
        </w:rPr>
        <w:t>那</w:t>
      </w:r>
      <w:r>
        <w:rPr>
          <w:sz w:val="21"/>
        </w:rPr>
        <w:t>些</w:t>
      </w:r>
      <w:r>
        <w:rPr>
          <w:spacing w:val="-3"/>
          <w:sz w:val="21"/>
        </w:rPr>
        <w:t>行</w:t>
      </w:r>
      <w:r>
        <w:rPr>
          <w:sz w:val="21"/>
        </w:rPr>
        <w:t>内</w:t>
      </w:r>
      <w:r>
        <w:rPr>
          <w:spacing w:val="-3"/>
          <w:sz w:val="21"/>
        </w:rPr>
        <w:t>元</w:t>
      </w:r>
      <w:r>
        <w:rPr>
          <w:sz w:val="21"/>
        </w:rPr>
        <w:t>素</w:t>
      </w:r>
      <w:r>
        <w:rPr>
          <w:spacing w:val="-3"/>
          <w:sz w:val="21"/>
        </w:rPr>
        <w:t>、有</w:t>
      </w:r>
      <w:r>
        <w:rPr>
          <w:sz w:val="21"/>
        </w:rPr>
        <w:t>哪些</w:t>
      </w:r>
      <w:r>
        <w:rPr>
          <w:spacing w:val="-3"/>
          <w:sz w:val="21"/>
        </w:rPr>
        <w:t>块</w:t>
      </w:r>
      <w:r>
        <w:rPr>
          <w:sz w:val="21"/>
        </w:rPr>
        <w:t>级</w:t>
      </w:r>
      <w:r>
        <w:rPr>
          <w:spacing w:val="-3"/>
          <w:sz w:val="21"/>
        </w:rPr>
        <w:t>元</w:t>
      </w:r>
      <w:r>
        <w:rPr>
          <w:sz w:val="21"/>
        </w:rPr>
        <w:t>素</w:t>
      </w:r>
      <w:r>
        <w:rPr>
          <w:spacing w:val="-3"/>
          <w:sz w:val="21"/>
        </w:rPr>
        <w:t>、</w:t>
      </w:r>
      <w:r>
        <w:rPr>
          <w:sz w:val="21"/>
        </w:rPr>
        <w:t>盒</w:t>
      </w:r>
      <w:r>
        <w:rPr>
          <w:spacing w:val="-3"/>
          <w:sz w:val="21"/>
        </w:rPr>
        <w:t>模</w:t>
      </w:r>
      <w:r>
        <w:rPr>
          <w:sz w:val="21"/>
        </w:rPr>
        <w:t>型？</w:t>
      </w:r>
      <w:r>
        <w:rPr>
          <w:sz w:val="21"/>
        </w:rPr>
        <w:tab/>
      </w:r>
      <w:r>
        <w:rPr>
          <w:rFonts w:ascii="Calibri" w:eastAsia="Calibri"/>
          <w:spacing w:val="-1"/>
          <w:sz w:val="21"/>
        </w:rPr>
        <w:t>43</w:t>
      </w:r>
      <w:r>
        <w:rPr>
          <w:rFonts w:ascii="Calibri" w:eastAsia="Calibri"/>
          <w:spacing w:val="-1"/>
          <w:sz w:val="21"/>
        </w:rPr>
        <w:fldChar w:fldCharType="end"/>
      </w:r>
    </w:p>
    <w:p>
      <w:pPr>
        <w:pStyle w:val="14"/>
        <w:numPr>
          <w:ilvl w:val="0"/>
          <w:numId w:val="2"/>
        </w:numPr>
        <w:tabs>
          <w:tab w:val="left" w:pos="1090"/>
        </w:tabs>
        <w:spacing w:before="198" w:after="0" w:line="240" w:lineRule="auto"/>
        <w:ind w:left="1090" w:right="0" w:hanging="370"/>
        <w:jc w:val="left"/>
        <w:rPr>
          <w:sz w:val="21"/>
        </w:rPr>
      </w:pPr>
      <w:r>
        <w:fldChar w:fldCharType="begin"/>
      </w:r>
      <w:r>
        <w:instrText xml:space="preserve"> HYPERLINK \l "_bookmark63" </w:instrText>
      </w:r>
      <w:r>
        <w:fldChar w:fldCharType="separate"/>
      </w:r>
      <w:r>
        <w:rPr>
          <w:spacing w:val="-10"/>
          <w:sz w:val="21"/>
        </w:rPr>
        <w:t>有哪些选择符，优先级的计算公式是什么？行内样式和！</w:t>
      </w:r>
      <w:r>
        <w:rPr>
          <w:rFonts w:ascii="Calibri" w:eastAsia="Calibri"/>
          <w:spacing w:val="-8"/>
          <w:sz w:val="21"/>
        </w:rPr>
        <w:t>important</w:t>
      </w:r>
      <w:r>
        <w:rPr>
          <w:rFonts w:ascii="Calibri" w:eastAsia="Calibri"/>
          <w:spacing w:val="5"/>
          <w:sz w:val="21"/>
        </w:rPr>
        <w:t xml:space="preserve"> </w:t>
      </w:r>
      <w:r>
        <w:rPr>
          <w:spacing w:val="-3"/>
          <w:sz w:val="21"/>
        </w:rPr>
        <w:t>哪个优先级高？</w:t>
      </w:r>
      <w:r>
        <w:rPr>
          <w:spacing w:val="-3"/>
          <w:sz w:val="21"/>
        </w:rPr>
        <w:fldChar w:fldCharType="end"/>
      </w:r>
    </w:p>
    <w:p>
      <w:pPr>
        <w:pStyle w:val="8"/>
        <w:spacing w:before="207"/>
        <w:ind w:left="770"/>
        <w:rPr>
          <w:rFonts w:ascii="Calibri"/>
        </w:rPr>
      </w:pPr>
      <w:r>
        <w:fldChar w:fldCharType="begin"/>
      </w:r>
      <w:r>
        <w:instrText xml:space="preserve"> HYPERLINK \l "_bookmark63" </w:instrText>
      </w:r>
      <w:r>
        <w:fldChar w:fldCharType="separate"/>
      </w:r>
      <w:r>
        <w:rPr>
          <w:rFonts w:ascii="Calibri"/>
        </w:rPr>
        <w:t>................................................................................................................................................ 45</w:t>
      </w:r>
      <w:r>
        <w:rPr>
          <w:rFonts w:ascii="Calibri"/>
        </w:rPr>
        <w:fldChar w:fldCharType="end"/>
      </w:r>
    </w:p>
    <w:p>
      <w:pPr>
        <w:pStyle w:val="14"/>
        <w:numPr>
          <w:ilvl w:val="0"/>
          <w:numId w:val="2"/>
        </w:numPr>
        <w:tabs>
          <w:tab w:val="left" w:pos="1090"/>
          <w:tab w:val="left" w:leader="dot" w:pos="8394"/>
        </w:tabs>
        <w:spacing w:before="204" w:after="0" w:line="417" w:lineRule="auto"/>
        <w:ind w:left="720" w:right="1793" w:firstLine="0"/>
        <w:jc w:val="left"/>
        <w:rPr>
          <w:rFonts w:ascii="Calibri" w:eastAsia="Calibri"/>
          <w:sz w:val="21"/>
        </w:rPr>
      </w:pPr>
      <w:r>
        <w:fldChar w:fldCharType="begin"/>
      </w:r>
      <w:r>
        <w:instrText xml:space="preserve"> HYPERLINK \l "_bookmark64" </w:instrText>
      </w:r>
      <w:r>
        <w:fldChar w:fldCharType="separate"/>
      </w:r>
      <w:r>
        <w:rPr>
          <w:sz w:val="21"/>
        </w:rPr>
        <w:t>我</w:t>
      </w:r>
      <w:r>
        <w:rPr>
          <w:spacing w:val="-3"/>
          <w:sz w:val="21"/>
        </w:rPr>
        <w:t>想</w:t>
      </w:r>
      <w:r>
        <w:rPr>
          <w:sz w:val="21"/>
        </w:rPr>
        <w:t>让</w:t>
      </w:r>
      <w:r>
        <w:rPr>
          <w:spacing w:val="-3"/>
          <w:sz w:val="21"/>
        </w:rPr>
        <w:t>行</w:t>
      </w:r>
      <w:r>
        <w:rPr>
          <w:sz w:val="21"/>
        </w:rPr>
        <w:t>内</w:t>
      </w:r>
      <w:r>
        <w:rPr>
          <w:spacing w:val="-3"/>
          <w:sz w:val="21"/>
        </w:rPr>
        <w:t>元</w:t>
      </w:r>
      <w:r>
        <w:rPr>
          <w:sz w:val="21"/>
        </w:rPr>
        <w:t>素</w:t>
      </w:r>
      <w:r>
        <w:rPr>
          <w:spacing w:val="-3"/>
          <w:sz w:val="21"/>
        </w:rPr>
        <w:t>跟上</w:t>
      </w:r>
      <w:r>
        <w:rPr>
          <w:sz w:val="21"/>
        </w:rPr>
        <w:t>面的</w:t>
      </w:r>
      <w:r>
        <w:rPr>
          <w:spacing w:val="-3"/>
          <w:sz w:val="21"/>
        </w:rPr>
        <w:t>元</w:t>
      </w:r>
      <w:r>
        <w:rPr>
          <w:sz w:val="21"/>
        </w:rPr>
        <w:t>素</w:t>
      </w:r>
      <w:r>
        <w:rPr>
          <w:spacing w:val="-3"/>
          <w:sz w:val="21"/>
        </w:rPr>
        <w:t>距</w:t>
      </w:r>
      <w:r>
        <w:rPr>
          <w:sz w:val="21"/>
        </w:rPr>
        <w:t>离</w:t>
      </w:r>
      <w:r>
        <w:rPr>
          <w:spacing w:val="-54"/>
          <w:sz w:val="21"/>
        </w:rPr>
        <w:t xml:space="preserve"> </w:t>
      </w:r>
      <w:r>
        <w:rPr>
          <w:rFonts w:ascii="Calibri" w:eastAsia="Calibri"/>
          <w:sz w:val="21"/>
        </w:rPr>
        <w:t>10px</w:t>
      </w:r>
      <w:r>
        <w:rPr>
          <w:sz w:val="21"/>
        </w:rPr>
        <w:t>，加</w:t>
      </w:r>
      <w:r>
        <w:rPr>
          <w:spacing w:val="-51"/>
          <w:sz w:val="21"/>
        </w:rPr>
        <w:t xml:space="preserve"> </w:t>
      </w:r>
      <w:r>
        <w:rPr>
          <w:rFonts w:ascii="Calibri" w:eastAsia="Calibri"/>
          <w:sz w:val="21"/>
        </w:rPr>
        <w:t>margin-top</w:t>
      </w:r>
      <w:r>
        <w:rPr>
          <w:rFonts w:ascii="Calibri" w:eastAsia="Calibri"/>
          <w:spacing w:val="6"/>
          <w:sz w:val="21"/>
        </w:rPr>
        <w:t xml:space="preserve"> </w:t>
      </w:r>
      <w:r>
        <w:rPr>
          <w:sz w:val="21"/>
        </w:rPr>
        <w:t>和</w:t>
      </w:r>
      <w:r>
        <w:rPr>
          <w:spacing w:val="-52"/>
          <w:sz w:val="21"/>
        </w:rPr>
        <w:t xml:space="preserve"> </w:t>
      </w:r>
      <w:r>
        <w:rPr>
          <w:rFonts w:ascii="Calibri" w:eastAsia="Calibri"/>
          <w:sz w:val="21"/>
        </w:rPr>
        <w:t>padding-top</w:t>
      </w:r>
      <w:r>
        <w:rPr>
          <w:rFonts w:ascii="Calibri" w:eastAsia="Calibri"/>
          <w:spacing w:val="5"/>
          <w:sz w:val="21"/>
        </w:rPr>
        <w:t xml:space="preserve"> </w:t>
      </w:r>
      <w:r>
        <w:rPr>
          <w:spacing w:val="-3"/>
          <w:sz w:val="21"/>
        </w:rPr>
        <w:t>可</w:t>
      </w:r>
      <w:r>
        <w:rPr>
          <w:sz w:val="21"/>
        </w:rPr>
        <w:t>以吗</w:t>
      </w:r>
      <w:r>
        <w:rPr>
          <w:spacing w:val="4"/>
          <w:sz w:val="21"/>
        </w:rPr>
        <w:t>？</w:t>
      </w:r>
      <w:r>
        <w:rPr>
          <w:rFonts w:ascii="Calibri" w:eastAsia="Calibri"/>
          <w:spacing w:val="4"/>
          <w:sz w:val="21"/>
        </w:rPr>
        <w:t>45</w:t>
      </w:r>
      <w:r>
        <w:rPr>
          <w:rFonts w:ascii="Calibri" w:eastAsia="Calibri"/>
          <w:spacing w:val="4"/>
          <w:sz w:val="21"/>
        </w:rPr>
        <w:fldChar w:fldCharType="end"/>
      </w:r>
      <w:r>
        <w:fldChar w:fldCharType="begin"/>
      </w:r>
      <w:r>
        <w:instrText xml:space="preserve"> HYPERLINK \l "_bookmark65" </w:instrText>
      </w:r>
      <w:r>
        <w:fldChar w:fldCharType="separate"/>
      </w:r>
      <w:r>
        <w:rPr>
          <w:rFonts w:ascii="Calibri" w:eastAsia="Calibri"/>
          <w:spacing w:val="4"/>
          <w:sz w:val="21"/>
        </w:rPr>
        <w:t xml:space="preserve"> </w:t>
      </w:r>
      <w:r>
        <w:rPr>
          <w:rFonts w:ascii="Calibri" w:eastAsia="Calibri"/>
          <w:sz w:val="21"/>
        </w:rPr>
        <w:t>6</w:t>
      </w:r>
      <w:r>
        <w:rPr>
          <w:rFonts w:ascii="Calibri Light" w:eastAsia="Calibri Light"/>
          <w:b w:val="0"/>
          <w:sz w:val="21"/>
        </w:rPr>
        <w:t>4.</w:t>
      </w:r>
      <w:r>
        <w:rPr>
          <w:rFonts w:ascii="Calibri Light" w:eastAsia="Calibri Light"/>
          <w:b w:val="0"/>
          <w:spacing w:val="6"/>
          <w:sz w:val="21"/>
        </w:rPr>
        <w:t xml:space="preserve"> </w:t>
      </w:r>
      <w:r>
        <w:rPr>
          <w:rFonts w:ascii="Calibri" w:eastAsia="Calibri"/>
          <w:sz w:val="21"/>
        </w:rPr>
        <w:t>CSS</w:t>
      </w:r>
      <w:r>
        <w:rPr>
          <w:rFonts w:ascii="Calibri" w:eastAsia="Calibri"/>
          <w:spacing w:val="6"/>
          <w:sz w:val="21"/>
        </w:rPr>
        <w:t xml:space="preserve"> </w:t>
      </w:r>
      <w:r>
        <w:rPr>
          <w:sz w:val="21"/>
        </w:rPr>
        <w:t>的</w:t>
      </w:r>
      <w:r>
        <w:rPr>
          <w:spacing w:val="-3"/>
          <w:sz w:val="21"/>
        </w:rPr>
        <w:t>盒</w:t>
      </w:r>
      <w:r>
        <w:rPr>
          <w:sz w:val="21"/>
        </w:rPr>
        <w:t>模</w:t>
      </w:r>
      <w:r>
        <w:rPr>
          <w:spacing w:val="-3"/>
          <w:sz w:val="21"/>
        </w:rPr>
        <w:t>型</w:t>
      </w:r>
      <w:r>
        <w:rPr>
          <w:sz w:val="21"/>
        </w:rPr>
        <w:t>由</w:t>
      </w:r>
      <w:r>
        <w:rPr>
          <w:spacing w:val="-3"/>
          <w:sz w:val="21"/>
        </w:rPr>
        <w:t>什</w:t>
      </w:r>
      <w:r>
        <w:rPr>
          <w:sz w:val="21"/>
        </w:rPr>
        <w:t>么</w:t>
      </w:r>
      <w:r>
        <w:rPr>
          <w:spacing w:val="-3"/>
          <w:sz w:val="21"/>
        </w:rPr>
        <w:t>组</w:t>
      </w:r>
      <w:r>
        <w:rPr>
          <w:sz w:val="21"/>
        </w:rPr>
        <w:t>成？</w:t>
      </w:r>
      <w:r>
        <w:rPr>
          <w:sz w:val="21"/>
        </w:rPr>
        <w:tab/>
      </w:r>
      <w:r>
        <w:rPr>
          <w:rFonts w:ascii="Calibri" w:eastAsia="Calibri"/>
          <w:spacing w:val="-8"/>
          <w:sz w:val="21"/>
        </w:rPr>
        <w:t>45</w:t>
      </w:r>
      <w:r>
        <w:rPr>
          <w:rFonts w:ascii="Calibri" w:eastAsia="Calibri"/>
          <w:spacing w:val="-8"/>
          <w:sz w:val="21"/>
        </w:rPr>
        <w:fldChar w:fldCharType="end"/>
      </w:r>
    </w:p>
    <w:p>
      <w:pPr>
        <w:pStyle w:val="14"/>
        <w:numPr>
          <w:ilvl w:val="0"/>
          <w:numId w:val="3"/>
        </w:numPr>
        <w:tabs>
          <w:tab w:val="left" w:pos="1090"/>
          <w:tab w:val="left" w:leader="dot" w:pos="8394"/>
        </w:tabs>
        <w:spacing w:before="0" w:after="0" w:line="269" w:lineRule="exact"/>
        <w:ind w:left="1090" w:right="0" w:hanging="370"/>
        <w:jc w:val="left"/>
        <w:rPr>
          <w:rFonts w:ascii="Calibri" w:eastAsia="Calibri"/>
          <w:sz w:val="21"/>
        </w:rPr>
      </w:pPr>
      <w:r>
        <w:fldChar w:fldCharType="begin"/>
      </w:r>
      <w:r>
        <w:instrText xml:space="preserve"> HYPERLINK \l "_bookmark66" </w:instrText>
      </w:r>
      <w:r>
        <w:fldChar w:fldCharType="separate"/>
      </w:r>
      <w:r>
        <w:rPr>
          <w:sz w:val="21"/>
        </w:rPr>
        <w:t>说说</w:t>
      </w:r>
      <w:r>
        <w:rPr>
          <w:spacing w:val="-52"/>
          <w:sz w:val="21"/>
        </w:rPr>
        <w:t xml:space="preserve"> </w:t>
      </w:r>
      <w:r>
        <w:rPr>
          <w:rFonts w:ascii="Calibri" w:eastAsia="Calibri"/>
          <w:sz w:val="21"/>
        </w:rPr>
        <w:t>display</w:t>
      </w:r>
      <w:r>
        <w:rPr>
          <w:rFonts w:ascii="Calibri" w:eastAsia="Calibri"/>
          <w:spacing w:val="4"/>
          <w:sz w:val="21"/>
        </w:rPr>
        <w:t xml:space="preserve"> </w:t>
      </w:r>
      <w:r>
        <w:rPr>
          <w:sz w:val="21"/>
        </w:rPr>
        <w:t>属</w:t>
      </w:r>
      <w:r>
        <w:rPr>
          <w:spacing w:val="-3"/>
          <w:sz w:val="21"/>
        </w:rPr>
        <w:t>性</w:t>
      </w:r>
      <w:r>
        <w:rPr>
          <w:sz w:val="21"/>
        </w:rPr>
        <w:t>有</w:t>
      </w:r>
      <w:r>
        <w:rPr>
          <w:spacing w:val="-3"/>
          <w:sz w:val="21"/>
        </w:rPr>
        <w:t>哪</w:t>
      </w:r>
      <w:r>
        <w:rPr>
          <w:sz w:val="21"/>
        </w:rPr>
        <w:t>些？</w:t>
      </w:r>
      <w:r>
        <w:rPr>
          <w:spacing w:val="-3"/>
          <w:sz w:val="21"/>
        </w:rPr>
        <w:t>可</w:t>
      </w:r>
      <w:r>
        <w:rPr>
          <w:sz w:val="21"/>
        </w:rPr>
        <w:t>以</w:t>
      </w:r>
      <w:r>
        <w:rPr>
          <w:spacing w:val="-3"/>
          <w:sz w:val="21"/>
        </w:rPr>
        <w:t>做</w:t>
      </w:r>
      <w:r>
        <w:rPr>
          <w:sz w:val="21"/>
        </w:rPr>
        <w:t>什</w:t>
      </w:r>
      <w:r>
        <w:rPr>
          <w:spacing w:val="-3"/>
          <w:sz w:val="21"/>
        </w:rPr>
        <w:t>么</w:t>
      </w:r>
      <w:r>
        <w:rPr>
          <w:sz w:val="21"/>
        </w:rPr>
        <w:t>？</w:t>
      </w:r>
      <w:r>
        <w:rPr>
          <w:sz w:val="21"/>
        </w:rPr>
        <w:tab/>
      </w:r>
      <w:r>
        <w:rPr>
          <w:rFonts w:ascii="Calibri" w:eastAsia="Calibri"/>
          <w:sz w:val="21"/>
        </w:rPr>
        <w:t>46</w:t>
      </w:r>
      <w:r>
        <w:rPr>
          <w:rFonts w:ascii="Calibri" w:eastAsia="Calibri"/>
          <w:sz w:val="21"/>
        </w:rPr>
        <w:fldChar w:fldCharType="end"/>
      </w:r>
    </w:p>
    <w:p>
      <w:pPr>
        <w:pStyle w:val="14"/>
        <w:numPr>
          <w:ilvl w:val="0"/>
          <w:numId w:val="3"/>
        </w:numPr>
        <w:tabs>
          <w:tab w:val="left" w:pos="1090"/>
          <w:tab w:val="left" w:leader="dot" w:pos="7674"/>
        </w:tabs>
        <w:spacing w:before="199" w:after="0" w:line="240" w:lineRule="auto"/>
        <w:ind w:left="1090" w:right="1793" w:hanging="1090"/>
        <w:jc w:val="right"/>
        <w:rPr>
          <w:rFonts w:ascii="Calibri" w:eastAsia="Calibri"/>
          <w:sz w:val="21"/>
        </w:rPr>
      </w:pPr>
      <w:r>
        <w:fldChar w:fldCharType="begin"/>
      </w:r>
      <w:r>
        <w:instrText xml:space="preserve"> HYPERLINK \l "_bookmark67" </w:instrText>
      </w:r>
      <w:r>
        <w:fldChar w:fldCharType="separate"/>
      </w:r>
      <w:r>
        <w:rPr>
          <w:sz w:val="21"/>
        </w:rPr>
        <w:t>哪些</w:t>
      </w:r>
      <w:r>
        <w:rPr>
          <w:spacing w:val="-51"/>
          <w:sz w:val="21"/>
        </w:rPr>
        <w:t xml:space="preserve"> </w:t>
      </w:r>
      <w:r>
        <w:rPr>
          <w:rFonts w:ascii="Calibri" w:eastAsia="Calibri"/>
          <w:sz w:val="21"/>
        </w:rPr>
        <w:t>css</w:t>
      </w:r>
      <w:r>
        <w:rPr>
          <w:rFonts w:ascii="Calibri" w:eastAsia="Calibri"/>
          <w:spacing w:val="6"/>
          <w:sz w:val="21"/>
        </w:rPr>
        <w:t xml:space="preserve"> </w:t>
      </w:r>
      <w:r>
        <w:rPr>
          <w:spacing w:val="-3"/>
          <w:sz w:val="21"/>
        </w:rPr>
        <w:t>属</w:t>
      </w:r>
      <w:r>
        <w:rPr>
          <w:sz w:val="21"/>
        </w:rPr>
        <w:t>性</w:t>
      </w:r>
      <w:r>
        <w:rPr>
          <w:spacing w:val="-3"/>
          <w:sz w:val="21"/>
        </w:rPr>
        <w:t>可</w:t>
      </w:r>
      <w:r>
        <w:rPr>
          <w:sz w:val="21"/>
        </w:rPr>
        <w:t>以</w:t>
      </w:r>
      <w:r>
        <w:rPr>
          <w:spacing w:val="-3"/>
          <w:sz w:val="21"/>
        </w:rPr>
        <w:t>继承</w:t>
      </w:r>
      <w:r>
        <w:rPr>
          <w:sz w:val="21"/>
        </w:rPr>
        <w:t>？</w:t>
      </w:r>
      <w:r>
        <w:rPr>
          <w:sz w:val="21"/>
        </w:rPr>
        <w:tab/>
      </w:r>
      <w:r>
        <w:rPr>
          <w:rFonts w:ascii="Calibri" w:eastAsia="Calibri"/>
          <w:spacing w:val="-1"/>
          <w:sz w:val="21"/>
        </w:rPr>
        <w:t>46</w:t>
      </w:r>
      <w:r>
        <w:rPr>
          <w:rFonts w:ascii="Calibri" w:eastAsia="Calibri"/>
          <w:spacing w:val="-1"/>
          <w:sz w:val="21"/>
        </w:rPr>
        <w:fldChar w:fldCharType="end"/>
      </w:r>
    </w:p>
    <w:p>
      <w:pPr>
        <w:pStyle w:val="14"/>
        <w:numPr>
          <w:ilvl w:val="0"/>
          <w:numId w:val="3"/>
        </w:numPr>
        <w:tabs>
          <w:tab w:val="left" w:pos="315"/>
          <w:tab w:val="left" w:leader="dot" w:pos="7674"/>
        </w:tabs>
        <w:spacing w:before="200" w:after="0" w:line="240" w:lineRule="auto"/>
        <w:ind w:left="1034" w:right="1793" w:hanging="1035"/>
        <w:jc w:val="right"/>
        <w:rPr>
          <w:rFonts w:ascii="Calibri" w:eastAsia="Calibri"/>
          <w:sz w:val="21"/>
        </w:rPr>
      </w:pPr>
      <w:r>
        <w:fldChar w:fldCharType="begin"/>
      </w:r>
      <w:r>
        <w:instrText xml:space="preserve"> HYPERLINK \l "_bookmark68" </w:instrText>
      </w:r>
      <w:r>
        <w:fldChar w:fldCharType="separate"/>
      </w:r>
      <w:r>
        <w:rPr>
          <w:rFonts w:ascii="Calibri" w:eastAsia="Calibri"/>
          <w:sz w:val="21"/>
        </w:rPr>
        <w:t>css</w:t>
      </w:r>
      <w:r>
        <w:rPr>
          <w:rFonts w:ascii="Calibri" w:eastAsia="Calibri"/>
          <w:spacing w:val="6"/>
          <w:sz w:val="21"/>
        </w:rPr>
        <w:t xml:space="preserve"> </w:t>
      </w:r>
      <w:r>
        <w:rPr>
          <w:spacing w:val="-3"/>
          <w:sz w:val="21"/>
        </w:rPr>
        <w:t>优</w:t>
      </w:r>
      <w:r>
        <w:rPr>
          <w:sz w:val="21"/>
        </w:rPr>
        <w:t>先</w:t>
      </w:r>
      <w:r>
        <w:rPr>
          <w:spacing w:val="-3"/>
          <w:sz w:val="21"/>
        </w:rPr>
        <w:t>级</w:t>
      </w:r>
      <w:r>
        <w:rPr>
          <w:sz w:val="21"/>
        </w:rPr>
        <w:t>算</w:t>
      </w:r>
      <w:r>
        <w:rPr>
          <w:spacing w:val="-3"/>
          <w:sz w:val="21"/>
        </w:rPr>
        <w:t>法</w:t>
      </w:r>
      <w:r>
        <w:rPr>
          <w:sz w:val="21"/>
        </w:rPr>
        <w:t>如</w:t>
      </w:r>
      <w:r>
        <w:rPr>
          <w:spacing w:val="-3"/>
          <w:sz w:val="21"/>
        </w:rPr>
        <w:t>何计</w:t>
      </w:r>
      <w:r>
        <w:rPr>
          <w:sz w:val="21"/>
        </w:rPr>
        <w:t>算？</w:t>
      </w:r>
      <w:r>
        <w:rPr>
          <w:sz w:val="21"/>
        </w:rPr>
        <w:tab/>
      </w:r>
      <w:r>
        <w:rPr>
          <w:rFonts w:ascii="Calibri" w:eastAsia="Calibri"/>
          <w:spacing w:val="-1"/>
          <w:sz w:val="21"/>
        </w:rPr>
        <w:t>46</w:t>
      </w:r>
      <w:r>
        <w:rPr>
          <w:rFonts w:ascii="Calibri" w:eastAsia="Calibri"/>
          <w:spacing w:val="-1"/>
          <w:sz w:val="21"/>
        </w:rPr>
        <w:fldChar w:fldCharType="end"/>
      </w:r>
    </w:p>
    <w:p>
      <w:pPr>
        <w:pStyle w:val="8"/>
        <w:tabs>
          <w:tab w:val="left" w:leader="dot" w:pos="8094"/>
        </w:tabs>
        <w:spacing w:before="198"/>
        <w:ind w:right="1793"/>
        <w:jc w:val="right"/>
        <w:rPr>
          <w:rFonts w:ascii="Calibri" w:eastAsia="Calibri"/>
        </w:rPr>
      </w:pPr>
      <w:r>
        <w:fldChar w:fldCharType="begin"/>
      </w:r>
      <w:r>
        <w:instrText xml:space="preserve"> HYPERLINK \l "_bookmark69" </w:instrText>
      </w:r>
      <w:r>
        <w:fldChar w:fldCharType="separate"/>
      </w:r>
      <w:r>
        <w:t>二、JS</w:t>
      </w:r>
      <w:r>
        <w:rPr>
          <w:spacing w:val="-53"/>
        </w:rPr>
        <w:t xml:space="preserve"> </w:t>
      </w:r>
      <w:r>
        <w:rPr>
          <w:spacing w:val="-3"/>
        </w:rPr>
        <w:t>基础</w:t>
      </w:r>
      <w:r>
        <w:rPr>
          <w:spacing w:val="-3"/>
        </w:rPr>
        <w:tab/>
      </w:r>
      <w:r>
        <w:rPr>
          <w:rFonts w:ascii="Calibri" w:eastAsia="Calibri"/>
          <w:spacing w:val="-1"/>
        </w:rPr>
        <w:t>46</w:t>
      </w:r>
      <w:r>
        <w:rPr>
          <w:rFonts w:ascii="Calibri" w:eastAsia="Calibri"/>
          <w:spacing w:val="-1"/>
        </w:rPr>
        <w:fldChar w:fldCharType="end"/>
      </w:r>
    </w:p>
    <w:p>
      <w:pPr>
        <w:pStyle w:val="14"/>
        <w:numPr>
          <w:ilvl w:val="0"/>
          <w:numId w:val="4"/>
        </w:numPr>
        <w:tabs>
          <w:tab w:val="left" w:pos="927"/>
          <w:tab w:val="left" w:leader="dot" w:pos="8394"/>
        </w:tabs>
        <w:spacing w:before="199" w:after="0" w:line="240" w:lineRule="auto"/>
        <w:ind w:left="926" w:right="0" w:hanging="207"/>
        <w:jc w:val="left"/>
        <w:rPr>
          <w:rFonts w:ascii="Calibri" w:eastAsia="Calibri"/>
          <w:sz w:val="21"/>
        </w:rPr>
      </w:pPr>
      <w:r>
        <w:fldChar w:fldCharType="begin"/>
      </w:r>
      <w:r>
        <w:instrText xml:space="preserve"> HYPERLINK \l "_bookmark70" </w:instrText>
      </w:r>
      <w:r>
        <w:fldChar w:fldCharType="separate"/>
      </w:r>
      <w:r>
        <w:rPr>
          <w:rFonts w:ascii="Calibri" w:eastAsia="Calibri"/>
          <w:sz w:val="21"/>
        </w:rPr>
        <w:t>javascript</w:t>
      </w:r>
      <w:r>
        <w:rPr>
          <w:rFonts w:ascii="Calibri" w:eastAsia="Calibri"/>
          <w:spacing w:val="1"/>
          <w:sz w:val="21"/>
        </w:rPr>
        <w:t xml:space="preserve"> </w:t>
      </w:r>
      <w:r>
        <w:rPr>
          <w:sz w:val="21"/>
        </w:rPr>
        <w:t>的</w:t>
      </w:r>
      <w:r>
        <w:rPr>
          <w:spacing w:val="-53"/>
          <w:sz w:val="21"/>
        </w:rPr>
        <w:t xml:space="preserve"> </w:t>
      </w:r>
      <w:r>
        <w:rPr>
          <w:rFonts w:ascii="Calibri" w:eastAsia="Calibri"/>
          <w:sz w:val="21"/>
        </w:rPr>
        <w:t>typeof</w:t>
      </w:r>
      <w:r>
        <w:rPr>
          <w:rFonts w:ascii="Calibri" w:eastAsia="Calibri"/>
          <w:spacing w:val="5"/>
          <w:sz w:val="21"/>
        </w:rPr>
        <w:t xml:space="preserve"> </w:t>
      </w:r>
      <w:r>
        <w:rPr>
          <w:spacing w:val="-3"/>
          <w:sz w:val="21"/>
        </w:rPr>
        <w:t>返回</w:t>
      </w:r>
      <w:r>
        <w:rPr>
          <w:sz w:val="21"/>
        </w:rPr>
        <w:t>哪些</w:t>
      </w:r>
      <w:r>
        <w:rPr>
          <w:spacing w:val="-3"/>
          <w:sz w:val="21"/>
        </w:rPr>
        <w:t>数</w:t>
      </w:r>
      <w:r>
        <w:rPr>
          <w:sz w:val="21"/>
        </w:rPr>
        <w:t>据</w:t>
      </w:r>
      <w:r>
        <w:rPr>
          <w:spacing w:val="-3"/>
          <w:sz w:val="21"/>
        </w:rPr>
        <w:t>类</w:t>
      </w:r>
      <w:r>
        <w:rPr>
          <w:sz w:val="21"/>
        </w:rPr>
        <w:t>型</w:t>
      </w:r>
      <w:r>
        <w:rPr>
          <w:sz w:val="21"/>
        </w:rPr>
        <w:tab/>
      </w:r>
      <w:r>
        <w:rPr>
          <w:rFonts w:ascii="Calibri" w:eastAsia="Calibri"/>
          <w:sz w:val="21"/>
        </w:rPr>
        <w:t>46</w:t>
      </w:r>
      <w:r>
        <w:rPr>
          <w:rFonts w:ascii="Calibri" w:eastAsia="Calibri"/>
          <w:sz w:val="21"/>
        </w:rPr>
        <w:fldChar w:fldCharType="end"/>
      </w:r>
    </w:p>
    <w:p>
      <w:pPr>
        <w:pStyle w:val="14"/>
        <w:numPr>
          <w:ilvl w:val="0"/>
          <w:numId w:val="4"/>
        </w:numPr>
        <w:tabs>
          <w:tab w:val="left" w:pos="264"/>
          <w:tab w:val="left" w:leader="dot" w:pos="7674"/>
        </w:tabs>
        <w:spacing w:before="199" w:after="0" w:line="240" w:lineRule="auto"/>
        <w:ind w:left="984" w:right="1793" w:hanging="985"/>
        <w:jc w:val="right"/>
        <w:rPr>
          <w:rFonts w:ascii="Calibri" w:eastAsia="Calibri"/>
          <w:sz w:val="21"/>
        </w:rPr>
      </w:pPr>
      <w:r>
        <w:fldChar w:fldCharType="begin"/>
      </w:r>
      <w:r>
        <w:instrText xml:space="preserve"> HYPERLINK \l "_bookmark71" </w:instrText>
      </w:r>
      <w:r>
        <w:fldChar w:fldCharType="separate"/>
      </w:r>
      <w:r>
        <w:rPr>
          <w:spacing w:val="-3"/>
          <w:sz w:val="21"/>
        </w:rPr>
        <w:t>例</w:t>
      </w:r>
      <w:r>
        <w:rPr>
          <w:sz w:val="21"/>
        </w:rPr>
        <w:t>举</w:t>
      </w:r>
      <w:r>
        <w:rPr>
          <w:spacing w:val="-50"/>
          <w:sz w:val="21"/>
        </w:rPr>
        <w:t xml:space="preserve"> </w:t>
      </w:r>
      <w:r>
        <w:rPr>
          <w:rFonts w:ascii="Calibri" w:eastAsia="Calibri"/>
          <w:sz w:val="21"/>
        </w:rPr>
        <w:t>3</w:t>
      </w:r>
      <w:r>
        <w:rPr>
          <w:rFonts w:ascii="Calibri" w:eastAsia="Calibri"/>
          <w:spacing w:val="6"/>
          <w:sz w:val="21"/>
        </w:rPr>
        <w:t xml:space="preserve"> </w:t>
      </w:r>
      <w:r>
        <w:rPr>
          <w:sz w:val="21"/>
        </w:rPr>
        <w:t>种</w:t>
      </w:r>
      <w:r>
        <w:rPr>
          <w:spacing w:val="-3"/>
          <w:sz w:val="21"/>
        </w:rPr>
        <w:t>强</w:t>
      </w:r>
      <w:r>
        <w:rPr>
          <w:sz w:val="21"/>
        </w:rPr>
        <w:t>制</w:t>
      </w:r>
      <w:r>
        <w:rPr>
          <w:spacing w:val="-3"/>
          <w:sz w:val="21"/>
        </w:rPr>
        <w:t>类</w:t>
      </w:r>
      <w:r>
        <w:rPr>
          <w:sz w:val="21"/>
        </w:rPr>
        <w:t>型</w:t>
      </w:r>
      <w:r>
        <w:rPr>
          <w:spacing w:val="-3"/>
          <w:sz w:val="21"/>
        </w:rPr>
        <w:t>转换</w:t>
      </w:r>
      <w:r>
        <w:rPr>
          <w:sz w:val="21"/>
        </w:rPr>
        <w:t>和</w:t>
      </w:r>
      <w:r>
        <w:rPr>
          <w:spacing w:val="-49"/>
          <w:sz w:val="21"/>
        </w:rPr>
        <w:t xml:space="preserve"> </w:t>
      </w:r>
      <w:r>
        <w:rPr>
          <w:rFonts w:ascii="Calibri" w:eastAsia="Calibri"/>
          <w:sz w:val="21"/>
        </w:rPr>
        <w:t>2</w:t>
      </w:r>
      <w:r>
        <w:rPr>
          <w:rFonts w:ascii="Calibri" w:eastAsia="Calibri"/>
          <w:spacing w:val="6"/>
          <w:sz w:val="21"/>
        </w:rPr>
        <w:t xml:space="preserve"> </w:t>
      </w:r>
      <w:r>
        <w:rPr>
          <w:sz w:val="21"/>
        </w:rPr>
        <w:t>种</w:t>
      </w:r>
      <w:r>
        <w:rPr>
          <w:spacing w:val="-3"/>
          <w:sz w:val="21"/>
        </w:rPr>
        <w:t>隐</w:t>
      </w:r>
      <w:r>
        <w:rPr>
          <w:sz w:val="21"/>
        </w:rPr>
        <w:t>式</w:t>
      </w:r>
      <w:r>
        <w:rPr>
          <w:spacing w:val="-3"/>
          <w:sz w:val="21"/>
        </w:rPr>
        <w:t>类</w:t>
      </w:r>
      <w:r>
        <w:rPr>
          <w:sz w:val="21"/>
        </w:rPr>
        <w:t>型</w:t>
      </w:r>
      <w:r>
        <w:rPr>
          <w:spacing w:val="-3"/>
          <w:sz w:val="21"/>
        </w:rPr>
        <w:t>转</w:t>
      </w:r>
      <w:r>
        <w:rPr>
          <w:sz w:val="21"/>
        </w:rPr>
        <w:t>换</w:t>
      </w:r>
      <w:r>
        <w:rPr>
          <w:rFonts w:ascii="Calibri" w:eastAsia="Calibri"/>
          <w:sz w:val="21"/>
        </w:rPr>
        <w:t>?</w:t>
      </w:r>
      <w:r>
        <w:rPr>
          <w:rFonts w:ascii="Calibri" w:eastAsia="Calibri"/>
          <w:sz w:val="21"/>
        </w:rPr>
        <w:tab/>
      </w:r>
      <w:r>
        <w:rPr>
          <w:rFonts w:ascii="Calibri" w:eastAsia="Calibri"/>
          <w:spacing w:val="-1"/>
          <w:sz w:val="21"/>
        </w:rPr>
        <w:t>47</w:t>
      </w:r>
      <w:r>
        <w:rPr>
          <w:rFonts w:ascii="Calibri" w:eastAsia="Calibri"/>
          <w:spacing w:val="-1"/>
          <w:sz w:val="21"/>
        </w:rPr>
        <w:fldChar w:fldCharType="end"/>
      </w:r>
    </w:p>
    <w:p>
      <w:pPr>
        <w:pStyle w:val="14"/>
        <w:numPr>
          <w:ilvl w:val="0"/>
          <w:numId w:val="4"/>
        </w:numPr>
        <w:tabs>
          <w:tab w:val="left" w:pos="930"/>
          <w:tab w:val="left" w:leader="dot" w:pos="8394"/>
        </w:tabs>
        <w:spacing w:before="199" w:after="0" w:line="240" w:lineRule="auto"/>
        <w:ind w:left="929" w:right="0" w:hanging="210"/>
        <w:jc w:val="left"/>
        <w:rPr>
          <w:rFonts w:ascii="Calibri" w:eastAsia="Calibri"/>
          <w:sz w:val="21"/>
        </w:rPr>
      </w:pPr>
      <w:r>
        <w:fldChar w:fldCharType="begin"/>
      </w:r>
      <w:r>
        <w:instrText xml:space="preserve"> HYPERLINK \l "_bookmark72" </w:instrText>
      </w:r>
      <w:r>
        <w:fldChar w:fldCharType="separate"/>
      </w:r>
      <w:r>
        <w:rPr>
          <w:rFonts w:ascii="Calibri" w:eastAsia="Calibri"/>
          <w:sz w:val="21"/>
        </w:rPr>
        <w:t xml:space="preserve">split() </w:t>
      </w:r>
      <w:r>
        <w:rPr>
          <w:rFonts w:ascii="Calibri" w:eastAsia="Calibri"/>
          <w:spacing w:val="10"/>
          <w:sz w:val="21"/>
        </w:rPr>
        <w:t xml:space="preserve"> </w:t>
      </w:r>
      <w:r>
        <w:rPr>
          <w:spacing w:val="-3"/>
          <w:sz w:val="21"/>
        </w:rPr>
        <w:t>、</w:t>
      </w:r>
      <w:r>
        <w:rPr>
          <w:rFonts w:ascii="Calibri" w:eastAsia="Calibri"/>
          <w:sz w:val="21"/>
        </w:rPr>
        <w:t xml:space="preserve">join() </w:t>
      </w:r>
      <w:r>
        <w:rPr>
          <w:rFonts w:ascii="Calibri" w:eastAsia="Calibri"/>
          <w:spacing w:val="8"/>
          <w:sz w:val="21"/>
        </w:rPr>
        <w:t xml:space="preserve"> </w:t>
      </w:r>
      <w:r>
        <w:rPr>
          <w:sz w:val="21"/>
        </w:rPr>
        <w:t>的</w:t>
      </w:r>
      <w:r>
        <w:rPr>
          <w:spacing w:val="-3"/>
          <w:sz w:val="21"/>
        </w:rPr>
        <w:t>区</w:t>
      </w:r>
      <w:r>
        <w:rPr>
          <w:sz w:val="21"/>
        </w:rPr>
        <w:t>别</w:t>
      </w:r>
      <w:r>
        <w:rPr>
          <w:sz w:val="21"/>
        </w:rPr>
        <w:tab/>
      </w:r>
      <w:r>
        <w:rPr>
          <w:rFonts w:ascii="Calibri" w:eastAsia="Calibri"/>
          <w:sz w:val="21"/>
        </w:rPr>
        <w:t>47</w:t>
      </w:r>
      <w:r>
        <w:rPr>
          <w:rFonts w:ascii="Calibri" w:eastAsia="Calibri"/>
          <w:sz w:val="21"/>
        </w:rPr>
        <w:fldChar w:fldCharType="end"/>
      </w:r>
    </w:p>
    <w:p>
      <w:pPr>
        <w:pStyle w:val="14"/>
        <w:numPr>
          <w:ilvl w:val="0"/>
          <w:numId w:val="4"/>
        </w:numPr>
        <w:tabs>
          <w:tab w:val="left" w:pos="985"/>
          <w:tab w:val="left" w:leader="dot" w:pos="8394"/>
        </w:tabs>
        <w:spacing w:before="199" w:after="0" w:line="240" w:lineRule="auto"/>
        <w:ind w:left="984" w:right="0" w:hanging="265"/>
        <w:jc w:val="left"/>
        <w:rPr>
          <w:rFonts w:ascii="Calibri" w:eastAsia="Calibri"/>
          <w:sz w:val="21"/>
        </w:rPr>
      </w:pPr>
      <w:r>
        <w:fldChar w:fldCharType="begin"/>
      </w:r>
      <w:r>
        <w:instrText xml:space="preserve"> HYPERLINK \l "_bookmark73" </w:instrText>
      </w:r>
      <w:r>
        <w:fldChar w:fldCharType="separate"/>
      </w:r>
      <w:r>
        <w:rPr>
          <w:sz w:val="21"/>
        </w:rPr>
        <w:t>数</w:t>
      </w:r>
      <w:r>
        <w:rPr>
          <w:spacing w:val="-3"/>
          <w:sz w:val="21"/>
        </w:rPr>
        <w:t>组方</w:t>
      </w:r>
      <w:r>
        <w:rPr>
          <w:sz w:val="21"/>
        </w:rPr>
        <w:t>法</w:t>
      </w:r>
      <w:r>
        <w:rPr>
          <w:spacing w:val="-55"/>
          <w:sz w:val="21"/>
        </w:rPr>
        <w:t xml:space="preserve"> </w:t>
      </w:r>
      <w:r>
        <w:rPr>
          <w:rFonts w:ascii="Calibri" w:eastAsia="Calibri"/>
          <w:sz w:val="21"/>
        </w:rPr>
        <w:t>pop()</w:t>
      </w:r>
      <w:r>
        <w:rPr>
          <w:rFonts w:ascii="Calibri" w:eastAsia="Calibri"/>
          <w:spacing w:val="-4"/>
          <w:sz w:val="21"/>
        </w:rPr>
        <w:t xml:space="preserve"> </w:t>
      </w:r>
      <w:r>
        <w:rPr>
          <w:rFonts w:ascii="Calibri" w:eastAsia="Calibri"/>
          <w:sz w:val="21"/>
        </w:rPr>
        <w:t>push()</w:t>
      </w:r>
      <w:r>
        <w:rPr>
          <w:rFonts w:ascii="Calibri" w:eastAsia="Calibri"/>
          <w:spacing w:val="-4"/>
          <w:sz w:val="21"/>
        </w:rPr>
        <w:t xml:space="preserve"> </w:t>
      </w:r>
      <w:r>
        <w:rPr>
          <w:rFonts w:ascii="Calibri" w:eastAsia="Calibri"/>
          <w:sz w:val="21"/>
        </w:rPr>
        <w:t>unshift()</w:t>
      </w:r>
      <w:r>
        <w:rPr>
          <w:rFonts w:ascii="Calibri" w:eastAsia="Calibri"/>
          <w:spacing w:val="-2"/>
          <w:sz w:val="21"/>
        </w:rPr>
        <w:t xml:space="preserve"> </w:t>
      </w:r>
      <w:r>
        <w:rPr>
          <w:rFonts w:ascii="Calibri" w:eastAsia="Calibri"/>
          <w:sz w:val="21"/>
        </w:rPr>
        <w:t>shift()</w:t>
      </w:r>
      <w:r>
        <w:rPr>
          <w:rFonts w:ascii="Calibri" w:eastAsia="Calibri"/>
          <w:sz w:val="21"/>
        </w:rPr>
        <w:tab/>
      </w:r>
      <w:r>
        <w:rPr>
          <w:rFonts w:ascii="Calibri" w:eastAsia="Calibri"/>
          <w:sz w:val="21"/>
        </w:rPr>
        <w:t>47</w:t>
      </w:r>
      <w:r>
        <w:rPr>
          <w:rFonts w:ascii="Calibri" w:eastAsia="Calibri"/>
          <w:sz w:val="21"/>
        </w:rPr>
        <w:fldChar w:fldCharType="end"/>
      </w:r>
    </w:p>
    <w:p>
      <w:pPr>
        <w:pStyle w:val="14"/>
        <w:numPr>
          <w:ilvl w:val="0"/>
          <w:numId w:val="4"/>
        </w:numPr>
        <w:tabs>
          <w:tab w:val="left" w:pos="264"/>
          <w:tab w:val="left" w:leader="dot" w:pos="7674"/>
        </w:tabs>
        <w:spacing w:before="199" w:after="0" w:line="240" w:lineRule="auto"/>
        <w:ind w:left="984" w:right="1793" w:hanging="985"/>
        <w:jc w:val="right"/>
        <w:rPr>
          <w:rFonts w:ascii="Calibri" w:eastAsia="Calibri"/>
          <w:sz w:val="21"/>
        </w:rPr>
      </w:pPr>
      <w:r>
        <w:fldChar w:fldCharType="begin"/>
      </w:r>
      <w:r>
        <w:instrText xml:space="preserve"> HYPERLINK \l "_bookmark74" </w:instrText>
      </w:r>
      <w:r>
        <w:fldChar w:fldCharType="separate"/>
      </w:r>
      <w:r>
        <w:rPr>
          <w:sz w:val="21"/>
        </w:rPr>
        <w:t>事</w:t>
      </w:r>
      <w:r>
        <w:rPr>
          <w:spacing w:val="-3"/>
          <w:sz w:val="21"/>
        </w:rPr>
        <w:t>件</w:t>
      </w:r>
      <w:r>
        <w:rPr>
          <w:sz w:val="21"/>
        </w:rPr>
        <w:t>绑</w:t>
      </w:r>
      <w:r>
        <w:rPr>
          <w:spacing w:val="-3"/>
          <w:sz w:val="21"/>
        </w:rPr>
        <w:t>定</w:t>
      </w:r>
      <w:r>
        <w:rPr>
          <w:sz w:val="21"/>
        </w:rPr>
        <w:t>和</w:t>
      </w:r>
      <w:r>
        <w:rPr>
          <w:spacing w:val="-3"/>
          <w:sz w:val="21"/>
        </w:rPr>
        <w:t>普</w:t>
      </w:r>
      <w:r>
        <w:rPr>
          <w:sz w:val="21"/>
        </w:rPr>
        <w:t>通</w:t>
      </w:r>
      <w:r>
        <w:rPr>
          <w:spacing w:val="-3"/>
          <w:sz w:val="21"/>
        </w:rPr>
        <w:t>事</w:t>
      </w:r>
      <w:r>
        <w:rPr>
          <w:sz w:val="21"/>
        </w:rPr>
        <w:t>件</w:t>
      </w:r>
      <w:r>
        <w:rPr>
          <w:spacing w:val="-3"/>
          <w:sz w:val="21"/>
        </w:rPr>
        <w:t>有</w:t>
      </w:r>
      <w:r>
        <w:rPr>
          <w:sz w:val="21"/>
        </w:rPr>
        <w:t>什么</w:t>
      </w:r>
      <w:r>
        <w:rPr>
          <w:spacing w:val="-3"/>
          <w:sz w:val="21"/>
        </w:rPr>
        <w:t>区</w:t>
      </w:r>
      <w:r>
        <w:rPr>
          <w:sz w:val="21"/>
        </w:rPr>
        <w:t>别</w:t>
      </w:r>
      <w:r>
        <w:rPr>
          <w:sz w:val="21"/>
        </w:rPr>
        <w:tab/>
      </w:r>
      <w:r>
        <w:rPr>
          <w:rFonts w:ascii="Calibri" w:eastAsia="Calibri"/>
          <w:spacing w:val="-1"/>
          <w:sz w:val="21"/>
        </w:rPr>
        <w:t>47</w:t>
      </w:r>
      <w:r>
        <w:rPr>
          <w:rFonts w:ascii="Calibri" w:eastAsia="Calibri"/>
          <w:spacing w:val="-1"/>
          <w:sz w:val="21"/>
        </w:rPr>
        <w:fldChar w:fldCharType="end"/>
      </w:r>
    </w:p>
    <w:p>
      <w:pPr>
        <w:pStyle w:val="14"/>
        <w:numPr>
          <w:ilvl w:val="0"/>
          <w:numId w:val="4"/>
        </w:numPr>
        <w:tabs>
          <w:tab w:val="left" w:pos="930"/>
          <w:tab w:val="left" w:leader="dot" w:pos="8394"/>
        </w:tabs>
        <w:spacing w:before="199" w:after="0" w:line="240" w:lineRule="auto"/>
        <w:ind w:left="929" w:right="0" w:hanging="210"/>
        <w:jc w:val="left"/>
        <w:rPr>
          <w:rFonts w:ascii="Calibri" w:eastAsia="Calibri"/>
          <w:sz w:val="21"/>
        </w:rPr>
      </w:pPr>
      <w:r>
        <w:fldChar w:fldCharType="begin"/>
      </w:r>
      <w:r>
        <w:instrText xml:space="preserve"> HYPERLINK \l "_bookmark75" </w:instrText>
      </w:r>
      <w:r>
        <w:fldChar w:fldCharType="separate"/>
      </w:r>
      <w:r>
        <w:rPr>
          <w:rFonts w:ascii="Calibri" w:eastAsia="Calibri"/>
          <w:sz w:val="21"/>
        </w:rPr>
        <w:t>IE</w:t>
      </w:r>
      <w:r>
        <w:rPr>
          <w:rFonts w:ascii="Calibri" w:eastAsia="Calibri"/>
          <w:spacing w:val="6"/>
          <w:sz w:val="21"/>
        </w:rPr>
        <w:t xml:space="preserve"> </w:t>
      </w:r>
      <w:r>
        <w:rPr>
          <w:sz w:val="21"/>
        </w:rPr>
        <w:t>和</w:t>
      </w:r>
      <w:r>
        <w:rPr>
          <w:spacing w:val="-53"/>
          <w:sz w:val="21"/>
        </w:rPr>
        <w:t xml:space="preserve"> </w:t>
      </w:r>
      <w:r>
        <w:rPr>
          <w:rFonts w:ascii="Calibri" w:eastAsia="Calibri"/>
          <w:sz w:val="21"/>
        </w:rPr>
        <w:t>DOM</w:t>
      </w:r>
      <w:r>
        <w:rPr>
          <w:rFonts w:ascii="Calibri" w:eastAsia="Calibri"/>
          <w:spacing w:val="6"/>
          <w:sz w:val="21"/>
        </w:rPr>
        <w:t xml:space="preserve"> </w:t>
      </w:r>
      <w:r>
        <w:rPr>
          <w:spacing w:val="-3"/>
          <w:sz w:val="21"/>
        </w:rPr>
        <w:t>事</w:t>
      </w:r>
      <w:r>
        <w:rPr>
          <w:sz w:val="21"/>
        </w:rPr>
        <w:t>件</w:t>
      </w:r>
      <w:r>
        <w:rPr>
          <w:spacing w:val="-3"/>
          <w:sz w:val="21"/>
        </w:rPr>
        <w:t>流</w:t>
      </w:r>
      <w:r>
        <w:rPr>
          <w:sz w:val="21"/>
        </w:rPr>
        <w:t>的</w:t>
      </w:r>
      <w:r>
        <w:rPr>
          <w:spacing w:val="-3"/>
          <w:sz w:val="21"/>
        </w:rPr>
        <w:t>区</w:t>
      </w:r>
      <w:r>
        <w:rPr>
          <w:sz w:val="21"/>
        </w:rPr>
        <w:t>别</w:t>
      </w:r>
      <w:r>
        <w:rPr>
          <w:sz w:val="21"/>
        </w:rPr>
        <w:tab/>
      </w:r>
      <w:r>
        <w:rPr>
          <w:rFonts w:ascii="Calibri" w:eastAsia="Calibri"/>
          <w:sz w:val="21"/>
        </w:rPr>
        <w:t>48</w:t>
      </w:r>
      <w:r>
        <w:rPr>
          <w:rFonts w:ascii="Calibri" w:eastAsia="Calibri"/>
          <w:sz w:val="21"/>
        </w:rPr>
        <w:fldChar w:fldCharType="end"/>
      </w:r>
    </w:p>
    <w:p>
      <w:pPr>
        <w:pStyle w:val="14"/>
        <w:numPr>
          <w:ilvl w:val="0"/>
          <w:numId w:val="4"/>
        </w:numPr>
        <w:tabs>
          <w:tab w:val="left" w:pos="209"/>
          <w:tab w:val="left" w:leader="dot" w:pos="7674"/>
        </w:tabs>
        <w:spacing w:before="199" w:after="0" w:line="240" w:lineRule="auto"/>
        <w:ind w:left="929" w:right="1793" w:hanging="930"/>
        <w:jc w:val="right"/>
        <w:rPr>
          <w:rFonts w:ascii="Calibri" w:eastAsia="Calibri"/>
          <w:sz w:val="21"/>
        </w:rPr>
      </w:pPr>
      <w:r>
        <w:fldChar w:fldCharType="begin"/>
      </w:r>
      <w:r>
        <w:instrText xml:space="preserve"> HYPERLINK \l "_bookmark76" </w:instrText>
      </w:r>
      <w:r>
        <w:fldChar w:fldCharType="separate"/>
      </w:r>
      <w:r>
        <w:rPr>
          <w:rFonts w:ascii="Calibri" w:eastAsia="Calibri"/>
          <w:sz w:val="21"/>
        </w:rPr>
        <w:t>IE</w:t>
      </w:r>
      <w:r>
        <w:rPr>
          <w:rFonts w:ascii="Calibri" w:eastAsia="Calibri"/>
          <w:spacing w:val="8"/>
          <w:sz w:val="21"/>
        </w:rPr>
        <w:t xml:space="preserve"> </w:t>
      </w:r>
      <w:r>
        <w:rPr>
          <w:spacing w:val="-3"/>
          <w:sz w:val="21"/>
        </w:rPr>
        <w:t>和</w:t>
      </w:r>
      <w:r>
        <w:rPr>
          <w:sz w:val="21"/>
        </w:rPr>
        <w:t>标</w:t>
      </w:r>
      <w:r>
        <w:rPr>
          <w:spacing w:val="-3"/>
          <w:sz w:val="21"/>
        </w:rPr>
        <w:t>准</w:t>
      </w:r>
      <w:r>
        <w:rPr>
          <w:sz w:val="21"/>
        </w:rPr>
        <w:t>下</w:t>
      </w:r>
      <w:r>
        <w:rPr>
          <w:spacing w:val="-3"/>
          <w:sz w:val="21"/>
        </w:rPr>
        <w:t>有</w:t>
      </w:r>
      <w:r>
        <w:rPr>
          <w:sz w:val="21"/>
        </w:rPr>
        <w:t>哪</w:t>
      </w:r>
      <w:r>
        <w:rPr>
          <w:spacing w:val="-3"/>
          <w:sz w:val="21"/>
        </w:rPr>
        <w:t>些</w:t>
      </w:r>
      <w:r>
        <w:rPr>
          <w:sz w:val="21"/>
        </w:rPr>
        <w:t>兼</w:t>
      </w:r>
      <w:r>
        <w:rPr>
          <w:spacing w:val="-3"/>
          <w:sz w:val="21"/>
        </w:rPr>
        <w:t>容</w:t>
      </w:r>
      <w:r>
        <w:rPr>
          <w:sz w:val="21"/>
        </w:rPr>
        <w:t>性的</w:t>
      </w:r>
      <w:r>
        <w:rPr>
          <w:spacing w:val="-3"/>
          <w:sz w:val="21"/>
        </w:rPr>
        <w:t>写</w:t>
      </w:r>
      <w:r>
        <w:rPr>
          <w:sz w:val="21"/>
        </w:rPr>
        <w:t>法</w:t>
      </w:r>
      <w:r>
        <w:rPr>
          <w:sz w:val="21"/>
        </w:rPr>
        <w:tab/>
      </w:r>
      <w:r>
        <w:rPr>
          <w:rFonts w:ascii="Calibri" w:eastAsia="Calibri"/>
          <w:spacing w:val="-1"/>
          <w:sz w:val="21"/>
        </w:rPr>
        <w:t>48</w:t>
      </w:r>
      <w:r>
        <w:rPr>
          <w:rFonts w:ascii="Calibri" w:eastAsia="Calibri"/>
          <w:spacing w:val="-1"/>
          <w:sz w:val="21"/>
        </w:rPr>
        <w:fldChar w:fldCharType="end"/>
      </w:r>
    </w:p>
    <w:p>
      <w:pPr>
        <w:spacing w:after="0" w:line="240" w:lineRule="auto"/>
        <w:jc w:val="right"/>
        <w:rPr>
          <w:rFonts w:ascii="Calibri" w:eastAsia="Calibri"/>
          <w:sz w:val="21"/>
        </w:rPr>
        <w:sectPr>
          <w:pgSz w:w="11910" w:h="16840"/>
          <w:pgMar w:top="1480" w:right="0" w:bottom="280" w:left="1500" w:header="720" w:footer="720" w:gutter="0"/>
        </w:sectPr>
      </w:pPr>
    </w:p>
    <w:p>
      <w:pPr>
        <w:pStyle w:val="14"/>
        <w:numPr>
          <w:ilvl w:val="0"/>
          <w:numId w:val="4"/>
        </w:numPr>
        <w:tabs>
          <w:tab w:val="left" w:pos="930"/>
          <w:tab w:val="left" w:leader="dot" w:pos="8394"/>
        </w:tabs>
        <w:spacing w:before="41" w:after="0" w:line="240" w:lineRule="auto"/>
        <w:ind w:left="929" w:right="0" w:hanging="210"/>
        <w:jc w:val="left"/>
        <w:rPr>
          <w:rFonts w:ascii="Calibri" w:eastAsia="Calibri"/>
          <w:sz w:val="21"/>
        </w:rPr>
      </w:pPr>
      <w:r>
        <w:fldChar w:fldCharType="begin"/>
      </w:r>
      <w:r>
        <w:instrText xml:space="preserve"> HYPERLINK \l "_bookmark77" </w:instrText>
      </w:r>
      <w:r>
        <w:fldChar w:fldCharType="separate"/>
      </w:r>
      <w:r>
        <w:rPr>
          <w:rFonts w:ascii="Calibri" w:eastAsia="Calibri"/>
          <w:sz w:val="21"/>
        </w:rPr>
        <w:t>call</w:t>
      </w:r>
      <w:r>
        <w:rPr>
          <w:rFonts w:ascii="Calibri" w:eastAsia="Calibri"/>
          <w:spacing w:val="2"/>
          <w:sz w:val="21"/>
        </w:rPr>
        <w:t xml:space="preserve"> </w:t>
      </w:r>
      <w:r>
        <w:rPr>
          <w:sz w:val="21"/>
        </w:rPr>
        <w:t>和</w:t>
      </w:r>
      <w:r>
        <w:rPr>
          <w:spacing w:val="-53"/>
          <w:sz w:val="21"/>
        </w:rPr>
        <w:t xml:space="preserve"> </w:t>
      </w:r>
      <w:r>
        <w:rPr>
          <w:rFonts w:ascii="Calibri" w:eastAsia="Calibri"/>
          <w:sz w:val="21"/>
        </w:rPr>
        <w:t>apply</w:t>
      </w:r>
      <w:r>
        <w:rPr>
          <w:rFonts w:ascii="Calibri" w:eastAsia="Calibri"/>
          <w:spacing w:val="3"/>
          <w:sz w:val="21"/>
        </w:rPr>
        <w:t xml:space="preserve"> </w:t>
      </w:r>
      <w:r>
        <w:rPr>
          <w:sz w:val="21"/>
        </w:rPr>
        <w:t>的</w:t>
      </w:r>
      <w:r>
        <w:rPr>
          <w:spacing w:val="-3"/>
          <w:sz w:val="21"/>
        </w:rPr>
        <w:t>区</w:t>
      </w:r>
      <w:r>
        <w:rPr>
          <w:sz w:val="21"/>
        </w:rPr>
        <w:t>别</w:t>
      </w:r>
      <w:r>
        <w:rPr>
          <w:sz w:val="21"/>
        </w:rPr>
        <w:tab/>
      </w:r>
      <w:r>
        <w:rPr>
          <w:rFonts w:ascii="Calibri" w:eastAsia="Calibri"/>
          <w:sz w:val="21"/>
        </w:rPr>
        <w:t>49</w:t>
      </w:r>
      <w:r>
        <w:rPr>
          <w:rFonts w:ascii="Calibri" w:eastAsia="Calibri"/>
          <w:sz w:val="21"/>
        </w:rPr>
        <w:fldChar w:fldCharType="end"/>
      </w:r>
    </w:p>
    <w:p>
      <w:pPr>
        <w:pStyle w:val="14"/>
        <w:numPr>
          <w:ilvl w:val="0"/>
          <w:numId w:val="4"/>
        </w:numPr>
        <w:tabs>
          <w:tab w:val="left" w:pos="927"/>
          <w:tab w:val="left" w:leader="dot" w:pos="8394"/>
        </w:tabs>
        <w:spacing w:before="199" w:after="0" w:line="240" w:lineRule="auto"/>
        <w:ind w:left="926" w:right="0" w:hanging="207"/>
        <w:jc w:val="left"/>
        <w:rPr>
          <w:rFonts w:ascii="Calibri" w:eastAsia="Calibri"/>
          <w:sz w:val="21"/>
        </w:rPr>
      </w:pPr>
      <w:r>
        <w:fldChar w:fldCharType="begin"/>
      </w:r>
      <w:r>
        <w:instrText xml:space="preserve"> HYPERLINK \l "_bookmark78" </w:instrText>
      </w:r>
      <w:r>
        <w:fldChar w:fldCharType="separate"/>
      </w:r>
      <w:r>
        <w:rPr>
          <w:rFonts w:ascii="Calibri" w:eastAsia="Calibri"/>
          <w:sz w:val="21"/>
        </w:rPr>
        <w:t>b</w:t>
      </w:r>
      <w:r>
        <w:rPr>
          <w:rFonts w:ascii="Calibri" w:eastAsia="Calibri"/>
          <w:spacing w:val="6"/>
          <w:sz w:val="21"/>
        </w:rPr>
        <w:t xml:space="preserve"> </w:t>
      </w:r>
      <w:r>
        <w:rPr>
          <w:spacing w:val="-3"/>
          <w:sz w:val="21"/>
        </w:rPr>
        <w:t>继</w:t>
      </w:r>
      <w:r>
        <w:rPr>
          <w:sz w:val="21"/>
        </w:rPr>
        <w:t>承</w:t>
      </w:r>
      <w:r>
        <w:rPr>
          <w:spacing w:val="-51"/>
          <w:sz w:val="21"/>
        </w:rPr>
        <w:t xml:space="preserve"> </w:t>
      </w:r>
      <w:r>
        <w:rPr>
          <w:rFonts w:ascii="Calibri" w:eastAsia="Calibri"/>
          <w:sz w:val="21"/>
        </w:rPr>
        <w:t>a</w:t>
      </w:r>
      <w:r>
        <w:rPr>
          <w:rFonts w:ascii="Calibri" w:eastAsia="Calibri"/>
          <w:spacing w:val="7"/>
          <w:sz w:val="21"/>
        </w:rPr>
        <w:t xml:space="preserve"> </w:t>
      </w:r>
      <w:r>
        <w:rPr>
          <w:spacing w:val="-3"/>
          <w:sz w:val="21"/>
        </w:rPr>
        <w:t>的</w:t>
      </w:r>
      <w:r>
        <w:rPr>
          <w:sz w:val="21"/>
        </w:rPr>
        <w:t>方法</w:t>
      </w:r>
      <w:r>
        <w:rPr>
          <w:sz w:val="21"/>
        </w:rPr>
        <w:tab/>
      </w:r>
      <w:r>
        <w:rPr>
          <w:rFonts w:ascii="Calibri" w:eastAsia="Calibri"/>
          <w:sz w:val="21"/>
        </w:rPr>
        <w:t>49</w:t>
      </w:r>
      <w:r>
        <w:rPr>
          <w:rFonts w:ascii="Calibri" w:eastAsia="Calibri"/>
          <w:sz w:val="21"/>
        </w:rPr>
        <w:fldChar w:fldCharType="end"/>
      </w:r>
    </w:p>
    <w:p>
      <w:pPr>
        <w:pStyle w:val="14"/>
        <w:numPr>
          <w:ilvl w:val="0"/>
          <w:numId w:val="4"/>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"_bookmark79" </w:instrText>
      </w:r>
      <w:r>
        <w:fldChar w:fldCharType="separate"/>
      </w:r>
      <w:r>
        <w:rPr>
          <w:sz w:val="21"/>
        </w:rPr>
        <w:t>如</w:t>
      </w:r>
      <w:r>
        <w:rPr>
          <w:spacing w:val="-3"/>
          <w:sz w:val="21"/>
        </w:rPr>
        <w:t>何</w:t>
      </w:r>
      <w:r>
        <w:rPr>
          <w:sz w:val="21"/>
        </w:rPr>
        <w:t>阻</w:t>
      </w:r>
      <w:r>
        <w:rPr>
          <w:spacing w:val="-3"/>
          <w:sz w:val="21"/>
        </w:rPr>
        <w:t>止</w:t>
      </w:r>
      <w:r>
        <w:rPr>
          <w:sz w:val="21"/>
        </w:rPr>
        <w:t>事</w:t>
      </w:r>
      <w:r>
        <w:rPr>
          <w:spacing w:val="-3"/>
          <w:sz w:val="21"/>
        </w:rPr>
        <w:t>件</w:t>
      </w:r>
      <w:r>
        <w:rPr>
          <w:sz w:val="21"/>
        </w:rPr>
        <w:t>冒</w:t>
      </w:r>
      <w:r>
        <w:rPr>
          <w:spacing w:val="-3"/>
          <w:sz w:val="21"/>
        </w:rPr>
        <w:t>泡和</w:t>
      </w:r>
      <w:r>
        <w:rPr>
          <w:sz w:val="21"/>
        </w:rPr>
        <w:t>默认</w:t>
      </w:r>
      <w:r>
        <w:rPr>
          <w:spacing w:val="-3"/>
          <w:sz w:val="21"/>
        </w:rPr>
        <w:t>事</w:t>
      </w:r>
      <w:r>
        <w:rPr>
          <w:sz w:val="21"/>
        </w:rPr>
        <w:t>件</w:t>
      </w:r>
      <w:r>
        <w:rPr>
          <w:sz w:val="21"/>
        </w:rPr>
        <w:tab/>
      </w:r>
      <w:r>
        <w:rPr>
          <w:rFonts w:ascii="Calibri" w:eastAsia="Calibri"/>
          <w:sz w:val="21"/>
        </w:rPr>
        <w:t>50</w:t>
      </w:r>
      <w:r>
        <w:rPr>
          <w:rFonts w:ascii="Calibri" w:eastAsia="Calibri"/>
          <w:sz w:val="21"/>
        </w:rPr>
        <w:fldChar w:fldCharType="end"/>
      </w:r>
    </w:p>
    <w:p>
      <w:pPr>
        <w:pStyle w:val="14"/>
        <w:numPr>
          <w:ilvl w:val="0"/>
          <w:numId w:val="4"/>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"_bookmark80" </w:instrText>
      </w:r>
      <w:r>
        <w:fldChar w:fldCharType="separate"/>
      </w:r>
      <w:r>
        <w:rPr>
          <w:sz w:val="21"/>
        </w:rPr>
        <w:t>添加</w:t>
      </w:r>
      <w:r>
        <w:rPr>
          <w:spacing w:val="2"/>
          <w:sz w:val="21"/>
        </w:rPr>
        <w:t xml:space="preserve"> </w:t>
      </w:r>
      <w:r>
        <w:rPr>
          <w:sz w:val="21"/>
        </w:rPr>
        <w:t>删除</w:t>
      </w:r>
      <w:r>
        <w:rPr>
          <w:spacing w:val="2"/>
          <w:sz w:val="21"/>
        </w:rPr>
        <w:t xml:space="preserve"> </w:t>
      </w:r>
      <w:r>
        <w:rPr>
          <w:spacing w:val="-3"/>
          <w:sz w:val="21"/>
        </w:rPr>
        <w:t>替</w:t>
      </w:r>
      <w:r>
        <w:rPr>
          <w:sz w:val="21"/>
        </w:rPr>
        <w:t>换</w:t>
      </w:r>
      <w:r>
        <w:rPr>
          <w:spacing w:val="6"/>
          <w:sz w:val="21"/>
        </w:rPr>
        <w:t xml:space="preserve"> </w:t>
      </w:r>
      <w:r>
        <w:rPr>
          <w:spacing w:val="-3"/>
          <w:sz w:val="21"/>
        </w:rPr>
        <w:t>插入</w:t>
      </w:r>
      <w:r>
        <w:rPr>
          <w:sz w:val="21"/>
        </w:rPr>
        <w:t>到某</w:t>
      </w:r>
      <w:r>
        <w:rPr>
          <w:spacing w:val="-3"/>
          <w:sz w:val="21"/>
        </w:rPr>
        <w:t>个</w:t>
      </w:r>
      <w:r>
        <w:rPr>
          <w:sz w:val="21"/>
        </w:rPr>
        <w:t>接</w:t>
      </w:r>
      <w:r>
        <w:rPr>
          <w:spacing w:val="-3"/>
          <w:sz w:val="21"/>
        </w:rPr>
        <w:t>点</w:t>
      </w:r>
      <w:r>
        <w:rPr>
          <w:sz w:val="21"/>
        </w:rPr>
        <w:t>的</w:t>
      </w:r>
      <w:r>
        <w:rPr>
          <w:spacing w:val="-3"/>
          <w:sz w:val="21"/>
        </w:rPr>
        <w:t>方</w:t>
      </w:r>
      <w:r>
        <w:rPr>
          <w:sz w:val="21"/>
        </w:rPr>
        <w:t>法</w:t>
      </w:r>
      <w:r>
        <w:rPr>
          <w:sz w:val="21"/>
        </w:rPr>
        <w:tab/>
      </w:r>
      <w:r>
        <w:rPr>
          <w:rFonts w:ascii="Calibri" w:eastAsia="Calibri"/>
          <w:sz w:val="21"/>
        </w:rPr>
        <w:t>50</w:t>
      </w:r>
      <w:r>
        <w:rPr>
          <w:rFonts w:ascii="Calibri" w:eastAsia="Calibri"/>
          <w:sz w:val="21"/>
        </w:rPr>
        <w:fldChar w:fldCharType="end"/>
      </w:r>
    </w:p>
    <w:p>
      <w:pPr>
        <w:pStyle w:val="14"/>
        <w:numPr>
          <w:ilvl w:val="0"/>
          <w:numId w:val="4"/>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"_bookmark81" </w:instrText>
      </w:r>
      <w:r>
        <w:fldChar w:fldCharType="separate"/>
      </w:r>
      <w:r>
        <w:rPr>
          <w:rFonts w:ascii="Calibri" w:eastAsia="Calibri"/>
          <w:sz w:val="21"/>
        </w:rPr>
        <w:t>javascript</w:t>
      </w:r>
      <w:r>
        <w:rPr>
          <w:rFonts w:ascii="Calibri" w:eastAsia="Calibri"/>
          <w:spacing w:val="8"/>
          <w:sz w:val="21"/>
        </w:rPr>
        <w:t xml:space="preserve"> </w:t>
      </w:r>
      <w:r>
        <w:rPr>
          <w:spacing w:val="-3"/>
          <w:sz w:val="21"/>
        </w:rPr>
        <w:t>的</w:t>
      </w:r>
      <w:r>
        <w:rPr>
          <w:sz w:val="21"/>
        </w:rPr>
        <w:t>本</w:t>
      </w:r>
      <w:r>
        <w:rPr>
          <w:spacing w:val="-3"/>
          <w:sz w:val="21"/>
        </w:rPr>
        <w:t>地</w:t>
      </w:r>
      <w:r>
        <w:rPr>
          <w:sz w:val="21"/>
        </w:rPr>
        <w:t>对</w:t>
      </w:r>
      <w:r>
        <w:rPr>
          <w:spacing w:val="-3"/>
          <w:sz w:val="21"/>
        </w:rPr>
        <w:t>象，</w:t>
      </w:r>
      <w:r>
        <w:rPr>
          <w:sz w:val="21"/>
        </w:rPr>
        <w:t>内置</w:t>
      </w:r>
      <w:r>
        <w:rPr>
          <w:spacing w:val="-3"/>
          <w:sz w:val="21"/>
        </w:rPr>
        <w:t>对</w:t>
      </w:r>
      <w:r>
        <w:rPr>
          <w:sz w:val="21"/>
        </w:rPr>
        <w:t>象</w:t>
      </w:r>
      <w:r>
        <w:rPr>
          <w:spacing w:val="-3"/>
          <w:sz w:val="21"/>
        </w:rPr>
        <w:t>和</w:t>
      </w:r>
      <w:r>
        <w:rPr>
          <w:sz w:val="21"/>
        </w:rPr>
        <w:t>宿</w:t>
      </w:r>
      <w:r>
        <w:rPr>
          <w:spacing w:val="-3"/>
          <w:sz w:val="21"/>
        </w:rPr>
        <w:t>主</w:t>
      </w:r>
      <w:r>
        <w:rPr>
          <w:sz w:val="21"/>
        </w:rPr>
        <w:t>对象</w:t>
      </w:r>
      <w:r>
        <w:rPr>
          <w:sz w:val="21"/>
        </w:rPr>
        <w:tab/>
      </w:r>
      <w:r>
        <w:rPr>
          <w:rFonts w:ascii="Calibri" w:eastAsia="Calibri"/>
          <w:sz w:val="21"/>
        </w:rPr>
        <w:t>50</w:t>
      </w:r>
      <w:r>
        <w:rPr>
          <w:rFonts w:ascii="Calibri" w:eastAsia="Calibri"/>
          <w:sz w:val="21"/>
        </w:rPr>
        <w:fldChar w:fldCharType="end"/>
      </w:r>
    </w:p>
    <w:p>
      <w:pPr>
        <w:pStyle w:val="14"/>
        <w:numPr>
          <w:ilvl w:val="0"/>
          <w:numId w:val="4"/>
        </w:numPr>
        <w:tabs>
          <w:tab w:val="left" w:pos="1033"/>
          <w:tab w:val="left" w:leader="dot" w:pos="8394"/>
        </w:tabs>
        <w:spacing w:before="199" w:after="0" w:line="240" w:lineRule="auto"/>
        <w:ind w:left="1032" w:right="0" w:hanging="313"/>
        <w:jc w:val="left"/>
        <w:rPr>
          <w:rFonts w:ascii="Calibri" w:eastAsia="Calibri"/>
          <w:sz w:val="21"/>
        </w:rPr>
      </w:pPr>
      <w:r>
        <w:fldChar w:fldCharType="begin"/>
      </w:r>
      <w:r>
        <w:instrText xml:space="preserve"> HYPERLINK \l "_bookmark82" </w:instrText>
      </w:r>
      <w:r>
        <w:fldChar w:fldCharType="separate"/>
      </w:r>
      <w:r>
        <w:rPr>
          <w:rFonts w:ascii="Calibri" w:eastAsia="Calibri"/>
          <w:sz w:val="21"/>
        </w:rPr>
        <w:t xml:space="preserve">window.onload </w:t>
      </w:r>
      <w:r>
        <w:rPr>
          <w:rFonts w:ascii="Calibri" w:eastAsia="Calibri"/>
          <w:spacing w:val="4"/>
          <w:sz w:val="21"/>
        </w:rPr>
        <w:t xml:space="preserve"> </w:t>
      </w:r>
      <w:r>
        <w:rPr>
          <w:sz w:val="21"/>
        </w:rPr>
        <w:t>和</w:t>
      </w:r>
      <w:r>
        <w:rPr>
          <w:spacing w:val="-56"/>
          <w:sz w:val="21"/>
        </w:rPr>
        <w:t xml:space="preserve"> </w:t>
      </w:r>
      <w:r>
        <w:rPr>
          <w:rFonts w:ascii="Calibri" w:eastAsia="Calibri"/>
          <w:sz w:val="21"/>
        </w:rPr>
        <w:t>document</w:t>
      </w:r>
      <w:r>
        <w:rPr>
          <w:rFonts w:ascii="Calibri" w:eastAsia="Calibri"/>
          <w:spacing w:val="-4"/>
          <w:sz w:val="21"/>
        </w:rPr>
        <w:t xml:space="preserve"> </w:t>
      </w:r>
      <w:r>
        <w:rPr>
          <w:rFonts w:ascii="Calibri" w:eastAsia="Calibri"/>
          <w:sz w:val="21"/>
        </w:rPr>
        <w:t xml:space="preserve">ready </w:t>
      </w:r>
      <w:r>
        <w:rPr>
          <w:sz w:val="21"/>
        </w:rPr>
        <w:t>的</w:t>
      </w:r>
      <w:r>
        <w:rPr>
          <w:spacing w:val="-3"/>
          <w:sz w:val="21"/>
        </w:rPr>
        <w:t>区</w:t>
      </w:r>
      <w:r>
        <w:rPr>
          <w:sz w:val="21"/>
        </w:rPr>
        <w:t>别</w:t>
      </w:r>
      <w:r>
        <w:rPr>
          <w:sz w:val="21"/>
        </w:rPr>
        <w:tab/>
      </w:r>
      <w:r>
        <w:rPr>
          <w:rFonts w:ascii="Calibri" w:eastAsia="Calibri"/>
          <w:sz w:val="21"/>
        </w:rPr>
        <w:t>50</w:t>
      </w:r>
      <w:r>
        <w:rPr>
          <w:rFonts w:ascii="Calibri" w:eastAsia="Calibri"/>
          <w:sz w:val="21"/>
        </w:rPr>
        <w:fldChar w:fldCharType="end"/>
      </w:r>
    </w:p>
    <w:p>
      <w:pPr>
        <w:pStyle w:val="8"/>
        <w:tabs>
          <w:tab w:val="left" w:leader="dot" w:pos="8394"/>
        </w:tabs>
        <w:spacing w:before="199"/>
        <w:ind w:left="720"/>
        <w:rPr>
          <w:rFonts w:ascii="Calibri" w:hAnsi="Calibri" w:eastAsia="Calibri"/>
        </w:rPr>
      </w:pPr>
      <w:r>
        <w:fldChar w:fldCharType="begin"/>
      </w:r>
      <w:r>
        <w:instrText xml:space="preserve"> HYPERLINK \l "_bookmark83" </w:instrText>
      </w:r>
      <w:r>
        <w:fldChar w:fldCharType="separate"/>
      </w:r>
      <w:r>
        <w:rPr>
          <w:rFonts w:ascii="Calibri" w:hAnsi="Calibri" w:eastAsia="Calibri"/>
        </w:rPr>
        <w:t>1</w:t>
      </w:r>
      <w:r>
        <w:rPr>
          <w:rFonts w:ascii="Calibri Light" w:hAnsi="Calibri Light" w:eastAsia="Calibri Light"/>
          <w:b w:val="0"/>
        </w:rPr>
        <w:t>4.</w:t>
      </w:r>
      <w:r>
        <w:rPr>
          <w:rFonts w:ascii="Calibri Light" w:hAnsi="Calibri Light" w:eastAsia="Calibri Light"/>
          <w:b w:val="0"/>
          <w:spacing w:val="1"/>
        </w:rPr>
        <w:t xml:space="preserve"> </w:t>
      </w:r>
      <w:r>
        <w:rPr>
          <w:rFonts w:ascii="Calibri" w:hAnsi="Calibri" w:eastAsia="Calibri"/>
        </w:rPr>
        <w:t>”==”</w:t>
      </w:r>
      <w:r>
        <w:rPr>
          <w:spacing w:val="-3"/>
        </w:rPr>
        <w:t>和</w:t>
      </w:r>
      <w:r>
        <w:rPr>
          <w:rFonts w:ascii="Calibri" w:hAnsi="Calibri" w:eastAsia="Calibri"/>
        </w:rPr>
        <w:t>“===”</w:t>
      </w:r>
      <w:r>
        <w:t>的</w:t>
      </w:r>
      <w:r>
        <w:rPr>
          <w:spacing w:val="-3"/>
        </w:rPr>
        <w:t>不</w:t>
      </w:r>
      <w:r>
        <w:t>同</w:t>
      </w:r>
      <w:r>
        <w:tab/>
      </w:r>
      <w:r>
        <w:rPr>
          <w:rFonts w:ascii="Calibri" w:hAnsi="Calibri" w:eastAsia="Calibri"/>
        </w:rPr>
        <w:t>51</w:t>
      </w:r>
      <w:r>
        <w:rPr>
          <w:rFonts w:ascii="Calibri" w:hAnsi="Calibri" w:eastAsia="Calibri"/>
        </w:rPr>
        <w:fldChar w:fldCharType="end"/>
      </w:r>
    </w:p>
    <w:p>
      <w:pPr>
        <w:pStyle w:val="14"/>
        <w:numPr>
          <w:ilvl w:val="0"/>
          <w:numId w:val="5"/>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"_bookmark84" </w:instrText>
      </w:r>
      <w:r>
        <w:fldChar w:fldCharType="separate"/>
      </w:r>
      <w:r>
        <w:rPr>
          <w:rFonts w:ascii="Calibri" w:eastAsia="Calibri"/>
          <w:sz w:val="21"/>
        </w:rPr>
        <w:t>javascript</w:t>
      </w:r>
      <w:r>
        <w:rPr>
          <w:rFonts w:ascii="Calibri" w:eastAsia="Calibri"/>
          <w:spacing w:val="3"/>
          <w:sz w:val="21"/>
        </w:rPr>
        <w:t xml:space="preserve"> </w:t>
      </w:r>
      <w:r>
        <w:rPr>
          <w:spacing w:val="-3"/>
          <w:sz w:val="21"/>
        </w:rPr>
        <w:t>的</w:t>
      </w:r>
      <w:r>
        <w:rPr>
          <w:sz w:val="21"/>
        </w:rPr>
        <w:t>同</w:t>
      </w:r>
      <w:r>
        <w:rPr>
          <w:spacing w:val="-3"/>
          <w:sz w:val="21"/>
        </w:rPr>
        <w:t>源</w:t>
      </w:r>
      <w:r>
        <w:rPr>
          <w:sz w:val="21"/>
        </w:rPr>
        <w:t>策略</w:t>
      </w:r>
      <w:r>
        <w:rPr>
          <w:sz w:val="21"/>
        </w:rPr>
        <w:tab/>
      </w:r>
      <w:r>
        <w:rPr>
          <w:rFonts w:ascii="Calibri" w:eastAsia="Calibri"/>
          <w:sz w:val="21"/>
        </w:rPr>
        <w:t>51</w:t>
      </w:r>
      <w:r>
        <w:rPr>
          <w:rFonts w:ascii="Calibri" w:eastAsia="Calibri"/>
          <w:sz w:val="21"/>
        </w:rPr>
        <w:fldChar w:fldCharType="end"/>
      </w:r>
    </w:p>
    <w:p>
      <w:pPr>
        <w:pStyle w:val="14"/>
        <w:numPr>
          <w:ilvl w:val="0"/>
          <w:numId w:val="5"/>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"_bookmark85" </w:instrText>
      </w:r>
      <w:r>
        <w:fldChar w:fldCharType="separate"/>
      </w:r>
      <w:r>
        <w:rPr>
          <w:rFonts w:ascii="Calibri" w:eastAsia="Calibri"/>
          <w:sz w:val="21"/>
        </w:rPr>
        <w:t>JavaScript</w:t>
      </w:r>
      <w:r>
        <w:rPr>
          <w:rFonts w:ascii="Calibri" w:eastAsia="Calibri"/>
          <w:spacing w:val="9"/>
          <w:sz w:val="21"/>
        </w:rPr>
        <w:t xml:space="preserve"> </w:t>
      </w:r>
      <w:r>
        <w:rPr>
          <w:spacing w:val="-3"/>
          <w:sz w:val="21"/>
        </w:rPr>
        <w:t>是</w:t>
      </w:r>
      <w:r>
        <w:rPr>
          <w:sz w:val="21"/>
        </w:rPr>
        <w:t>一</w:t>
      </w:r>
      <w:r>
        <w:rPr>
          <w:spacing w:val="-3"/>
          <w:sz w:val="21"/>
        </w:rPr>
        <w:t>门</w:t>
      </w:r>
      <w:r>
        <w:rPr>
          <w:sz w:val="21"/>
        </w:rPr>
        <w:t>什</w:t>
      </w:r>
      <w:r>
        <w:rPr>
          <w:spacing w:val="-3"/>
          <w:sz w:val="21"/>
        </w:rPr>
        <w:t>么</w:t>
      </w:r>
      <w:r>
        <w:rPr>
          <w:sz w:val="21"/>
        </w:rPr>
        <w:t>样的</w:t>
      </w:r>
      <w:r>
        <w:rPr>
          <w:spacing w:val="-3"/>
          <w:sz w:val="21"/>
        </w:rPr>
        <w:t>语</w:t>
      </w:r>
      <w:r>
        <w:rPr>
          <w:sz w:val="21"/>
        </w:rPr>
        <w:t>言</w:t>
      </w:r>
      <w:r>
        <w:rPr>
          <w:spacing w:val="-3"/>
          <w:sz w:val="21"/>
        </w:rPr>
        <w:t>，</w:t>
      </w:r>
      <w:r>
        <w:rPr>
          <w:sz w:val="21"/>
        </w:rPr>
        <w:t>它</w:t>
      </w:r>
      <w:r>
        <w:rPr>
          <w:spacing w:val="-3"/>
          <w:sz w:val="21"/>
        </w:rPr>
        <w:t>有</w:t>
      </w:r>
      <w:r>
        <w:rPr>
          <w:sz w:val="21"/>
        </w:rPr>
        <w:t>哪</w:t>
      </w:r>
      <w:r>
        <w:rPr>
          <w:spacing w:val="-3"/>
          <w:sz w:val="21"/>
        </w:rPr>
        <w:t>些</w:t>
      </w:r>
      <w:r>
        <w:rPr>
          <w:sz w:val="21"/>
        </w:rPr>
        <w:t>特</w:t>
      </w:r>
      <w:r>
        <w:rPr>
          <w:spacing w:val="-3"/>
          <w:sz w:val="21"/>
        </w:rPr>
        <w:t>点</w:t>
      </w:r>
      <w:r>
        <w:rPr>
          <w:sz w:val="21"/>
        </w:rPr>
        <w:t>？</w:t>
      </w:r>
      <w:r>
        <w:rPr>
          <w:sz w:val="21"/>
        </w:rPr>
        <w:tab/>
      </w:r>
      <w:r>
        <w:rPr>
          <w:rFonts w:ascii="Calibri" w:eastAsia="Calibri"/>
          <w:sz w:val="21"/>
        </w:rPr>
        <w:t>51</w:t>
      </w:r>
      <w:r>
        <w:rPr>
          <w:rFonts w:ascii="Calibri" w:eastAsia="Calibri"/>
          <w:sz w:val="21"/>
        </w:rPr>
        <w:fldChar w:fldCharType="end"/>
      </w:r>
    </w:p>
    <w:p>
      <w:pPr>
        <w:pStyle w:val="14"/>
        <w:numPr>
          <w:ilvl w:val="0"/>
          <w:numId w:val="5"/>
        </w:numPr>
        <w:tabs>
          <w:tab w:val="left" w:pos="1035"/>
          <w:tab w:val="left" w:leader="dot" w:pos="8394"/>
        </w:tabs>
        <w:spacing w:before="199" w:after="0" w:line="240" w:lineRule="auto"/>
        <w:ind w:left="1034" w:right="0" w:hanging="315"/>
        <w:jc w:val="left"/>
        <w:rPr>
          <w:rFonts w:ascii="Calibri" w:eastAsia="Calibri"/>
          <w:sz w:val="21"/>
        </w:rPr>
      </w:pPr>
      <w:r>
        <w:fldChar w:fldCharType="begin"/>
      </w:r>
      <w:r>
        <w:instrText xml:space="preserve"> HYPERLINK \l "_bookmark86" </w:instrText>
      </w:r>
      <w:r>
        <w:fldChar w:fldCharType="separate"/>
      </w:r>
      <w:r>
        <w:rPr>
          <w:rFonts w:ascii="Calibri" w:eastAsia="Calibri"/>
          <w:sz w:val="21"/>
        </w:rPr>
        <w:t>JavaScript</w:t>
      </w:r>
      <w:r>
        <w:rPr>
          <w:rFonts w:ascii="Calibri" w:eastAsia="Calibri"/>
          <w:spacing w:val="3"/>
          <w:sz w:val="21"/>
        </w:rPr>
        <w:t xml:space="preserve"> </w:t>
      </w:r>
      <w:r>
        <w:rPr>
          <w:spacing w:val="-3"/>
          <w:sz w:val="21"/>
        </w:rPr>
        <w:t>的</w:t>
      </w:r>
      <w:r>
        <w:rPr>
          <w:sz w:val="21"/>
        </w:rPr>
        <w:t>数</w:t>
      </w:r>
      <w:r>
        <w:rPr>
          <w:spacing w:val="-3"/>
          <w:sz w:val="21"/>
        </w:rPr>
        <w:t>据</w:t>
      </w:r>
      <w:r>
        <w:rPr>
          <w:sz w:val="21"/>
        </w:rPr>
        <w:t>类</w:t>
      </w:r>
      <w:r>
        <w:rPr>
          <w:spacing w:val="-3"/>
          <w:sz w:val="21"/>
        </w:rPr>
        <w:t>型</w:t>
      </w:r>
      <w:r>
        <w:rPr>
          <w:sz w:val="21"/>
        </w:rPr>
        <w:t>都有</w:t>
      </w:r>
      <w:r>
        <w:rPr>
          <w:spacing w:val="-3"/>
          <w:sz w:val="21"/>
        </w:rPr>
        <w:t>什</w:t>
      </w:r>
      <w:r>
        <w:rPr>
          <w:sz w:val="21"/>
        </w:rPr>
        <w:t>么？</w:t>
      </w:r>
      <w:r>
        <w:rPr>
          <w:sz w:val="21"/>
        </w:rPr>
        <w:tab/>
      </w:r>
      <w:r>
        <w:rPr>
          <w:rFonts w:ascii="Calibri" w:eastAsia="Calibri"/>
          <w:sz w:val="21"/>
        </w:rPr>
        <w:t>52</w:t>
      </w:r>
      <w:r>
        <w:rPr>
          <w:rFonts w:ascii="Calibri" w:eastAsia="Calibri"/>
          <w:sz w:val="21"/>
        </w:rPr>
        <w:fldChar w:fldCharType="end"/>
      </w:r>
    </w:p>
    <w:p>
      <w:pPr>
        <w:pStyle w:val="14"/>
        <w:numPr>
          <w:ilvl w:val="0"/>
          <w:numId w:val="5"/>
        </w:numPr>
        <w:tabs>
          <w:tab w:val="left" w:pos="1090"/>
          <w:tab w:val="left" w:leader="dot" w:pos="8394"/>
        </w:tabs>
        <w:spacing w:before="199" w:after="0" w:line="417" w:lineRule="auto"/>
        <w:ind w:left="720" w:right="1793" w:firstLine="0"/>
        <w:jc w:val="left"/>
        <w:rPr>
          <w:rFonts w:ascii="Calibri" w:eastAsia="Calibri"/>
          <w:sz w:val="21"/>
        </w:rPr>
      </w:pPr>
      <w:r>
        <w:fldChar w:fldCharType="begin"/>
      </w:r>
      <w:r>
        <w:instrText xml:space="preserve"> HYPERLINK \l "_bookmark87" </w:instrText>
      </w:r>
      <w:r>
        <w:fldChar w:fldCharType="separate"/>
      </w:r>
      <w:r>
        <w:rPr>
          <w:sz w:val="21"/>
        </w:rPr>
        <w:t>已知</w:t>
      </w:r>
      <w:r>
        <w:rPr>
          <w:spacing w:val="-22"/>
          <w:sz w:val="21"/>
        </w:rPr>
        <w:t xml:space="preserve"> </w:t>
      </w:r>
      <w:r>
        <w:rPr>
          <w:rFonts w:ascii="Calibri" w:eastAsia="Calibri"/>
          <w:sz w:val="21"/>
        </w:rPr>
        <w:t>ID</w:t>
      </w:r>
      <w:r>
        <w:rPr>
          <w:rFonts w:ascii="Calibri" w:eastAsia="Calibri"/>
          <w:spacing w:val="34"/>
          <w:sz w:val="21"/>
        </w:rPr>
        <w:t xml:space="preserve"> </w:t>
      </w:r>
      <w:r>
        <w:rPr>
          <w:sz w:val="21"/>
        </w:rPr>
        <w:t>的</w:t>
      </w:r>
      <w:r>
        <w:rPr>
          <w:spacing w:val="-21"/>
          <w:sz w:val="21"/>
        </w:rPr>
        <w:t xml:space="preserve"> </w:t>
      </w:r>
      <w:r>
        <w:rPr>
          <w:rFonts w:ascii="Calibri" w:eastAsia="Calibri"/>
          <w:sz w:val="21"/>
        </w:rPr>
        <w:t>Input</w:t>
      </w:r>
      <w:r>
        <w:rPr>
          <w:rFonts w:ascii="Calibri" w:eastAsia="Calibri"/>
          <w:spacing w:val="35"/>
          <w:sz w:val="21"/>
        </w:rPr>
        <w:t xml:space="preserve"> </w:t>
      </w:r>
      <w:r>
        <w:rPr>
          <w:spacing w:val="-3"/>
          <w:sz w:val="21"/>
        </w:rPr>
        <w:t>输入</w:t>
      </w:r>
      <w:r>
        <w:rPr>
          <w:sz w:val="21"/>
        </w:rPr>
        <w:t>框，</w:t>
      </w:r>
      <w:r>
        <w:rPr>
          <w:spacing w:val="-3"/>
          <w:sz w:val="21"/>
        </w:rPr>
        <w:t>希</w:t>
      </w:r>
      <w:r>
        <w:rPr>
          <w:sz w:val="21"/>
        </w:rPr>
        <w:t>望</w:t>
      </w:r>
      <w:r>
        <w:rPr>
          <w:spacing w:val="-3"/>
          <w:sz w:val="21"/>
        </w:rPr>
        <w:t>获</w:t>
      </w:r>
      <w:r>
        <w:rPr>
          <w:sz w:val="21"/>
        </w:rPr>
        <w:t>取</w:t>
      </w:r>
      <w:r>
        <w:rPr>
          <w:spacing w:val="-3"/>
          <w:sz w:val="21"/>
        </w:rPr>
        <w:t>这</w:t>
      </w:r>
      <w:r>
        <w:rPr>
          <w:sz w:val="21"/>
        </w:rPr>
        <w:t>个</w:t>
      </w:r>
      <w:r>
        <w:rPr>
          <w:spacing w:val="-3"/>
          <w:sz w:val="21"/>
        </w:rPr>
        <w:t>输</w:t>
      </w:r>
      <w:r>
        <w:rPr>
          <w:sz w:val="21"/>
        </w:rPr>
        <w:t>入</w:t>
      </w:r>
      <w:r>
        <w:rPr>
          <w:spacing w:val="-3"/>
          <w:sz w:val="21"/>
        </w:rPr>
        <w:t>框</w:t>
      </w:r>
      <w:r>
        <w:rPr>
          <w:sz w:val="21"/>
        </w:rPr>
        <w:t>的输</w:t>
      </w:r>
      <w:r>
        <w:rPr>
          <w:spacing w:val="-3"/>
          <w:sz w:val="21"/>
        </w:rPr>
        <w:t>入</w:t>
      </w:r>
      <w:r>
        <w:rPr>
          <w:sz w:val="21"/>
        </w:rPr>
        <w:t>值</w:t>
      </w:r>
      <w:r>
        <w:rPr>
          <w:spacing w:val="-3"/>
          <w:sz w:val="21"/>
        </w:rPr>
        <w:t>，</w:t>
      </w:r>
      <w:r>
        <w:rPr>
          <w:sz w:val="21"/>
        </w:rPr>
        <w:t>怎</w:t>
      </w:r>
      <w:r>
        <w:rPr>
          <w:spacing w:val="-3"/>
          <w:sz w:val="21"/>
        </w:rPr>
        <w:t>么</w:t>
      </w:r>
      <w:r>
        <w:rPr>
          <w:sz w:val="21"/>
        </w:rPr>
        <w:t>做？</w:t>
      </w:r>
      <w:r>
        <w:rPr>
          <w:rFonts w:ascii="Calibri" w:eastAsia="Calibri"/>
          <w:sz w:val="21"/>
        </w:rPr>
        <w:t>(</w:t>
      </w:r>
      <w:r>
        <w:rPr>
          <w:spacing w:val="-3"/>
          <w:sz w:val="21"/>
        </w:rPr>
        <w:t>不使</w:t>
      </w:r>
      <w:r>
        <w:rPr>
          <w:sz w:val="21"/>
        </w:rPr>
        <w:t>用第</w:t>
      </w:r>
      <w:r>
        <w:rPr>
          <w:spacing w:val="-3"/>
          <w:sz w:val="21"/>
        </w:rPr>
        <w:t>三</w:t>
      </w:r>
      <w:r>
        <w:rPr>
          <w:sz w:val="21"/>
        </w:rPr>
        <w:t>方</w:t>
      </w:r>
      <w:r>
        <w:rPr>
          <w:sz w:val="21"/>
        </w:rPr>
        <w:fldChar w:fldCharType="end"/>
      </w:r>
      <w:r>
        <w:fldChar w:fldCharType="begin"/>
      </w:r>
      <w:r>
        <w:instrText xml:space="preserve"> HYPERLINK \l "_bookmark87" </w:instrText>
      </w:r>
      <w:r>
        <w:fldChar w:fldCharType="separate"/>
      </w:r>
      <w:r>
        <w:rPr>
          <w:sz w:val="21"/>
        </w:rPr>
        <w:t>框架</w:t>
      </w:r>
      <w:r>
        <w:rPr>
          <w:rFonts w:ascii="Calibri" w:eastAsia="Calibri"/>
          <w:sz w:val="21"/>
        </w:rPr>
        <w:t>)</w:t>
      </w:r>
      <w:r>
        <w:rPr>
          <w:rFonts w:ascii="Calibri" w:eastAsia="Calibri"/>
          <w:sz w:val="21"/>
        </w:rPr>
        <w:tab/>
      </w:r>
      <w:r>
        <w:rPr>
          <w:rFonts w:ascii="Calibri" w:eastAsia="Calibri"/>
          <w:spacing w:val="-8"/>
          <w:sz w:val="21"/>
        </w:rPr>
        <w:t>53</w:t>
      </w:r>
      <w:r>
        <w:rPr>
          <w:rFonts w:ascii="Calibri" w:eastAsia="Calibri"/>
          <w:spacing w:val="-8"/>
          <w:sz w:val="21"/>
        </w:rPr>
        <w:fldChar w:fldCharType="end"/>
      </w:r>
    </w:p>
    <w:p>
      <w:pPr>
        <w:pStyle w:val="14"/>
        <w:numPr>
          <w:ilvl w:val="0"/>
          <w:numId w:val="5"/>
        </w:numPr>
        <w:tabs>
          <w:tab w:val="left" w:pos="1090"/>
          <w:tab w:val="left" w:leader="dot" w:pos="8394"/>
        </w:tabs>
        <w:spacing w:before="0" w:after="0" w:line="269" w:lineRule="exact"/>
        <w:ind w:left="1090" w:right="0" w:hanging="370"/>
        <w:jc w:val="left"/>
        <w:rPr>
          <w:rFonts w:ascii="Calibri" w:eastAsia="Calibri"/>
          <w:sz w:val="21"/>
        </w:rPr>
      </w:pPr>
      <w:r>
        <w:fldChar w:fldCharType="begin"/>
      </w:r>
      <w:r>
        <w:instrText xml:space="preserve"> HYPERLINK \l "_bookmark88" </w:instrText>
      </w:r>
      <w:r>
        <w:fldChar w:fldCharType="separate"/>
      </w:r>
      <w:r>
        <w:rPr>
          <w:sz w:val="21"/>
        </w:rPr>
        <w:t>希</w:t>
      </w:r>
      <w:r>
        <w:rPr>
          <w:spacing w:val="-3"/>
          <w:sz w:val="21"/>
        </w:rPr>
        <w:t>望</w:t>
      </w:r>
      <w:r>
        <w:rPr>
          <w:sz w:val="21"/>
        </w:rPr>
        <w:t>获</w:t>
      </w:r>
      <w:r>
        <w:rPr>
          <w:spacing w:val="-3"/>
          <w:sz w:val="21"/>
        </w:rPr>
        <w:t>取</w:t>
      </w:r>
      <w:r>
        <w:rPr>
          <w:sz w:val="21"/>
        </w:rPr>
        <w:t>到</w:t>
      </w:r>
      <w:r>
        <w:rPr>
          <w:spacing w:val="-3"/>
          <w:sz w:val="21"/>
        </w:rPr>
        <w:t>页</w:t>
      </w:r>
      <w:r>
        <w:rPr>
          <w:sz w:val="21"/>
        </w:rPr>
        <w:t>面</w:t>
      </w:r>
      <w:r>
        <w:rPr>
          <w:spacing w:val="-3"/>
          <w:sz w:val="21"/>
        </w:rPr>
        <w:t>中所</w:t>
      </w:r>
      <w:r>
        <w:rPr>
          <w:sz w:val="21"/>
        </w:rPr>
        <w:t>有的</w:t>
      </w:r>
      <w:r>
        <w:rPr>
          <w:spacing w:val="-48"/>
          <w:sz w:val="21"/>
        </w:rPr>
        <w:t xml:space="preserve"> </w:t>
      </w:r>
      <w:r>
        <w:rPr>
          <w:rFonts w:ascii="Calibri" w:eastAsia="Calibri"/>
          <w:sz w:val="21"/>
        </w:rPr>
        <w:t>checkbox</w:t>
      </w:r>
      <w:r>
        <w:rPr>
          <w:rFonts w:ascii="Calibri" w:eastAsia="Calibri"/>
          <w:spacing w:val="8"/>
          <w:sz w:val="21"/>
        </w:rPr>
        <w:t xml:space="preserve"> </w:t>
      </w:r>
      <w:r>
        <w:rPr>
          <w:spacing w:val="-3"/>
          <w:sz w:val="21"/>
        </w:rPr>
        <w:t>怎</w:t>
      </w:r>
      <w:r>
        <w:rPr>
          <w:sz w:val="21"/>
        </w:rPr>
        <w:t>么</w:t>
      </w:r>
      <w:r>
        <w:rPr>
          <w:spacing w:val="-3"/>
          <w:sz w:val="21"/>
        </w:rPr>
        <w:t>做</w:t>
      </w:r>
      <w:r>
        <w:rPr>
          <w:sz w:val="21"/>
        </w:rPr>
        <w:t>？</w:t>
      </w:r>
      <w:r>
        <w:rPr>
          <w:rFonts w:ascii="Calibri" w:eastAsia="Calibri"/>
          <w:sz w:val="21"/>
        </w:rPr>
        <w:t>(</w:t>
      </w:r>
      <w:r>
        <w:rPr>
          <w:spacing w:val="-3"/>
          <w:sz w:val="21"/>
        </w:rPr>
        <w:t>不</w:t>
      </w:r>
      <w:r>
        <w:rPr>
          <w:sz w:val="21"/>
        </w:rPr>
        <w:t>使用</w:t>
      </w:r>
      <w:r>
        <w:rPr>
          <w:spacing w:val="-3"/>
          <w:sz w:val="21"/>
        </w:rPr>
        <w:t>第</w:t>
      </w:r>
      <w:r>
        <w:rPr>
          <w:sz w:val="21"/>
        </w:rPr>
        <w:t>三</w:t>
      </w:r>
      <w:r>
        <w:rPr>
          <w:spacing w:val="-3"/>
          <w:sz w:val="21"/>
        </w:rPr>
        <w:t>方</w:t>
      </w:r>
      <w:r>
        <w:rPr>
          <w:sz w:val="21"/>
        </w:rPr>
        <w:t>框</w:t>
      </w:r>
      <w:r>
        <w:rPr>
          <w:spacing w:val="-3"/>
          <w:sz w:val="21"/>
        </w:rPr>
        <w:t>架</w:t>
      </w:r>
      <w:r>
        <w:rPr>
          <w:rFonts w:ascii="Calibri" w:eastAsia="Calibri"/>
          <w:sz w:val="21"/>
        </w:rPr>
        <w:t>)</w:t>
      </w:r>
      <w:r>
        <w:rPr>
          <w:rFonts w:ascii="Calibri" w:eastAsia="Calibri"/>
          <w:sz w:val="21"/>
        </w:rPr>
        <w:tab/>
      </w:r>
      <w:r>
        <w:rPr>
          <w:rFonts w:ascii="Calibri" w:eastAsia="Calibri"/>
          <w:sz w:val="21"/>
        </w:rPr>
        <w:t>53</w:t>
      </w:r>
      <w:r>
        <w:rPr>
          <w:rFonts w:ascii="Calibri" w:eastAsia="Calibri"/>
          <w:sz w:val="21"/>
        </w:rPr>
        <w:fldChar w:fldCharType="end"/>
      </w:r>
    </w:p>
    <w:p>
      <w:pPr>
        <w:pStyle w:val="14"/>
        <w:numPr>
          <w:ilvl w:val="0"/>
          <w:numId w:val="5"/>
        </w:numPr>
        <w:tabs>
          <w:tab w:val="left" w:pos="1090"/>
          <w:tab w:val="left" w:leader="dot" w:pos="8394"/>
        </w:tabs>
        <w:spacing w:before="199" w:after="0" w:line="417" w:lineRule="auto"/>
        <w:ind w:left="720" w:right="1793" w:firstLine="0"/>
        <w:jc w:val="left"/>
        <w:rPr>
          <w:rFonts w:ascii="Calibri" w:eastAsia="Calibri"/>
          <w:sz w:val="21"/>
        </w:rPr>
      </w:pPr>
      <w:r>
        <w:fldChar w:fldCharType="begin"/>
      </w:r>
      <w:r>
        <w:instrText xml:space="preserve"> HYPERLINK \l "_bookmark89" </w:instrText>
      </w:r>
      <w:r>
        <w:fldChar w:fldCharType="separate"/>
      </w:r>
      <w:r>
        <w:rPr>
          <w:sz w:val="21"/>
        </w:rPr>
        <w:t>设</w:t>
      </w:r>
      <w:r>
        <w:rPr>
          <w:spacing w:val="-3"/>
          <w:sz w:val="21"/>
        </w:rPr>
        <w:t>置</w:t>
      </w:r>
      <w:r>
        <w:rPr>
          <w:sz w:val="21"/>
        </w:rPr>
        <w:t>一</w:t>
      </w:r>
      <w:r>
        <w:rPr>
          <w:spacing w:val="-3"/>
          <w:sz w:val="21"/>
        </w:rPr>
        <w:t>个</w:t>
      </w:r>
      <w:r>
        <w:rPr>
          <w:sz w:val="21"/>
        </w:rPr>
        <w:t>已知</w:t>
      </w:r>
      <w:r>
        <w:rPr>
          <w:spacing w:val="-49"/>
          <w:sz w:val="21"/>
        </w:rPr>
        <w:t xml:space="preserve"> </w:t>
      </w:r>
      <w:r>
        <w:rPr>
          <w:rFonts w:ascii="Calibri" w:eastAsia="Calibri"/>
          <w:sz w:val="21"/>
        </w:rPr>
        <w:t>ID</w:t>
      </w:r>
      <w:r>
        <w:rPr>
          <w:rFonts w:ascii="Calibri" w:eastAsia="Calibri"/>
          <w:spacing w:val="5"/>
          <w:sz w:val="21"/>
        </w:rPr>
        <w:t xml:space="preserve"> </w:t>
      </w:r>
      <w:r>
        <w:rPr>
          <w:sz w:val="21"/>
        </w:rPr>
        <w:t>的</w:t>
      </w:r>
      <w:r>
        <w:rPr>
          <w:spacing w:val="-50"/>
          <w:sz w:val="21"/>
        </w:rPr>
        <w:t xml:space="preserve"> </w:t>
      </w:r>
      <w:r>
        <w:rPr>
          <w:rFonts w:ascii="Calibri" w:eastAsia="Calibri"/>
          <w:sz w:val="21"/>
        </w:rPr>
        <w:t>DIV</w:t>
      </w:r>
      <w:r>
        <w:rPr>
          <w:rFonts w:ascii="Calibri" w:eastAsia="Calibri"/>
          <w:spacing w:val="9"/>
          <w:sz w:val="21"/>
        </w:rPr>
        <w:t xml:space="preserve"> </w:t>
      </w:r>
      <w:r>
        <w:rPr>
          <w:sz w:val="21"/>
        </w:rPr>
        <w:t>的</w:t>
      </w:r>
      <w:r>
        <w:rPr>
          <w:spacing w:val="-50"/>
          <w:sz w:val="21"/>
        </w:rPr>
        <w:t xml:space="preserve"> </w:t>
      </w:r>
      <w:r>
        <w:rPr>
          <w:rFonts w:ascii="Calibri" w:eastAsia="Calibri"/>
          <w:sz w:val="21"/>
        </w:rPr>
        <w:t>html</w:t>
      </w:r>
      <w:r>
        <w:rPr>
          <w:rFonts w:ascii="Calibri" w:eastAsia="Calibri"/>
          <w:spacing w:val="7"/>
          <w:sz w:val="21"/>
        </w:rPr>
        <w:t xml:space="preserve"> </w:t>
      </w:r>
      <w:r>
        <w:rPr>
          <w:spacing w:val="-3"/>
          <w:sz w:val="21"/>
        </w:rPr>
        <w:t>内</w:t>
      </w:r>
      <w:r>
        <w:rPr>
          <w:sz w:val="21"/>
        </w:rPr>
        <w:t>容为</w:t>
      </w:r>
      <w:r>
        <w:rPr>
          <w:spacing w:val="-49"/>
          <w:sz w:val="21"/>
        </w:rPr>
        <w:t xml:space="preserve"> </w:t>
      </w:r>
      <w:r>
        <w:rPr>
          <w:rFonts w:ascii="Calibri" w:eastAsia="Calibri"/>
          <w:spacing w:val="-9"/>
          <w:sz w:val="21"/>
        </w:rPr>
        <w:t>xxxx</w:t>
      </w:r>
      <w:r>
        <w:rPr>
          <w:spacing w:val="-9"/>
          <w:sz w:val="21"/>
        </w:rPr>
        <w:t>，</w:t>
      </w:r>
      <w:r>
        <w:rPr>
          <w:spacing w:val="-3"/>
          <w:sz w:val="21"/>
        </w:rPr>
        <w:t>字</w:t>
      </w:r>
      <w:r>
        <w:rPr>
          <w:sz w:val="21"/>
        </w:rPr>
        <w:t>体颜</w:t>
      </w:r>
      <w:r>
        <w:rPr>
          <w:spacing w:val="-3"/>
          <w:sz w:val="21"/>
        </w:rPr>
        <w:t>色</w:t>
      </w:r>
      <w:r>
        <w:rPr>
          <w:sz w:val="21"/>
        </w:rPr>
        <w:t>设</w:t>
      </w:r>
      <w:r>
        <w:rPr>
          <w:spacing w:val="-3"/>
          <w:sz w:val="21"/>
        </w:rPr>
        <w:t>置</w:t>
      </w:r>
      <w:r>
        <w:rPr>
          <w:sz w:val="21"/>
        </w:rPr>
        <w:t>为</w:t>
      </w:r>
      <w:r>
        <w:rPr>
          <w:spacing w:val="-3"/>
          <w:sz w:val="21"/>
        </w:rPr>
        <w:t>黑</w:t>
      </w:r>
      <w:r>
        <w:rPr>
          <w:sz w:val="21"/>
        </w:rPr>
        <w:t>色</w:t>
      </w:r>
      <w:r>
        <w:rPr>
          <w:rFonts w:ascii="Calibri" w:eastAsia="Calibri"/>
          <w:sz w:val="21"/>
        </w:rPr>
        <w:t>(</w:t>
      </w:r>
      <w:r>
        <w:rPr>
          <w:sz w:val="21"/>
        </w:rPr>
        <w:t>不</w:t>
      </w:r>
      <w:r>
        <w:rPr>
          <w:spacing w:val="-3"/>
          <w:sz w:val="21"/>
        </w:rPr>
        <w:t>使用</w:t>
      </w:r>
      <w:r>
        <w:rPr>
          <w:sz w:val="21"/>
        </w:rPr>
        <w:t>第三</w:t>
      </w:r>
      <w:r>
        <w:rPr>
          <w:spacing w:val="-3"/>
          <w:sz w:val="21"/>
        </w:rPr>
        <w:t>方</w:t>
      </w:r>
      <w:r>
        <w:rPr>
          <w:sz w:val="21"/>
        </w:rPr>
        <w:t>框</w:t>
      </w:r>
      <w:r>
        <w:rPr>
          <w:sz w:val="21"/>
        </w:rPr>
        <w:fldChar w:fldCharType="end"/>
      </w:r>
      <w:r>
        <w:fldChar w:fldCharType="begin"/>
      </w:r>
      <w:r>
        <w:instrText xml:space="preserve"> HYPERLINK \l "_bookmark89" </w:instrText>
      </w:r>
      <w:r>
        <w:fldChar w:fldCharType="separate"/>
      </w:r>
      <w:r>
        <w:rPr>
          <w:sz w:val="21"/>
        </w:rPr>
        <w:t>架</w:t>
      </w:r>
      <w:r>
        <w:rPr>
          <w:rFonts w:ascii="Calibri" w:eastAsia="Calibri"/>
          <w:sz w:val="21"/>
        </w:rPr>
        <w:t>)</w:t>
      </w:r>
      <w:r>
        <w:rPr>
          <w:rFonts w:ascii="Calibri" w:eastAsia="Calibri"/>
          <w:sz w:val="21"/>
        </w:rPr>
        <w:tab/>
      </w:r>
      <w:r>
        <w:rPr>
          <w:rFonts w:ascii="Calibri" w:eastAsia="Calibri"/>
          <w:spacing w:val="-8"/>
          <w:sz w:val="21"/>
        </w:rPr>
        <w:t>53</w:t>
      </w:r>
      <w:r>
        <w:rPr>
          <w:rFonts w:ascii="Calibri" w:eastAsia="Calibri"/>
          <w:spacing w:val="-8"/>
          <w:sz w:val="21"/>
        </w:rPr>
        <w:fldChar w:fldCharType="end"/>
      </w:r>
    </w:p>
    <w:p>
      <w:pPr>
        <w:pStyle w:val="14"/>
        <w:numPr>
          <w:ilvl w:val="0"/>
          <w:numId w:val="5"/>
        </w:numPr>
        <w:tabs>
          <w:tab w:val="left" w:pos="1090"/>
          <w:tab w:val="left" w:leader="dot" w:pos="8394"/>
        </w:tabs>
        <w:spacing w:before="0" w:after="0" w:line="240" w:lineRule="auto"/>
        <w:ind w:left="1090" w:right="0" w:hanging="370"/>
        <w:jc w:val="left"/>
        <w:rPr>
          <w:rFonts w:ascii="Calibri" w:eastAsia="Calibri"/>
          <w:sz w:val="21"/>
        </w:rPr>
      </w:pPr>
      <w:r>
        <w:fldChar w:fldCharType="begin"/>
      </w:r>
      <w:r>
        <w:instrText xml:space="preserve"> HYPERLINK \l "_bookmark90" </w:instrText>
      </w:r>
      <w:r>
        <w:fldChar w:fldCharType="separate"/>
      </w:r>
      <w:r>
        <w:rPr>
          <w:sz w:val="21"/>
        </w:rPr>
        <w:t>当</w:t>
      </w:r>
      <w:r>
        <w:rPr>
          <w:spacing w:val="-3"/>
          <w:sz w:val="21"/>
        </w:rPr>
        <w:t>一</w:t>
      </w:r>
      <w:r>
        <w:rPr>
          <w:sz w:val="21"/>
        </w:rPr>
        <w:t>个</w:t>
      </w:r>
      <w:r>
        <w:rPr>
          <w:spacing w:val="-46"/>
          <w:sz w:val="21"/>
        </w:rPr>
        <w:t xml:space="preserve"> </w:t>
      </w:r>
      <w:r>
        <w:rPr>
          <w:rFonts w:ascii="Calibri" w:eastAsia="Calibri"/>
          <w:sz w:val="21"/>
        </w:rPr>
        <w:t>DOM</w:t>
      </w:r>
      <w:r>
        <w:rPr>
          <w:rFonts w:ascii="Calibri" w:eastAsia="Calibri"/>
          <w:spacing w:val="10"/>
          <w:sz w:val="21"/>
        </w:rPr>
        <w:t xml:space="preserve"> </w:t>
      </w:r>
      <w:r>
        <w:rPr>
          <w:sz w:val="21"/>
        </w:rPr>
        <w:t>节</w:t>
      </w:r>
      <w:r>
        <w:rPr>
          <w:spacing w:val="-3"/>
          <w:sz w:val="21"/>
        </w:rPr>
        <w:t>点</w:t>
      </w:r>
      <w:r>
        <w:rPr>
          <w:sz w:val="21"/>
        </w:rPr>
        <w:t>被</w:t>
      </w:r>
      <w:r>
        <w:rPr>
          <w:spacing w:val="-3"/>
          <w:sz w:val="21"/>
        </w:rPr>
        <w:t>点</w:t>
      </w:r>
      <w:r>
        <w:rPr>
          <w:sz w:val="21"/>
        </w:rPr>
        <w:t>击时</w:t>
      </w:r>
      <w:r>
        <w:rPr>
          <w:spacing w:val="-3"/>
          <w:sz w:val="21"/>
        </w:rPr>
        <w:t>候</w:t>
      </w:r>
      <w:r>
        <w:rPr>
          <w:sz w:val="21"/>
        </w:rPr>
        <w:t>，</w:t>
      </w:r>
      <w:r>
        <w:rPr>
          <w:spacing w:val="-3"/>
          <w:sz w:val="21"/>
        </w:rPr>
        <w:t>我</w:t>
      </w:r>
      <w:r>
        <w:rPr>
          <w:sz w:val="21"/>
        </w:rPr>
        <w:t>们</w:t>
      </w:r>
      <w:r>
        <w:rPr>
          <w:spacing w:val="-3"/>
          <w:sz w:val="21"/>
        </w:rPr>
        <w:t>希</w:t>
      </w:r>
      <w:r>
        <w:rPr>
          <w:sz w:val="21"/>
        </w:rPr>
        <w:t>望</w:t>
      </w:r>
      <w:r>
        <w:rPr>
          <w:spacing w:val="-3"/>
          <w:sz w:val="21"/>
        </w:rPr>
        <w:t>能</w:t>
      </w:r>
      <w:r>
        <w:rPr>
          <w:sz w:val="21"/>
        </w:rPr>
        <w:t>够</w:t>
      </w:r>
      <w:r>
        <w:rPr>
          <w:spacing w:val="-3"/>
          <w:sz w:val="21"/>
        </w:rPr>
        <w:t>执</w:t>
      </w:r>
      <w:r>
        <w:rPr>
          <w:sz w:val="21"/>
        </w:rPr>
        <w:t>行一</w:t>
      </w:r>
      <w:r>
        <w:rPr>
          <w:spacing w:val="-3"/>
          <w:sz w:val="21"/>
        </w:rPr>
        <w:t>个</w:t>
      </w:r>
      <w:r>
        <w:rPr>
          <w:sz w:val="21"/>
        </w:rPr>
        <w:t>函</w:t>
      </w:r>
      <w:r>
        <w:rPr>
          <w:spacing w:val="-3"/>
          <w:sz w:val="21"/>
        </w:rPr>
        <w:t>数</w:t>
      </w:r>
      <w:r>
        <w:rPr>
          <w:sz w:val="21"/>
        </w:rPr>
        <w:t>，</w:t>
      </w:r>
      <w:r>
        <w:rPr>
          <w:spacing w:val="-3"/>
          <w:sz w:val="21"/>
        </w:rPr>
        <w:t>应</w:t>
      </w:r>
      <w:r>
        <w:rPr>
          <w:sz w:val="21"/>
        </w:rPr>
        <w:t>该</w:t>
      </w:r>
      <w:r>
        <w:rPr>
          <w:spacing w:val="-3"/>
          <w:sz w:val="21"/>
        </w:rPr>
        <w:t>怎</w:t>
      </w:r>
      <w:r>
        <w:rPr>
          <w:sz w:val="21"/>
        </w:rPr>
        <w:t>么</w:t>
      </w:r>
      <w:r>
        <w:rPr>
          <w:spacing w:val="-3"/>
          <w:sz w:val="21"/>
        </w:rPr>
        <w:t>做</w:t>
      </w:r>
      <w:r>
        <w:rPr>
          <w:sz w:val="21"/>
        </w:rPr>
        <w:t>？</w:t>
      </w:r>
      <w:r>
        <w:rPr>
          <w:sz w:val="21"/>
        </w:rPr>
        <w:tab/>
      </w:r>
      <w:r>
        <w:rPr>
          <w:rFonts w:ascii="Calibri" w:eastAsia="Calibri"/>
          <w:sz w:val="21"/>
        </w:rPr>
        <w:t>53</w:t>
      </w:r>
      <w:r>
        <w:rPr>
          <w:rFonts w:ascii="Calibri" w:eastAsia="Calibri"/>
          <w:sz w:val="21"/>
        </w:rPr>
        <w:fldChar w:fldCharType="end"/>
      </w:r>
    </w:p>
    <w:p>
      <w:pPr>
        <w:pStyle w:val="14"/>
        <w:numPr>
          <w:ilvl w:val="0"/>
          <w:numId w:val="5"/>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"_bookmark91" </w:instrText>
      </w:r>
      <w:r>
        <w:fldChar w:fldCharType="separate"/>
      </w:r>
      <w:r>
        <w:rPr>
          <w:sz w:val="21"/>
        </w:rPr>
        <w:t>看</w:t>
      </w:r>
      <w:r>
        <w:rPr>
          <w:spacing w:val="-3"/>
          <w:sz w:val="21"/>
        </w:rPr>
        <w:t>下</w:t>
      </w:r>
      <w:r>
        <w:rPr>
          <w:sz w:val="21"/>
        </w:rPr>
        <w:t>列</w:t>
      </w:r>
      <w:r>
        <w:rPr>
          <w:spacing w:val="-3"/>
          <w:sz w:val="21"/>
        </w:rPr>
        <w:t>代</w:t>
      </w:r>
      <w:r>
        <w:rPr>
          <w:sz w:val="21"/>
        </w:rPr>
        <w:t>码</w:t>
      </w:r>
      <w:r>
        <w:rPr>
          <w:spacing w:val="-3"/>
          <w:sz w:val="21"/>
        </w:rPr>
        <w:t>输</w:t>
      </w:r>
      <w:r>
        <w:rPr>
          <w:sz w:val="21"/>
        </w:rPr>
        <w:t>出</w:t>
      </w:r>
      <w:r>
        <w:rPr>
          <w:spacing w:val="-3"/>
          <w:sz w:val="21"/>
        </w:rPr>
        <w:t>为何</w:t>
      </w:r>
      <w:r>
        <w:rPr>
          <w:sz w:val="21"/>
        </w:rPr>
        <w:t>？解</w:t>
      </w:r>
      <w:r>
        <w:rPr>
          <w:spacing w:val="-3"/>
          <w:sz w:val="21"/>
        </w:rPr>
        <w:t>释</w:t>
      </w:r>
      <w:r>
        <w:rPr>
          <w:sz w:val="21"/>
        </w:rPr>
        <w:t>原</w:t>
      </w:r>
      <w:r>
        <w:rPr>
          <w:spacing w:val="-3"/>
          <w:sz w:val="21"/>
        </w:rPr>
        <w:t>因</w:t>
      </w:r>
      <w:r>
        <w:rPr>
          <w:sz w:val="21"/>
        </w:rPr>
        <w:t>。</w:t>
      </w:r>
      <w:r>
        <w:rPr>
          <w:sz w:val="21"/>
        </w:rPr>
        <w:tab/>
      </w:r>
      <w:r>
        <w:rPr>
          <w:rFonts w:ascii="Calibri" w:eastAsia="Calibri"/>
          <w:sz w:val="21"/>
        </w:rPr>
        <w:t>54</w:t>
      </w:r>
      <w:r>
        <w:rPr>
          <w:rFonts w:ascii="Calibri" w:eastAsia="Calibri"/>
          <w:sz w:val="21"/>
        </w:rPr>
        <w:fldChar w:fldCharType="end"/>
      </w:r>
    </w:p>
    <w:p>
      <w:pPr>
        <w:pStyle w:val="14"/>
        <w:numPr>
          <w:ilvl w:val="0"/>
          <w:numId w:val="5"/>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"_bookmark92" </w:instrText>
      </w:r>
      <w:r>
        <w:fldChar w:fldCharType="separate"/>
      </w:r>
      <w:r>
        <w:rPr>
          <w:sz w:val="21"/>
        </w:rPr>
        <w:t>看</w:t>
      </w:r>
      <w:r>
        <w:rPr>
          <w:spacing w:val="-3"/>
          <w:sz w:val="21"/>
        </w:rPr>
        <w:t>下</w:t>
      </w:r>
      <w:r>
        <w:rPr>
          <w:sz w:val="21"/>
        </w:rPr>
        <w:t>列</w:t>
      </w:r>
      <w:r>
        <w:rPr>
          <w:spacing w:val="-3"/>
          <w:sz w:val="21"/>
        </w:rPr>
        <w:t>代</w:t>
      </w:r>
      <w:r>
        <w:rPr>
          <w:sz w:val="21"/>
        </w:rPr>
        <w:t>码</w:t>
      </w:r>
      <w:r>
        <w:rPr>
          <w:rFonts w:ascii="Calibri" w:eastAsia="Calibri"/>
          <w:sz w:val="21"/>
        </w:rPr>
        <w:t>,</w:t>
      </w:r>
      <w:r>
        <w:rPr>
          <w:spacing w:val="-3"/>
          <w:sz w:val="21"/>
        </w:rPr>
        <w:t>输</w:t>
      </w:r>
      <w:r>
        <w:rPr>
          <w:sz w:val="21"/>
        </w:rPr>
        <w:t>出</w:t>
      </w:r>
      <w:r>
        <w:rPr>
          <w:spacing w:val="-3"/>
          <w:sz w:val="21"/>
        </w:rPr>
        <w:t>什么</w:t>
      </w:r>
      <w:r>
        <w:rPr>
          <w:sz w:val="21"/>
        </w:rPr>
        <w:t>？解</w:t>
      </w:r>
      <w:r>
        <w:rPr>
          <w:spacing w:val="-3"/>
          <w:sz w:val="21"/>
        </w:rPr>
        <w:t>释</w:t>
      </w:r>
      <w:r>
        <w:rPr>
          <w:sz w:val="21"/>
        </w:rPr>
        <w:t>原</w:t>
      </w:r>
      <w:r>
        <w:rPr>
          <w:spacing w:val="-3"/>
          <w:sz w:val="21"/>
        </w:rPr>
        <w:t>因</w:t>
      </w:r>
      <w:r>
        <w:rPr>
          <w:sz w:val="21"/>
        </w:rPr>
        <w:t>。</w:t>
      </w:r>
      <w:r>
        <w:rPr>
          <w:sz w:val="21"/>
        </w:rPr>
        <w:tab/>
      </w:r>
      <w:r>
        <w:rPr>
          <w:rFonts w:ascii="Calibri" w:eastAsia="Calibri"/>
          <w:sz w:val="21"/>
        </w:rPr>
        <w:t>54</w:t>
      </w:r>
      <w:r>
        <w:rPr>
          <w:rFonts w:ascii="Calibri" w:eastAsia="Calibri"/>
          <w:sz w:val="21"/>
        </w:rPr>
        <w:fldChar w:fldCharType="end"/>
      </w:r>
    </w:p>
    <w:p>
      <w:pPr>
        <w:pStyle w:val="14"/>
        <w:numPr>
          <w:ilvl w:val="0"/>
          <w:numId w:val="5"/>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"_bookmark93" </w:instrText>
      </w:r>
      <w:r>
        <w:fldChar w:fldCharType="separate"/>
      </w:r>
      <w:r>
        <w:rPr>
          <w:sz w:val="21"/>
        </w:rPr>
        <w:t>看</w:t>
      </w:r>
      <w:r>
        <w:rPr>
          <w:spacing w:val="-3"/>
          <w:sz w:val="21"/>
        </w:rPr>
        <w:t>下</w:t>
      </w:r>
      <w:r>
        <w:rPr>
          <w:sz w:val="21"/>
        </w:rPr>
        <w:t>列</w:t>
      </w:r>
      <w:r>
        <w:rPr>
          <w:spacing w:val="-3"/>
          <w:sz w:val="21"/>
        </w:rPr>
        <w:t>代</w:t>
      </w:r>
      <w:r>
        <w:rPr>
          <w:sz w:val="21"/>
        </w:rPr>
        <w:t>码</w:t>
      </w:r>
      <w:r>
        <w:rPr>
          <w:rFonts w:ascii="Calibri" w:eastAsia="Calibri"/>
          <w:sz w:val="21"/>
        </w:rPr>
        <w:t>,</w:t>
      </w:r>
      <w:r>
        <w:rPr>
          <w:spacing w:val="-3"/>
          <w:sz w:val="21"/>
        </w:rPr>
        <w:t>输</w:t>
      </w:r>
      <w:r>
        <w:rPr>
          <w:sz w:val="21"/>
        </w:rPr>
        <w:t>出</w:t>
      </w:r>
      <w:r>
        <w:rPr>
          <w:spacing w:val="-3"/>
          <w:sz w:val="21"/>
        </w:rPr>
        <w:t>什么</w:t>
      </w:r>
      <w:r>
        <w:rPr>
          <w:sz w:val="21"/>
        </w:rPr>
        <w:t>？解</w:t>
      </w:r>
      <w:r>
        <w:rPr>
          <w:spacing w:val="-3"/>
          <w:sz w:val="21"/>
        </w:rPr>
        <w:t>释</w:t>
      </w:r>
      <w:r>
        <w:rPr>
          <w:sz w:val="21"/>
        </w:rPr>
        <w:t>原</w:t>
      </w:r>
      <w:r>
        <w:rPr>
          <w:spacing w:val="-3"/>
          <w:sz w:val="21"/>
        </w:rPr>
        <w:t>因</w:t>
      </w:r>
      <w:r>
        <w:rPr>
          <w:sz w:val="21"/>
        </w:rPr>
        <w:t>。</w:t>
      </w:r>
      <w:r>
        <w:rPr>
          <w:sz w:val="21"/>
        </w:rPr>
        <w:tab/>
      </w:r>
      <w:r>
        <w:rPr>
          <w:rFonts w:ascii="Calibri" w:eastAsia="Calibri"/>
          <w:sz w:val="21"/>
        </w:rPr>
        <w:t>54</w:t>
      </w:r>
      <w:r>
        <w:rPr>
          <w:rFonts w:ascii="Calibri" w:eastAsia="Calibri"/>
          <w:sz w:val="21"/>
        </w:rPr>
        <w:fldChar w:fldCharType="end"/>
      </w:r>
    </w:p>
    <w:p>
      <w:pPr>
        <w:pStyle w:val="14"/>
        <w:numPr>
          <w:ilvl w:val="0"/>
          <w:numId w:val="5"/>
        </w:numPr>
        <w:tabs>
          <w:tab w:val="left" w:pos="1090"/>
          <w:tab w:val="left" w:leader="dot" w:pos="8394"/>
        </w:tabs>
        <w:spacing w:before="199" w:after="0" w:line="240" w:lineRule="auto"/>
        <w:ind w:left="1090" w:right="0" w:hanging="370"/>
        <w:jc w:val="left"/>
        <w:rPr>
          <w:rFonts w:ascii="Calibri" w:eastAsia="Calibri"/>
          <w:sz w:val="21"/>
        </w:rPr>
      </w:pPr>
      <w:r>
        <w:fldChar w:fldCharType="begin"/>
      </w:r>
      <w:r>
        <w:instrText xml:space="preserve"> HYPERLINK \l "_bookmark94" </w:instrText>
      </w:r>
      <w:r>
        <w:fldChar w:fldCharType="separate"/>
      </w:r>
      <w:r>
        <w:rPr>
          <w:sz w:val="21"/>
        </w:rPr>
        <w:t>看</w:t>
      </w:r>
      <w:r>
        <w:rPr>
          <w:spacing w:val="-3"/>
          <w:sz w:val="21"/>
        </w:rPr>
        <w:t>代</w:t>
      </w:r>
      <w:r>
        <w:rPr>
          <w:sz w:val="21"/>
        </w:rPr>
        <w:t>码</w:t>
      </w:r>
      <w:r>
        <w:rPr>
          <w:spacing w:val="-3"/>
          <w:sz w:val="21"/>
        </w:rPr>
        <w:t>给</w:t>
      </w:r>
      <w:r>
        <w:rPr>
          <w:sz w:val="21"/>
        </w:rPr>
        <w:t>答</w:t>
      </w:r>
      <w:r>
        <w:rPr>
          <w:spacing w:val="-3"/>
          <w:sz w:val="21"/>
        </w:rPr>
        <w:t>案</w:t>
      </w:r>
      <w:r>
        <w:rPr>
          <w:sz w:val="21"/>
        </w:rPr>
        <w:t>。</w:t>
      </w:r>
      <w:r>
        <w:rPr>
          <w:sz w:val="21"/>
        </w:rPr>
        <w:tab/>
      </w:r>
      <w:r>
        <w:rPr>
          <w:rFonts w:ascii="Calibri" w:eastAsia="Calibri"/>
          <w:sz w:val="21"/>
        </w:rPr>
        <w:t>56</w:t>
      </w:r>
      <w:r>
        <w:rPr>
          <w:rFonts w:ascii="Calibri" w:eastAsia="Calibri"/>
          <w:sz w:val="21"/>
        </w:rPr>
        <w:fldChar w:fldCharType="end"/>
      </w:r>
    </w:p>
    <w:p>
      <w:pPr>
        <w:pStyle w:val="14"/>
        <w:numPr>
          <w:ilvl w:val="0"/>
          <w:numId w:val="5"/>
        </w:numPr>
        <w:tabs>
          <w:tab w:val="left" w:pos="1100"/>
        </w:tabs>
        <w:spacing w:before="199" w:after="0" w:line="240" w:lineRule="auto"/>
        <w:ind w:left="1099" w:right="0" w:hanging="380"/>
        <w:jc w:val="left"/>
        <w:rPr>
          <w:sz w:val="21"/>
        </w:rPr>
      </w:pPr>
      <w:r>
        <w:fldChar w:fldCharType="begin"/>
      </w:r>
      <w:r>
        <w:instrText xml:space="preserve"> HYPERLINK \l "_bookmark95" </w:instrText>
      </w:r>
      <w:r>
        <w:fldChar w:fldCharType="separate"/>
      </w:r>
      <w:r>
        <w:rPr>
          <w:spacing w:val="5"/>
          <w:sz w:val="21"/>
        </w:rPr>
        <w:t xml:space="preserve">已知数组 </w:t>
      </w:r>
      <w:r>
        <w:rPr>
          <w:rFonts w:ascii="Calibri" w:hAnsi="Calibri" w:eastAsia="Calibri"/>
          <w:sz w:val="21"/>
        </w:rPr>
        <w:t>var</w:t>
      </w:r>
      <w:r>
        <w:rPr>
          <w:rFonts w:ascii="Calibri" w:hAnsi="Calibri" w:eastAsia="Calibri"/>
          <w:spacing w:val="3"/>
          <w:sz w:val="21"/>
        </w:rPr>
        <w:t xml:space="preserve"> </w:t>
      </w:r>
      <w:r>
        <w:rPr>
          <w:rFonts w:ascii="Calibri" w:hAnsi="Calibri" w:eastAsia="Calibri"/>
          <w:spacing w:val="-3"/>
          <w:sz w:val="21"/>
        </w:rPr>
        <w:t>stringArray</w:t>
      </w:r>
      <w:r>
        <w:rPr>
          <w:rFonts w:ascii="Calibri" w:hAnsi="Calibri" w:eastAsia="Calibri"/>
          <w:spacing w:val="1"/>
          <w:sz w:val="21"/>
        </w:rPr>
        <w:t xml:space="preserve"> = [</w:t>
      </w:r>
      <w:r>
        <w:rPr>
          <w:spacing w:val="3"/>
          <w:sz w:val="21"/>
        </w:rPr>
        <w:t>“</w:t>
      </w:r>
      <w:r>
        <w:rPr>
          <w:rFonts w:ascii="Calibri" w:hAnsi="Calibri" w:eastAsia="Calibri"/>
          <w:spacing w:val="3"/>
          <w:sz w:val="21"/>
        </w:rPr>
        <w:t>This</w:t>
      </w:r>
      <w:r>
        <w:rPr>
          <w:spacing w:val="3"/>
          <w:sz w:val="21"/>
        </w:rPr>
        <w:t>”</w:t>
      </w:r>
      <w:r>
        <w:rPr>
          <w:rFonts w:ascii="Calibri" w:hAnsi="Calibri" w:eastAsia="Calibri"/>
          <w:spacing w:val="6"/>
          <w:sz w:val="21"/>
        </w:rPr>
        <w:t xml:space="preserve">, </w:t>
      </w:r>
      <w:r>
        <w:rPr>
          <w:spacing w:val="4"/>
          <w:sz w:val="21"/>
        </w:rPr>
        <w:t>“</w:t>
      </w:r>
      <w:r>
        <w:rPr>
          <w:rFonts w:ascii="Calibri" w:hAnsi="Calibri" w:eastAsia="Calibri"/>
          <w:spacing w:val="4"/>
          <w:sz w:val="21"/>
        </w:rPr>
        <w:t>is</w:t>
      </w:r>
      <w:r>
        <w:rPr>
          <w:spacing w:val="4"/>
          <w:sz w:val="21"/>
        </w:rPr>
        <w:t>”</w:t>
      </w:r>
      <w:r>
        <w:rPr>
          <w:rFonts w:ascii="Calibri" w:hAnsi="Calibri" w:eastAsia="Calibri"/>
          <w:spacing w:val="6"/>
          <w:sz w:val="21"/>
        </w:rPr>
        <w:t xml:space="preserve">, </w:t>
      </w:r>
      <w:r>
        <w:rPr>
          <w:spacing w:val="2"/>
          <w:sz w:val="21"/>
        </w:rPr>
        <w:t>“</w:t>
      </w:r>
      <w:r>
        <w:rPr>
          <w:rFonts w:ascii="Calibri" w:hAnsi="Calibri" w:eastAsia="Calibri"/>
          <w:spacing w:val="2"/>
          <w:sz w:val="21"/>
        </w:rPr>
        <w:t>Baidu</w:t>
      </w:r>
      <w:r>
        <w:rPr>
          <w:spacing w:val="2"/>
          <w:sz w:val="21"/>
        </w:rPr>
        <w:t>”</w:t>
      </w:r>
      <w:r>
        <w:rPr>
          <w:rFonts w:ascii="Calibri" w:hAnsi="Calibri" w:eastAsia="Calibri"/>
          <w:spacing w:val="4"/>
          <w:sz w:val="21"/>
        </w:rPr>
        <w:t xml:space="preserve">, </w:t>
      </w:r>
      <w:r>
        <w:rPr>
          <w:sz w:val="21"/>
        </w:rPr>
        <w:t>“</w:t>
      </w:r>
      <w:r>
        <w:rPr>
          <w:rFonts w:ascii="Calibri" w:hAnsi="Calibri" w:eastAsia="Calibri"/>
          <w:sz w:val="21"/>
        </w:rPr>
        <w:t>Campus</w:t>
      </w:r>
      <w:r>
        <w:rPr>
          <w:sz w:val="21"/>
        </w:rPr>
        <w:t>”</w:t>
      </w:r>
      <w:r>
        <w:rPr>
          <w:rFonts w:ascii="Calibri" w:hAnsi="Calibri" w:eastAsia="Calibri"/>
          <w:sz w:val="21"/>
        </w:rPr>
        <w:t>]</w:t>
      </w:r>
      <w:r>
        <w:rPr>
          <w:sz w:val="21"/>
        </w:rPr>
        <w:t>，</w:t>
      </w:r>
      <w:r>
        <w:rPr>
          <w:rFonts w:ascii="Calibri" w:hAnsi="Calibri" w:eastAsia="Calibri"/>
          <w:sz w:val="21"/>
        </w:rPr>
        <w:t>Alert</w:t>
      </w:r>
      <w:r>
        <w:rPr>
          <w:rFonts w:ascii="Calibri" w:hAnsi="Calibri" w:eastAsia="Calibri"/>
          <w:spacing w:val="21"/>
          <w:sz w:val="21"/>
        </w:rPr>
        <w:t xml:space="preserve"> </w:t>
      </w:r>
      <w:r>
        <w:rPr>
          <w:spacing w:val="9"/>
          <w:sz w:val="21"/>
        </w:rPr>
        <w:t>出”</w:t>
      </w:r>
      <w:r>
        <w:rPr>
          <w:spacing w:val="9"/>
          <w:sz w:val="21"/>
        </w:rPr>
        <w:fldChar w:fldCharType="end"/>
      </w:r>
    </w:p>
    <w:p>
      <w:pPr>
        <w:pStyle w:val="8"/>
        <w:tabs>
          <w:tab w:val="left" w:leader="dot" w:pos="8394"/>
        </w:tabs>
        <w:spacing w:before="199"/>
        <w:ind w:left="720"/>
        <w:rPr>
          <w:rFonts w:ascii="Calibri" w:hAnsi="Calibri" w:eastAsia="Calibri"/>
        </w:rPr>
      </w:pPr>
      <w:r>
        <w:fldChar w:fldCharType="begin"/>
      </w:r>
      <w:r>
        <w:instrText xml:space="preserve"> HYPERLINK \l "_bookmark95" </w:instrText>
      </w:r>
      <w:r>
        <w:fldChar w:fldCharType="separate"/>
      </w:r>
      <w:r>
        <w:rPr>
          <w:rFonts w:ascii="Calibri" w:hAnsi="Calibri" w:eastAsia="Calibri"/>
        </w:rPr>
        <w:t>This is Baidu</w:t>
      </w:r>
      <w:r>
        <w:rPr>
          <w:rFonts w:ascii="Calibri" w:hAnsi="Calibri" w:eastAsia="Calibri"/>
          <w:spacing w:val="-5"/>
        </w:rPr>
        <w:t xml:space="preserve"> </w:t>
      </w:r>
      <w:r>
        <w:rPr>
          <w:rFonts w:ascii="Calibri" w:hAnsi="Calibri" w:eastAsia="Calibri"/>
        </w:rPr>
        <w:t>Campus</w:t>
      </w:r>
      <w:r>
        <w:t>”。</w:t>
      </w:r>
      <w:r>
        <w:tab/>
      </w:r>
      <w:r>
        <w:rPr>
          <w:rFonts w:ascii="Calibri" w:hAnsi="Calibri" w:eastAsia="Calibri"/>
        </w:rPr>
        <w:t>56</w:t>
      </w:r>
      <w:r>
        <w:rPr>
          <w:rFonts w:ascii="Calibri" w:hAnsi="Calibri" w:eastAsia="Calibri"/>
        </w:rPr>
        <w:fldChar w:fldCharType="end"/>
      </w:r>
    </w:p>
    <w:p>
      <w:pPr>
        <w:pStyle w:val="14"/>
        <w:numPr>
          <w:ilvl w:val="0"/>
          <w:numId w:val="5"/>
        </w:numPr>
        <w:tabs>
          <w:tab w:val="left" w:pos="1090"/>
        </w:tabs>
        <w:spacing w:before="199" w:after="0" w:line="240" w:lineRule="auto"/>
        <w:ind w:left="1090" w:right="0" w:hanging="370"/>
        <w:jc w:val="left"/>
        <w:rPr>
          <w:sz w:val="21"/>
        </w:rPr>
      </w:pPr>
      <w:r>
        <w:fldChar w:fldCharType="begin"/>
      </w:r>
      <w:r>
        <w:instrText xml:space="preserve"> HYPERLINK \l "_bookmark96" </w:instrText>
      </w:r>
      <w:r>
        <w:fldChar w:fldCharType="separate"/>
      </w:r>
      <w:r>
        <w:rPr>
          <w:spacing w:val="-8"/>
          <w:sz w:val="21"/>
        </w:rPr>
        <w:t xml:space="preserve">已知有字符串 </w:t>
      </w:r>
      <w:r>
        <w:rPr>
          <w:rFonts w:ascii="Calibri" w:hAnsi="Calibri" w:eastAsia="Calibri"/>
          <w:sz w:val="21"/>
        </w:rPr>
        <w:t>foo=</w:t>
      </w:r>
      <w:r>
        <w:rPr>
          <w:sz w:val="21"/>
        </w:rPr>
        <w:t>”</w:t>
      </w:r>
      <w:r>
        <w:rPr>
          <w:rFonts w:ascii="Calibri" w:hAnsi="Calibri" w:eastAsia="Calibri"/>
          <w:sz w:val="21"/>
        </w:rPr>
        <w:t>get-element-by-id</w:t>
      </w:r>
      <w:r>
        <w:rPr>
          <w:sz w:val="21"/>
        </w:rPr>
        <w:t>”</w:t>
      </w:r>
      <w:r>
        <w:rPr>
          <w:rFonts w:ascii="Calibri" w:hAnsi="Calibri" w:eastAsia="Calibri"/>
          <w:sz w:val="21"/>
        </w:rPr>
        <w:t>,</w:t>
      </w:r>
      <w:r>
        <w:rPr>
          <w:spacing w:val="-11"/>
          <w:sz w:val="21"/>
        </w:rPr>
        <w:t xml:space="preserve">写一个 </w:t>
      </w:r>
      <w:r>
        <w:rPr>
          <w:rFonts w:ascii="Calibri" w:hAnsi="Calibri" w:eastAsia="Calibri"/>
          <w:sz w:val="21"/>
        </w:rPr>
        <w:t>function</w:t>
      </w:r>
      <w:r>
        <w:rPr>
          <w:rFonts w:ascii="Calibri" w:hAnsi="Calibri" w:eastAsia="Calibri"/>
          <w:spacing w:val="21"/>
          <w:sz w:val="21"/>
        </w:rPr>
        <w:t xml:space="preserve"> </w:t>
      </w:r>
      <w:r>
        <w:rPr>
          <w:spacing w:val="-3"/>
          <w:sz w:val="21"/>
        </w:rPr>
        <w:t>将其转化成驼峰表示法”</w:t>
      </w:r>
      <w:r>
        <w:rPr>
          <w:spacing w:val="-3"/>
          <w:sz w:val="21"/>
        </w:rPr>
        <w:fldChar w:fldCharType="end"/>
      </w:r>
    </w:p>
    <w:p>
      <w:pPr>
        <w:pStyle w:val="8"/>
        <w:tabs>
          <w:tab w:val="left" w:leader="dot" w:pos="8394"/>
        </w:tabs>
        <w:spacing w:before="199"/>
        <w:ind w:left="720"/>
        <w:rPr>
          <w:rFonts w:ascii="Calibri" w:hAnsi="Calibri" w:eastAsia="Calibri"/>
        </w:rPr>
      </w:pPr>
      <w:r>
        <w:fldChar w:fldCharType="begin"/>
      </w:r>
      <w:r>
        <w:instrText xml:space="preserve"> HYPERLINK \l "_bookmark96" </w:instrText>
      </w:r>
      <w:r>
        <w:fldChar w:fldCharType="separate"/>
      </w:r>
      <w:r>
        <w:rPr>
          <w:rFonts w:ascii="Calibri" w:hAnsi="Calibri" w:eastAsia="Calibri"/>
        </w:rPr>
        <w:t>getElementById</w:t>
      </w:r>
      <w:r>
        <w:t>”。</w:t>
      </w:r>
      <w:r>
        <w:tab/>
      </w:r>
      <w:r>
        <w:rPr>
          <w:rFonts w:ascii="Calibri" w:hAnsi="Calibri" w:eastAsia="Calibri"/>
        </w:rPr>
        <w:t>56</w:t>
      </w:r>
      <w:r>
        <w:rPr>
          <w:rFonts w:ascii="Calibri" w:hAnsi="Calibri" w:eastAsia="Calibri"/>
        </w:rPr>
        <w:fldChar w:fldCharType="end"/>
      </w:r>
    </w:p>
    <w:p>
      <w:pPr>
        <w:pStyle w:val="14"/>
        <w:numPr>
          <w:ilvl w:val="0"/>
          <w:numId w:val="5"/>
        </w:numPr>
        <w:tabs>
          <w:tab w:val="left" w:pos="1033"/>
          <w:tab w:val="left" w:leader="dot" w:pos="8394"/>
        </w:tabs>
        <w:spacing w:before="199" w:after="0" w:line="240" w:lineRule="auto"/>
        <w:ind w:left="1032" w:right="0" w:hanging="313"/>
        <w:jc w:val="left"/>
        <w:rPr>
          <w:rFonts w:ascii="Calibri" w:eastAsia="Calibri"/>
          <w:sz w:val="21"/>
        </w:rPr>
      </w:pPr>
      <w:r>
        <w:fldChar w:fldCharType="begin"/>
      </w:r>
      <w:r>
        <w:instrText xml:space="preserve"> HYPERLINK \l "_bookmark97" </w:instrText>
      </w:r>
      <w:r>
        <w:fldChar w:fldCharType="separate"/>
      </w:r>
      <w:r>
        <w:rPr>
          <w:rFonts w:ascii="Calibri" w:eastAsia="Calibri"/>
          <w:sz w:val="21"/>
        </w:rPr>
        <w:t>var</w:t>
      </w:r>
      <w:r>
        <w:rPr>
          <w:rFonts w:ascii="Calibri" w:eastAsia="Calibri"/>
          <w:spacing w:val="-4"/>
          <w:sz w:val="21"/>
        </w:rPr>
        <w:t xml:space="preserve"> </w:t>
      </w:r>
      <w:r>
        <w:rPr>
          <w:rFonts w:ascii="Calibri" w:eastAsia="Calibri"/>
          <w:sz w:val="21"/>
        </w:rPr>
        <w:t>numberArray</w:t>
      </w:r>
      <w:r>
        <w:rPr>
          <w:rFonts w:ascii="Calibri" w:eastAsia="Calibri"/>
          <w:spacing w:val="-3"/>
          <w:sz w:val="21"/>
        </w:rPr>
        <w:t xml:space="preserve"> </w:t>
      </w:r>
      <w:r>
        <w:rPr>
          <w:rFonts w:ascii="Calibri" w:eastAsia="Calibri"/>
          <w:sz w:val="21"/>
        </w:rPr>
        <w:t>=</w:t>
      </w:r>
      <w:r>
        <w:rPr>
          <w:rFonts w:ascii="Calibri" w:eastAsia="Calibri"/>
          <w:spacing w:val="-2"/>
          <w:sz w:val="21"/>
        </w:rPr>
        <w:t xml:space="preserve"> </w:t>
      </w:r>
      <w:r>
        <w:rPr>
          <w:rFonts w:ascii="Calibri" w:eastAsia="Calibri"/>
          <w:sz w:val="21"/>
        </w:rPr>
        <w:t xml:space="preserve">[3,6,2,4,1,5]; </w:t>
      </w:r>
      <w:r>
        <w:rPr>
          <w:rFonts w:ascii="Calibri" w:eastAsia="Calibri"/>
          <w:spacing w:val="6"/>
          <w:sz w:val="21"/>
        </w:rPr>
        <w:t xml:space="preserve"> </w:t>
      </w:r>
      <w:r>
        <w:rPr>
          <w:sz w:val="21"/>
        </w:rPr>
        <w:t>（</w:t>
      </w:r>
      <w:r>
        <w:rPr>
          <w:spacing w:val="-3"/>
          <w:sz w:val="21"/>
        </w:rPr>
        <w:t>考</w:t>
      </w:r>
      <w:r>
        <w:rPr>
          <w:sz w:val="21"/>
        </w:rPr>
        <w:t>察</w:t>
      </w:r>
      <w:r>
        <w:rPr>
          <w:spacing w:val="-3"/>
          <w:sz w:val="21"/>
        </w:rPr>
        <w:t>基</w:t>
      </w:r>
      <w:r>
        <w:rPr>
          <w:sz w:val="21"/>
        </w:rPr>
        <w:t>础</w:t>
      </w:r>
      <w:r>
        <w:rPr>
          <w:spacing w:val="-53"/>
          <w:sz w:val="21"/>
        </w:rPr>
        <w:t xml:space="preserve"> </w:t>
      </w:r>
      <w:r>
        <w:rPr>
          <w:rFonts w:ascii="Calibri" w:eastAsia="Calibri"/>
          <w:sz w:val="21"/>
        </w:rPr>
        <w:t>API</w:t>
      </w:r>
      <w:r>
        <w:rPr>
          <w:sz w:val="21"/>
        </w:rPr>
        <w:t>）</w:t>
      </w:r>
      <w:r>
        <w:rPr>
          <w:sz w:val="21"/>
        </w:rPr>
        <w:tab/>
      </w:r>
      <w:r>
        <w:rPr>
          <w:rFonts w:ascii="Calibri" w:eastAsia="Calibri"/>
          <w:sz w:val="21"/>
        </w:rPr>
        <w:t>57</w:t>
      </w:r>
      <w:r>
        <w:rPr>
          <w:rFonts w:ascii="Calibri" w:eastAsia="Calibri"/>
          <w:sz w:val="21"/>
        </w:rPr>
        <w:fldChar w:fldCharType="end"/>
      </w:r>
    </w:p>
    <w:p>
      <w:pPr>
        <w:pStyle w:val="14"/>
        <w:numPr>
          <w:ilvl w:val="0"/>
          <w:numId w:val="5"/>
        </w:numPr>
        <w:tabs>
          <w:tab w:val="left" w:pos="1090"/>
        </w:tabs>
        <w:spacing w:before="199" w:after="0" w:line="240" w:lineRule="auto"/>
        <w:ind w:left="1090" w:right="0" w:hanging="370"/>
        <w:jc w:val="left"/>
        <w:rPr>
          <w:sz w:val="21"/>
        </w:rPr>
      </w:pPr>
      <w:r>
        <w:fldChar w:fldCharType="begin"/>
      </w:r>
      <w:r>
        <w:instrText xml:space="preserve"> HYPERLINK \l "_bookmark98" </w:instrText>
      </w:r>
      <w:r>
        <w:fldChar w:fldCharType="separate"/>
      </w:r>
      <w:r>
        <w:rPr>
          <w:spacing w:val="1"/>
          <w:sz w:val="21"/>
        </w:rPr>
        <w:t>输出今天的日期，以</w:t>
      </w:r>
      <w:r>
        <w:rPr>
          <w:rFonts w:ascii="Calibri" w:eastAsia="Calibri"/>
          <w:sz w:val="21"/>
        </w:rPr>
        <w:t>YYYY-MM-DD</w:t>
      </w:r>
      <w:r>
        <w:rPr>
          <w:rFonts w:ascii="Calibri" w:eastAsia="Calibri"/>
          <w:spacing w:val="2"/>
          <w:sz w:val="21"/>
        </w:rPr>
        <w:t xml:space="preserve"> </w:t>
      </w:r>
      <w:r>
        <w:rPr>
          <w:spacing w:val="-11"/>
          <w:sz w:val="21"/>
        </w:rPr>
        <w:t xml:space="preserve">的方式，比如今天是 </w:t>
      </w:r>
      <w:r>
        <w:rPr>
          <w:rFonts w:ascii="Calibri" w:eastAsia="Calibri"/>
          <w:sz w:val="21"/>
        </w:rPr>
        <w:t>2014</w:t>
      </w:r>
      <w:r>
        <w:rPr>
          <w:rFonts w:ascii="Calibri" w:eastAsia="Calibri"/>
          <w:spacing w:val="4"/>
          <w:sz w:val="21"/>
        </w:rPr>
        <w:t xml:space="preserve"> </w:t>
      </w:r>
      <w:r>
        <w:rPr>
          <w:spacing w:val="-27"/>
          <w:sz w:val="21"/>
        </w:rPr>
        <w:t xml:space="preserve">年 </w:t>
      </w:r>
      <w:r>
        <w:rPr>
          <w:rFonts w:ascii="Calibri" w:eastAsia="Calibri"/>
          <w:sz w:val="21"/>
        </w:rPr>
        <w:t>9</w:t>
      </w:r>
      <w:r>
        <w:rPr>
          <w:rFonts w:ascii="Calibri" w:eastAsia="Calibri"/>
          <w:spacing w:val="7"/>
          <w:sz w:val="21"/>
        </w:rPr>
        <w:t xml:space="preserve"> </w:t>
      </w:r>
      <w:r>
        <w:rPr>
          <w:spacing w:val="-28"/>
          <w:sz w:val="21"/>
        </w:rPr>
        <w:t xml:space="preserve">月 </w:t>
      </w:r>
      <w:r>
        <w:rPr>
          <w:rFonts w:ascii="Calibri" w:eastAsia="Calibri"/>
          <w:sz w:val="21"/>
        </w:rPr>
        <w:t>26</w:t>
      </w:r>
      <w:r>
        <w:rPr>
          <w:rFonts w:ascii="Calibri" w:eastAsia="Calibri"/>
          <w:spacing w:val="7"/>
          <w:sz w:val="21"/>
        </w:rPr>
        <w:t xml:space="preserve"> </w:t>
      </w:r>
      <w:r>
        <w:rPr>
          <w:spacing w:val="-5"/>
          <w:sz w:val="21"/>
        </w:rPr>
        <w:t>日，则输出</w:t>
      </w:r>
      <w:r>
        <w:rPr>
          <w:spacing w:val="-5"/>
          <w:sz w:val="21"/>
        </w:rPr>
        <w:fldChar w:fldCharType="end"/>
      </w:r>
    </w:p>
    <w:p>
      <w:pPr>
        <w:pStyle w:val="8"/>
        <w:spacing w:before="2"/>
        <w:rPr>
          <w:sz w:val="16"/>
        </w:rPr>
      </w:pPr>
    </w:p>
    <w:p>
      <w:pPr>
        <w:pStyle w:val="8"/>
        <w:tabs>
          <w:tab w:val="left" w:leader="dot" w:pos="8394"/>
        </w:tabs>
        <w:ind w:left="720"/>
        <w:rPr>
          <w:rFonts w:ascii="Calibri"/>
        </w:rPr>
      </w:pPr>
      <w:r>
        <w:fldChar w:fldCharType="begin"/>
      </w:r>
      <w:r>
        <w:instrText xml:space="preserve"> HYPERLINK \l "_bookmark98" </w:instrText>
      </w:r>
      <w:r>
        <w:fldChar w:fldCharType="separate"/>
      </w:r>
      <w:r>
        <w:rPr>
          <w:rFonts w:ascii="Calibri"/>
        </w:rPr>
        <w:t>2014-09-26</w:t>
      </w:r>
      <w:r>
        <w:rPr>
          <w:rFonts w:ascii="Calibri"/>
        </w:rPr>
        <w:tab/>
      </w:r>
      <w:r>
        <w:rPr>
          <w:rFonts w:ascii="Calibri"/>
        </w:rPr>
        <w:t>57</w:t>
      </w:r>
      <w:r>
        <w:rPr>
          <w:rFonts w:ascii="Calibri"/>
        </w:rPr>
        <w:fldChar w:fldCharType="end"/>
      </w:r>
    </w:p>
    <w:p>
      <w:pPr>
        <w:pStyle w:val="8"/>
        <w:spacing w:before="8"/>
        <w:rPr>
          <w:rFonts w:ascii="Calibri"/>
          <w:sz w:val="16"/>
        </w:rPr>
      </w:pPr>
    </w:p>
    <w:p>
      <w:pPr>
        <w:pStyle w:val="14"/>
        <w:numPr>
          <w:ilvl w:val="0"/>
          <w:numId w:val="5"/>
        </w:numPr>
        <w:tabs>
          <w:tab w:val="left" w:pos="1090"/>
        </w:tabs>
        <w:spacing w:before="1" w:after="0" w:line="240" w:lineRule="auto"/>
        <w:ind w:left="1090" w:right="0" w:hanging="370"/>
        <w:jc w:val="left"/>
        <w:rPr>
          <w:rFonts w:ascii="Calibri" w:hAnsi="Calibri" w:eastAsia="Calibri"/>
          <w:sz w:val="21"/>
        </w:rPr>
      </w:pPr>
      <w:r>
        <w:fldChar w:fldCharType="begin"/>
      </w:r>
      <w:r>
        <w:instrText xml:space="preserve"> HYPERLINK \l "_bookmark99" </w:instrText>
      </w:r>
      <w:r>
        <w:fldChar w:fldCharType="separate"/>
      </w:r>
      <w:r>
        <w:rPr>
          <w:spacing w:val="-2"/>
          <w:sz w:val="21"/>
        </w:rPr>
        <w:t>将字符串”</w:t>
      </w:r>
      <w:r>
        <w:rPr>
          <w:rFonts w:ascii="Calibri" w:hAnsi="Calibri" w:eastAsia="Calibri"/>
          <w:sz w:val="21"/>
        </w:rPr>
        <w:t>&lt;tr&gt;&lt;td&gt;{$id}&lt;/td&gt;&lt;td&gt;{$name}&lt;/td&gt;&lt;/tr&gt;</w:t>
      </w:r>
      <w:r>
        <w:rPr>
          <w:spacing w:val="-2"/>
          <w:sz w:val="21"/>
        </w:rPr>
        <w:t>”中的</w:t>
      </w:r>
      <w:r>
        <w:rPr>
          <w:rFonts w:ascii="Calibri" w:hAnsi="Calibri" w:eastAsia="Calibri"/>
          <w:sz w:val="21"/>
        </w:rPr>
        <w:t>{$id}</w:t>
      </w:r>
      <w:r>
        <w:rPr>
          <w:spacing w:val="-16"/>
          <w:sz w:val="21"/>
        </w:rPr>
        <w:t xml:space="preserve">替换成 </w:t>
      </w:r>
      <w:r>
        <w:rPr>
          <w:rFonts w:ascii="Calibri" w:hAnsi="Calibri" w:eastAsia="Calibri"/>
          <w:sz w:val="21"/>
        </w:rPr>
        <w:t>10</w:t>
      </w:r>
      <w:r>
        <w:rPr>
          <w:sz w:val="21"/>
        </w:rPr>
        <w:t>，</w:t>
      </w:r>
      <w:r>
        <w:rPr>
          <w:rFonts w:ascii="Calibri" w:hAnsi="Calibri" w:eastAsia="Calibri"/>
          <w:sz w:val="21"/>
        </w:rPr>
        <w:t>{$name}</w:t>
      </w:r>
      <w:r>
        <w:rPr>
          <w:rFonts w:ascii="Calibri" w:hAnsi="Calibri" w:eastAsia="Calibri"/>
          <w:sz w:val="21"/>
        </w:rPr>
        <w:fldChar w:fldCharType="end"/>
      </w:r>
    </w:p>
    <w:p>
      <w:pPr>
        <w:pStyle w:val="8"/>
        <w:spacing w:before="3"/>
        <w:rPr>
          <w:rFonts w:ascii="Calibri"/>
          <w:sz w:val="16"/>
        </w:rPr>
      </w:pPr>
    </w:p>
    <w:p>
      <w:pPr>
        <w:pStyle w:val="8"/>
        <w:tabs>
          <w:tab w:val="left" w:leader="dot" w:pos="8394"/>
        </w:tabs>
        <w:spacing w:before="1"/>
        <w:ind w:left="720"/>
        <w:rPr>
          <w:rFonts w:ascii="Calibri" w:eastAsia="Calibri"/>
        </w:rPr>
      </w:pPr>
      <w:r>
        <w:fldChar w:fldCharType="begin"/>
      </w:r>
      <w:r>
        <w:instrText xml:space="preserve"> HYPERLINK \l "_bookmark99" </w:instrText>
      </w:r>
      <w:r>
        <w:fldChar w:fldCharType="separate"/>
      </w:r>
      <w:r>
        <w:t>替</w:t>
      </w:r>
      <w:r>
        <w:rPr>
          <w:spacing w:val="-3"/>
        </w:rPr>
        <w:t>换</w:t>
      </w:r>
      <w:r>
        <w:t>成</w:t>
      </w:r>
      <w:r>
        <w:rPr>
          <w:spacing w:val="-50"/>
        </w:rPr>
        <w:t xml:space="preserve"> </w:t>
      </w:r>
      <w:r>
        <w:rPr>
          <w:rFonts w:ascii="Calibri" w:eastAsia="Calibri"/>
          <w:spacing w:val="-7"/>
        </w:rPr>
        <w:t xml:space="preserve">Tony </w:t>
      </w:r>
      <w:r>
        <w:rPr>
          <w:rFonts w:ascii="Calibri" w:eastAsia="Calibri"/>
          <w:spacing w:val="23"/>
        </w:rPr>
        <w:t xml:space="preserve"> </w:t>
      </w:r>
      <w:r>
        <w:rPr>
          <w:spacing w:val="-3"/>
        </w:rPr>
        <w:t>（</w:t>
      </w:r>
      <w:r>
        <w:t>使</w:t>
      </w:r>
      <w:r>
        <w:rPr>
          <w:spacing w:val="-3"/>
        </w:rPr>
        <w:t>用</w:t>
      </w:r>
      <w:r>
        <w:t>正</w:t>
      </w:r>
      <w:r>
        <w:rPr>
          <w:spacing w:val="-3"/>
        </w:rPr>
        <w:t>则表</w:t>
      </w:r>
      <w:r>
        <w:t>达式）</w:t>
      </w:r>
      <w:r>
        <w:tab/>
      </w:r>
      <w:r>
        <w:rPr>
          <w:rFonts w:ascii="Calibri" w:eastAsia="Calibri"/>
        </w:rPr>
        <w:t>58</w:t>
      </w:r>
      <w:r>
        <w:rPr>
          <w:rFonts w:ascii="Calibri" w:eastAsia="Calibri"/>
        </w:rPr>
        <w:fldChar w:fldCharType="end"/>
      </w:r>
    </w:p>
    <w:p>
      <w:pPr>
        <w:pStyle w:val="14"/>
        <w:numPr>
          <w:ilvl w:val="0"/>
          <w:numId w:val="5"/>
        </w:numPr>
        <w:tabs>
          <w:tab w:val="left" w:pos="1090"/>
        </w:tabs>
        <w:spacing w:before="198" w:after="0" w:line="240" w:lineRule="auto"/>
        <w:ind w:left="1090" w:right="0" w:hanging="370"/>
        <w:jc w:val="left"/>
        <w:rPr>
          <w:sz w:val="21"/>
        </w:rPr>
      </w:pPr>
      <w:r>
        <w:fldChar w:fldCharType="begin"/>
      </w:r>
      <w:r>
        <w:instrText xml:space="preserve"> HYPERLINK \l "_bookmark100" </w:instrText>
      </w:r>
      <w:r>
        <w:fldChar w:fldCharType="separate"/>
      </w:r>
      <w:r>
        <w:rPr>
          <w:spacing w:val="-6"/>
          <w:sz w:val="21"/>
        </w:rPr>
        <w:t>为了保证页面输出安全，我们经常需要对一些特殊的字符进行转义，请写一个函数</w:t>
      </w:r>
      <w:r>
        <w:rPr>
          <w:spacing w:val="-6"/>
          <w:sz w:val="21"/>
        </w:rPr>
        <w:fldChar w:fldCharType="end"/>
      </w:r>
    </w:p>
    <w:p>
      <w:pPr>
        <w:spacing w:after="0" w:line="240" w:lineRule="auto"/>
        <w:jc w:val="left"/>
        <w:rPr>
          <w:sz w:val="21"/>
        </w:rPr>
        <w:sectPr>
          <w:pgSz w:w="11910" w:h="16840"/>
          <w:pgMar w:top="1480" w:right="0" w:bottom="280" w:left="1500" w:header="720" w:footer="720" w:gutter="0"/>
        </w:sectPr>
      </w:pPr>
    </w:p>
    <w:sdt>
      <w:sdtPr>
        <w:id w:val="0"/>
        <w:docPartObj>
          <w:docPartGallery w:val="Table of Contents"/>
          <w:docPartUnique/>
        </w:docPartObj>
      </w:sdtPr>
      <w:sdtContent>
        <w:p>
          <w:pPr>
            <w:pStyle w:val="10"/>
            <w:tabs>
              <w:tab w:val="left" w:leader="dot" w:pos="8394"/>
            </w:tabs>
            <w:spacing w:before="41"/>
            <w:rPr>
              <w:rFonts w:ascii="Calibri" w:hAnsi="Calibri" w:eastAsia="Calibri"/>
            </w:rPr>
          </w:pPr>
          <w:r>
            <w:fldChar w:fldCharType="begin"/>
          </w:r>
          <w:r>
            <w:instrText xml:space="preserve"> HYPERLINK \l "_bookmark100" </w:instrText>
          </w:r>
          <w:r>
            <w:fldChar w:fldCharType="separate"/>
          </w:r>
          <w:r>
            <w:rPr>
              <w:rFonts w:ascii="Calibri" w:hAnsi="Calibri" w:eastAsia="Calibri"/>
            </w:rPr>
            <w:t>escapeHtml</w:t>
          </w:r>
          <w:r>
            <w:t>，将</w:t>
          </w:r>
          <w:r>
            <w:rPr>
              <w:rFonts w:ascii="Calibri" w:hAnsi="Calibri" w:eastAsia="Calibri"/>
            </w:rPr>
            <w:t>&lt;,</w:t>
          </w:r>
          <w:r>
            <w:rPr>
              <w:rFonts w:ascii="Calibri" w:hAnsi="Calibri" w:eastAsia="Calibri"/>
              <w:spacing w:val="-2"/>
            </w:rPr>
            <w:t xml:space="preserve"> </w:t>
          </w:r>
          <w:r>
            <w:rPr>
              <w:rFonts w:ascii="Calibri" w:hAnsi="Calibri" w:eastAsia="Calibri"/>
            </w:rPr>
            <w:t>&gt;,</w:t>
          </w:r>
          <w:r>
            <w:rPr>
              <w:rFonts w:ascii="Calibri" w:hAnsi="Calibri" w:eastAsia="Calibri"/>
              <w:spacing w:val="-2"/>
            </w:rPr>
            <w:t xml:space="preserve"> </w:t>
          </w:r>
          <w:r>
            <w:rPr>
              <w:rFonts w:ascii="Calibri" w:hAnsi="Calibri" w:eastAsia="Calibri"/>
            </w:rPr>
            <w:t>&amp;,</w:t>
          </w:r>
          <w:r>
            <w:rPr>
              <w:rFonts w:ascii="Calibri" w:hAnsi="Calibri" w:eastAsia="Calibri"/>
              <w:spacing w:val="1"/>
            </w:rPr>
            <w:t xml:space="preserve"> </w:t>
          </w:r>
          <w:r>
            <w:rPr>
              <w:spacing w:val="-3"/>
            </w:rPr>
            <w:t>“</w:t>
          </w:r>
          <w:r>
            <w:t>进行</w:t>
          </w:r>
          <w:r>
            <w:rPr>
              <w:spacing w:val="-3"/>
            </w:rPr>
            <w:t>转</w:t>
          </w:r>
          <w:r>
            <w:t>义</w:t>
          </w:r>
          <w:r>
            <w:tab/>
          </w:r>
          <w:r>
            <w:rPr>
              <w:rFonts w:ascii="Calibri" w:hAnsi="Calibri" w:eastAsia="Calibri"/>
            </w:rPr>
            <w:t>58</w:t>
          </w:r>
          <w:r>
            <w:rPr>
              <w:rFonts w:ascii="Calibri" w:hAnsi="Calibri" w:eastAsia="Calibri"/>
            </w:rPr>
            <w:fldChar w:fldCharType="end"/>
          </w:r>
        </w:p>
        <w:p>
          <w:pPr>
            <w:pStyle w:val="10"/>
            <w:numPr>
              <w:ilvl w:val="0"/>
              <w:numId w:val="5"/>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"_bookmark101" </w:instrText>
          </w:r>
          <w:r>
            <w:fldChar w:fldCharType="separate"/>
          </w:r>
          <w:r>
            <w:rPr>
              <w:rFonts w:ascii="Calibri" w:eastAsia="Calibri"/>
            </w:rPr>
            <w:t>foo</w:t>
          </w:r>
          <w:r>
            <w:rPr>
              <w:rFonts w:ascii="Calibri" w:eastAsia="Calibri"/>
              <w:spacing w:val="-1"/>
            </w:rPr>
            <w:t xml:space="preserve"> </w:t>
          </w:r>
          <w:r>
            <w:rPr>
              <w:rFonts w:ascii="Calibri" w:eastAsia="Calibri"/>
            </w:rPr>
            <w:t>=</w:t>
          </w:r>
          <w:r>
            <w:rPr>
              <w:rFonts w:ascii="Calibri" w:eastAsia="Calibri"/>
              <w:spacing w:val="2"/>
            </w:rPr>
            <w:t xml:space="preserve"> </w:t>
          </w:r>
          <w:r>
            <w:rPr>
              <w:rFonts w:ascii="Calibri" w:eastAsia="Calibri"/>
            </w:rPr>
            <w:t xml:space="preserve">foo||bar </w:t>
          </w:r>
          <w:r>
            <w:rPr>
              <w:rFonts w:ascii="Calibri" w:eastAsia="Calibri"/>
              <w:spacing w:val="16"/>
            </w:rPr>
            <w:t xml:space="preserve"> </w:t>
          </w:r>
          <w:r>
            <w:rPr>
              <w:spacing w:val="-3"/>
            </w:rPr>
            <w:t>，</w:t>
          </w:r>
          <w:r>
            <w:t>这</w:t>
          </w:r>
          <w:r>
            <w:rPr>
              <w:spacing w:val="-3"/>
            </w:rPr>
            <w:t>行</w:t>
          </w:r>
          <w:r>
            <w:t>代码</w:t>
          </w:r>
          <w:r>
            <w:rPr>
              <w:spacing w:val="-3"/>
            </w:rPr>
            <w:t>是</w:t>
          </w:r>
          <w:r>
            <w:t>什</w:t>
          </w:r>
          <w:r>
            <w:rPr>
              <w:spacing w:val="-3"/>
            </w:rPr>
            <w:t>么</w:t>
          </w:r>
          <w:r>
            <w:t>意</w:t>
          </w:r>
          <w:r>
            <w:rPr>
              <w:spacing w:val="-3"/>
            </w:rPr>
            <w:t>思</w:t>
          </w:r>
          <w:r>
            <w:t>？</w:t>
          </w:r>
          <w:r>
            <w:rPr>
              <w:spacing w:val="-3"/>
            </w:rPr>
            <w:t>为</w:t>
          </w:r>
          <w:r>
            <w:t>什</w:t>
          </w:r>
          <w:r>
            <w:rPr>
              <w:spacing w:val="-3"/>
            </w:rPr>
            <w:t>么</w:t>
          </w:r>
          <w:r>
            <w:t>要这</w:t>
          </w:r>
          <w:r>
            <w:rPr>
              <w:spacing w:val="-3"/>
            </w:rPr>
            <w:t>样</w:t>
          </w:r>
          <w:r>
            <w:t>写？</w:t>
          </w:r>
          <w:r>
            <w:tab/>
          </w:r>
          <w:r>
            <w:rPr>
              <w:rFonts w:ascii="Calibri" w:eastAsia="Calibri"/>
            </w:rPr>
            <w:t>59</w:t>
          </w:r>
          <w:r>
            <w:rPr>
              <w:rFonts w:ascii="Calibri" w:eastAsia="Calibri"/>
            </w:rPr>
            <w:fldChar w:fldCharType="end"/>
          </w:r>
        </w:p>
        <w:p>
          <w:pPr>
            <w:pStyle w:val="10"/>
            <w:numPr>
              <w:ilvl w:val="0"/>
              <w:numId w:val="5"/>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"_bookmark102" </w:instrText>
          </w:r>
          <w:r>
            <w:fldChar w:fldCharType="separate"/>
          </w:r>
          <w:r>
            <w:t>看</w:t>
          </w:r>
          <w:r>
            <w:rPr>
              <w:spacing w:val="-3"/>
            </w:rPr>
            <w:t>下</w:t>
          </w:r>
          <w:r>
            <w:t>列</w:t>
          </w:r>
          <w:r>
            <w:rPr>
              <w:spacing w:val="-3"/>
            </w:rPr>
            <w:t>代</w:t>
          </w:r>
          <w:r>
            <w:t>码</w:t>
          </w:r>
          <w:r>
            <w:rPr>
              <w:spacing w:val="-3"/>
            </w:rPr>
            <w:t>，</w:t>
          </w:r>
          <w:r>
            <w:t>将</w:t>
          </w:r>
          <w:r>
            <w:rPr>
              <w:spacing w:val="-3"/>
            </w:rPr>
            <w:t>会输</w:t>
          </w:r>
          <w:r>
            <w:t>出什</w:t>
          </w:r>
          <w:r>
            <w:rPr>
              <w:spacing w:val="-3"/>
            </w:rPr>
            <w:t>么</w:t>
          </w:r>
          <w:r>
            <w:rPr>
              <w:rFonts w:ascii="Calibri" w:eastAsia="Calibri"/>
            </w:rPr>
            <w:t>?(</w:t>
          </w:r>
          <w:r>
            <w:t>变</w:t>
          </w:r>
          <w:r>
            <w:rPr>
              <w:spacing w:val="-3"/>
            </w:rPr>
            <w:t>量</w:t>
          </w:r>
          <w:r>
            <w:t>声</w:t>
          </w:r>
          <w:r>
            <w:rPr>
              <w:spacing w:val="-3"/>
            </w:rPr>
            <w:t>明</w:t>
          </w:r>
          <w:r>
            <w:t>提</w:t>
          </w:r>
          <w:r>
            <w:rPr>
              <w:spacing w:val="-3"/>
            </w:rPr>
            <w:t>升</w:t>
          </w:r>
          <w:r>
            <w:rPr>
              <w:rFonts w:ascii="Calibri" w:eastAsia="Calibri"/>
            </w:rPr>
            <w:t>)</w:t>
          </w:r>
          <w:r>
            <w:rPr>
              <w:rFonts w:ascii="Calibri" w:eastAsia="Calibri"/>
            </w:rPr>
            <w:tab/>
          </w:r>
          <w:r>
            <w:rPr>
              <w:rFonts w:ascii="Calibri" w:eastAsia="Calibri"/>
            </w:rPr>
            <w:t>59</w:t>
          </w:r>
          <w:r>
            <w:rPr>
              <w:rFonts w:ascii="Calibri" w:eastAsia="Calibri"/>
            </w:rPr>
            <w:fldChar w:fldCharType="end"/>
          </w:r>
        </w:p>
        <w:p>
          <w:pPr>
            <w:pStyle w:val="10"/>
            <w:numPr>
              <w:ilvl w:val="0"/>
              <w:numId w:val="5"/>
            </w:numPr>
            <w:tabs>
              <w:tab w:val="left" w:pos="1090"/>
              <w:tab w:val="left" w:leader="dot" w:pos="8394"/>
            </w:tabs>
            <w:spacing w:before="199" w:after="0" w:line="240" w:lineRule="auto"/>
            <w:ind w:left="1090" w:right="0" w:hanging="370"/>
            <w:jc w:val="left"/>
            <w:rPr>
              <w:rFonts w:ascii="Calibri" w:hAnsi="Calibri" w:eastAsia="Calibri"/>
            </w:rPr>
          </w:pPr>
          <w:r>
            <w:fldChar w:fldCharType="begin"/>
          </w:r>
          <w:r>
            <w:instrText xml:space="preserve"> HYPERLINK \l "_bookmark103" </w:instrText>
          </w:r>
          <w:r>
            <w:fldChar w:fldCharType="separate"/>
          </w:r>
          <w:r>
            <w:t>用</w:t>
          </w:r>
          <w:r>
            <w:rPr>
              <w:spacing w:val="-51"/>
            </w:rPr>
            <w:t xml:space="preserve"> </w:t>
          </w:r>
          <w:r>
            <w:rPr>
              <w:rFonts w:ascii="Calibri" w:hAnsi="Calibri" w:eastAsia="Calibri"/>
            </w:rPr>
            <w:t>js</w:t>
          </w:r>
          <w:r>
            <w:rPr>
              <w:rFonts w:ascii="Calibri" w:hAnsi="Calibri" w:eastAsia="Calibri"/>
              <w:spacing w:val="7"/>
            </w:rPr>
            <w:t xml:space="preserve"> </w:t>
          </w:r>
          <w:r>
            <w:rPr>
              <w:spacing w:val="-3"/>
            </w:rPr>
            <w:t>实</w:t>
          </w:r>
          <w:r>
            <w:t>现</w:t>
          </w:r>
          <w:r>
            <w:rPr>
              <w:spacing w:val="-3"/>
            </w:rPr>
            <w:t>随</w:t>
          </w:r>
          <w:r>
            <w:t>机</w:t>
          </w:r>
          <w:r>
            <w:rPr>
              <w:spacing w:val="-3"/>
            </w:rPr>
            <w:t>选</w:t>
          </w:r>
          <w:r>
            <w:t>取</w:t>
          </w:r>
          <w:r>
            <w:rPr>
              <w:spacing w:val="-49"/>
            </w:rPr>
            <w:t xml:space="preserve"> </w:t>
          </w:r>
          <w:r>
            <w:rPr>
              <w:rFonts w:ascii="Calibri" w:hAnsi="Calibri" w:eastAsia="Calibri"/>
            </w:rPr>
            <w:t>10</w:t>
          </w:r>
          <w:r>
            <w:t>–</w:t>
          </w:r>
          <w:r>
            <w:rPr>
              <w:rFonts w:ascii="Calibri" w:hAnsi="Calibri" w:eastAsia="Calibri"/>
            </w:rPr>
            <w:t>100</w:t>
          </w:r>
          <w:r>
            <w:rPr>
              <w:rFonts w:ascii="Calibri" w:hAnsi="Calibri" w:eastAsia="Calibri"/>
              <w:spacing w:val="9"/>
            </w:rPr>
            <w:t xml:space="preserve"> </w:t>
          </w:r>
          <w:r>
            <w:rPr>
              <w:spacing w:val="-3"/>
            </w:rPr>
            <w:t>之</w:t>
          </w:r>
          <w:r>
            <w:t>间的</w:t>
          </w:r>
          <w:r>
            <w:rPr>
              <w:spacing w:val="-52"/>
            </w:rPr>
            <w:t xml:space="preserve"> </w:t>
          </w:r>
          <w:r>
            <w:rPr>
              <w:rFonts w:ascii="Calibri" w:hAnsi="Calibri" w:eastAsia="Calibri"/>
            </w:rPr>
            <w:t>10</w:t>
          </w:r>
          <w:r>
            <w:rPr>
              <w:rFonts w:ascii="Calibri" w:hAnsi="Calibri" w:eastAsia="Calibri"/>
              <w:spacing w:val="9"/>
            </w:rPr>
            <w:t xml:space="preserve"> </w:t>
          </w:r>
          <w:r>
            <w:rPr>
              <w:spacing w:val="-3"/>
            </w:rPr>
            <w:t>个</w:t>
          </w:r>
          <w:r>
            <w:t>数</w:t>
          </w:r>
          <w:r>
            <w:rPr>
              <w:spacing w:val="-3"/>
            </w:rPr>
            <w:t>字，</w:t>
          </w:r>
          <w:r>
            <w:t>存入</w:t>
          </w:r>
          <w:r>
            <w:rPr>
              <w:spacing w:val="-3"/>
            </w:rPr>
            <w:t>一</w:t>
          </w:r>
          <w:r>
            <w:t>个</w:t>
          </w:r>
          <w:r>
            <w:rPr>
              <w:spacing w:val="-3"/>
            </w:rPr>
            <w:t>数</w:t>
          </w:r>
          <w:r>
            <w:t>组</w:t>
          </w:r>
          <w:r>
            <w:rPr>
              <w:spacing w:val="-3"/>
            </w:rPr>
            <w:t>，</w:t>
          </w:r>
          <w:r>
            <w:t>并</w:t>
          </w:r>
          <w:r>
            <w:rPr>
              <w:spacing w:val="-3"/>
            </w:rPr>
            <w:t>排</w:t>
          </w:r>
          <w:r>
            <w:t>序。</w:t>
          </w:r>
          <w:r>
            <w:tab/>
          </w:r>
          <w:r>
            <w:rPr>
              <w:rFonts w:ascii="Calibri" w:hAnsi="Calibri" w:eastAsia="Calibri"/>
            </w:rPr>
            <w:t>60</w:t>
          </w:r>
          <w:r>
            <w:rPr>
              <w:rFonts w:ascii="Calibri" w:hAnsi="Calibri" w:eastAsia="Calibri"/>
            </w:rPr>
            <w:fldChar w:fldCharType="end"/>
          </w:r>
        </w:p>
        <w:p>
          <w:pPr>
            <w:pStyle w:val="10"/>
            <w:numPr>
              <w:ilvl w:val="0"/>
              <w:numId w:val="5"/>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"_bookmark104" </w:instrText>
          </w:r>
          <w:r>
            <w:fldChar w:fldCharType="separate"/>
          </w:r>
          <w:r>
            <w:t>把</w:t>
          </w:r>
          <w:r>
            <w:rPr>
              <w:spacing w:val="-3"/>
            </w:rPr>
            <w:t>两</w:t>
          </w:r>
          <w:r>
            <w:t>个</w:t>
          </w:r>
          <w:r>
            <w:rPr>
              <w:spacing w:val="-3"/>
            </w:rPr>
            <w:t>数</w:t>
          </w:r>
          <w:r>
            <w:t>组</w:t>
          </w:r>
          <w:r>
            <w:rPr>
              <w:spacing w:val="-3"/>
            </w:rPr>
            <w:t>合</w:t>
          </w:r>
          <w:r>
            <w:t>并</w:t>
          </w:r>
          <w:r>
            <w:rPr>
              <w:spacing w:val="-3"/>
            </w:rPr>
            <w:t>，并</w:t>
          </w:r>
          <w:r>
            <w:t>删除</w:t>
          </w:r>
          <w:r>
            <w:rPr>
              <w:spacing w:val="-3"/>
            </w:rPr>
            <w:t>第</w:t>
          </w:r>
          <w:r>
            <w:t>二</w:t>
          </w:r>
          <w:r>
            <w:rPr>
              <w:spacing w:val="-3"/>
            </w:rPr>
            <w:t>个</w:t>
          </w:r>
          <w:r>
            <w:t>元</w:t>
          </w:r>
          <w:r>
            <w:rPr>
              <w:spacing w:val="-3"/>
            </w:rPr>
            <w:t>素</w:t>
          </w:r>
          <w:r>
            <w:t>。</w:t>
          </w:r>
          <w:r>
            <w:tab/>
          </w:r>
          <w:r>
            <w:rPr>
              <w:rFonts w:ascii="Calibri" w:eastAsia="Calibri"/>
            </w:rPr>
            <w:t>61</w:t>
          </w:r>
          <w:r>
            <w:rPr>
              <w:rFonts w:ascii="Calibri" w:eastAsia="Calibri"/>
            </w:rPr>
            <w:fldChar w:fldCharType="end"/>
          </w:r>
        </w:p>
        <w:p>
          <w:pPr>
            <w:pStyle w:val="10"/>
            <w:numPr>
              <w:ilvl w:val="0"/>
              <w:numId w:val="5"/>
            </w:numPr>
            <w:tabs>
              <w:tab w:val="left" w:pos="1090"/>
              <w:tab w:val="left" w:leader="dot" w:pos="8394"/>
            </w:tabs>
            <w:spacing w:before="199" w:after="0" w:line="417" w:lineRule="auto"/>
            <w:ind w:left="720" w:right="1793" w:firstLine="0"/>
            <w:jc w:val="left"/>
            <w:rPr>
              <w:rFonts w:ascii="Calibri" w:eastAsia="Calibri"/>
            </w:rPr>
          </w:pPr>
          <w:r>
            <w:fldChar w:fldCharType="begin"/>
          </w:r>
          <w:r>
            <w:instrText xml:space="preserve"> HYPERLINK \l "_bookmark105" </w:instrText>
          </w:r>
          <w:r>
            <w:fldChar w:fldCharType="separate"/>
          </w:r>
          <w:r>
            <w:t>怎</w:t>
          </w:r>
          <w:r>
            <w:rPr>
              <w:spacing w:val="-3"/>
            </w:rPr>
            <w:t>样</w:t>
          </w:r>
          <w:r>
            <w:t>添</w:t>
          </w:r>
          <w:r>
            <w:rPr>
              <w:spacing w:val="-3"/>
            </w:rPr>
            <w:t>加</w:t>
          </w:r>
          <w:r>
            <w:rPr>
              <w:spacing w:val="-8"/>
            </w:rPr>
            <w:t>、</w:t>
          </w:r>
          <w:r>
            <w:rPr>
              <w:spacing w:val="-3"/>
            </w:rPr>
            <w:t>移</w:t>
          </w:r>
          <w:r>
            <w:t>除</w:t>
          </w:r>
          <w:r>
            <w:rPr>
              <w:spacing w:val="-8"/>
            </w:rPr>
            <w:t>、</w:t>
          </w:r>
          <w:r>
            <w:rPr>
              <w:spacing w:val="-3"/>
            </w:rPr>
            <w:t>移动</w:t>
          </w:r>
          <w:r>
            <w:rPr>
              <w:spacing w:val="-8"/>
            </w:rPr>
            <w:t>、</w:t>
          </w:r>
          <w:r>
            <w:t>复</w:t>
          </w:r>
          <w:r>
            <w:rPr>
              <w:spacing w:val="-3"/>
            </w:rPr>
            <w:t>制</w:t>
          </w:r>
          <w:r>
            <w:rPr>
              <w:spacing w:val="-8"/>
            </w:rPr>
            <w:t>、</w:t>
          </w:r>
          <w:r>
            <w:rPr>
              <w:spacing w:val="-3"/>
            </w:rPr>
            <w:t>创</w:t>
          </w:r>
          <w:r>
            <w:t>建</w:t>
          </w:r>
          <w:r>
            <w:rPr>
              <w:spacing w:val="-3"/>
            </w:rPr>
            <w:t>和</w:t>
          </w:r>
          <w:r>
            <w:t>查</w:t>
          </w:r>
          <w:r>
            <w:rPr>
              <w:spacing w:val="-3"/>
            </w:rPr>
            <w:t>找</w:t>
          </w:r>
          <w:r>
            <w:t>节</w:t>
          </w:r>
          <w:r>
            <w:rPr>
              <w:spacing w:val="-10"/>
            </w:rPr>
            <w:t>点</w:t>
          </w:r>
          <w:r>
            <w:t>（</w:t>
          </w:r>
          <w:r>
            <w:rPr>
              <w:spacing w:val="-3"/>
            </w:rPr>
            <w:t>原</w:t>
          </w:r>
          <w:r>
            <w:t>生</w:t>
          </w:r>
          <w:r>
            <w:rPr>
              <w:spacing w:val="-23"/>
            </w:rPr>
            <w:t xml:space="preserve"> </w:t>
          </w:r>
          <w:r>
            <w:rPr>
              <w:rFonts w:ascii="Calibri" w:eastAsia="Calibri"/>
              <w:spacing w:val="-4"/>
            </w:rPr>
            <w:t>JS</w:t>
          </w:r>
          <w:r>
            <w:rPr>
              <w:spacing w:val="-4"/>
            </w:rPr>
            <w:t>，</w:t>
          </w:r>
          <w:r>
            <w:rPr>
              <w:spacing w:val="-3"/>
            </w:rPr>
            <w:t>实</w:t>
          </w:r>
          <w:r>
            <w:t>在</w:t>
          </w:r>
          <w:r>
            <w:rPr>
              <w:spacing w:val="-3"/>
            </w:rPr>
            <w:t>基</w:t>
          </w:r>
          <w:r>
            <w:t>础</w:t>
          </w:r>
          <w:r>
            <w:rPr>
              <w:spacing w:val="-10"/>
            </w:rPr>
            <w:t>，</w:t>
          </w:r>
          <w:r>
            <w:rPr>
              <w:spacing w:val="-3"/>
            </w:rPr>
            <w:t>没</w:t>
          </w:r>
          <w:r>
            <w:t>细写</w:t>
          </w:r>
          <w:r>
            <w:rPr>
              <w:spacing w:val="-3"/>
            </w:rPr>
            <w:t>每</w:t>
          </w:r>
          <w:r>
            <w:t>一</w:t>
          </w:r>
          <w:r>
            <w:fldChar w:fldCharType="end"/>
          </w:r>
          <w:r>
            <w:fldChar w:fldCharType="begin"/>
          </w:r>
          <w:r>
            <w:instrText xml:space="preserve"> HYPERLINK \l "_bookmark105" </w:instrText>
          </w:r>
          <w:r>
            <w:fldChar w:fldCharType="separate"/>
          </w:r>
          <w:r>
            <w:t>步）</w:t>
          </w:r>
          <w:r>
            <w:tab/>
          </w:r>
          <w:r>
            <w:rPr>
              <w:rFonts w:ascii="Calibri" w:eastAsia="Calibri"/>
              <w:spacing w:val="-8"/>
            </w:rPr>
            <w:t>61</w:t>
          </w:r>
          <w:r>
            <w:rPr>
              <w:rFonts w:ascii="Calibri" w:eastAsia="Calibri"/>
              <w:spacing w:val="-8"/>
            </w:rPr>
            <w:fldChar w:fldCharType="end"/>
          </w:r>
        </w:p>
        <w:p>
          <w:pPr>
            <w:pStyle w:val="10"/>
            <w:numPr>
              <w:ilvl w:val="0"/>
              <w:numId w:val="5"/>
            </w:numPr>
            <w:tabs>
              <w:tab w:val="left" w:pos="1090"/>
            </w:tabs>
            <w:spacing w:before="0" w:after="0" w:line="417" w:lineRule="auto"/>
            <w:ind w:left="720" w:right="1793" w:firstLine="0"/>
            <w:jc w:val="both"/>
            <w:rPr>
              <w:rFonts w:ascii="Calibri" w:hAnsi="Calibri" w:eastAsia="Calibri"/>
            </w:rPr>
          </w:pPr>
          <w:r>
            <w:fldChar w:fldCharType="begin"/>
          </w:r>
          <w:r>
            <w:instrText xml:space="preserve"> HYPERLINK \l "_bookmark106" </w:instrText>
          </w:r>
          <w:r>
            <w:fldChar w:fldCharType="separate"/>
          </w:r>
          <w:r>
            <w:rPr>
              <w:spacing w:val="-10"/>
            </w:rPr>
            <w:t xml:space="preserve">有这样一个 </w:t>
          </w:r>
          <w:r>
            <w:rPr>
              <w:rFonts w:ascii="Calibri" w:hAnsi="Calibri" w:eastAsia="Calibri"/>
            </w:rPr>
            <w:t>URL</w:t>
          </w:r>
          <w:r>
            <w:t>：</w:t>
          </w:r>
          <w:r>
            <w:fldChar w:fldCharType="end"/>
          </w:r>
          <w:r>
            <w:fldChar w:fldCharType="begin"/>
          </w:r>
          <w:r>
            <w:instrText xml:space="preserve"> HYPERLINK "http://item.taobao.com/item.htm?a=1&amp;amp;b=2&amp;amp;c&amp;amp;d=xxx&amp;amp;e" \h </w:instrText>
          </w:r>
          <w:r>
            <w:fldChar w:fldCharType="separate"/>
          </w:r>
          <w:r>
            <w:rPr>
              <w:rFonts w:ascii="Calibri" w:hAnsi="Calibri" w:eastAsia="Calibri"/>
            </w:rPr>
            <w:t>http://item.taobao.com/item.htm?a=1&amp;b=2&amp;c=&amp;d=xxx&amp;e</w:t>
          </w:r>
          <w:r>
            <w:rPr>
              <w:rFonts w:ascii="Calibri" w:hAnsi="Calibri" w:eastAsia="Calibri"/>
            </w:rPr>
            <w:fldChar w:fldCharType="end"/>
          </w:r>
          <w:r>
            <w:fldChar w:fldCharType="begin"/>
          </w:r>
          <w:r>
            <w:instrText xml:space="preserve"> HYPERLINK \l "_bookmark106" </w:instrText>
          </w:r>
          <w:r>
            <w:fldChar w:fldCharType="separate"/>
          </w:r>
          <w:r>
            <w:rPr>
              <w:spacing w:val="-1"/>
            </w:rPr>
            <w:t>，请写一</w:t>
          </w:r>
          <w:r>
            <w:rPr>
              <w:spacing w:val="-1"/>
            </w:rPr>
            <w:fldChar w:fldCharType="end"/>
          </w:r>
          <w:r>
            <w:fldChar w:fldCharType="begin"/>
          </w:r>
          <w:r>
            <w:instrText xml:space="preserve"> HYPERLINK \l "_bookmark106" </w:instrText>
          </w:r>
          <w:r>
            <w:fldChar w:fldCharType="separate"/>
          </w:r>
          <w:r>
            <w:rPr>
              <w:spacing w:val="-24"/>
            </w:rPr>
            <w:t xml:space="preserve">段 </w:t>
          </w:r>
          <w:r>
            <w:rPr>
              <w:rFonts w:ascii="Calibri" w:hAnsi="Calibri" w:eastAsia="Calibri"/>
            </w:rPr>
            <w:t>JS</w:t>
          </w:r>
          <w:r>
            <w:rPr>
              <w:rFonts w:ascii="Calibri" w:hAnsi="Calibri" w:eastAsia="Calibri"/>
              <w:spacing w:val="11"/>
            </w:rPr>
            <w:t xml:space="preserve"> </w:t>
          </w:r>
          <w:r>
            <w:rPr>
              <w:spacing w:val="-11"/>
            </w:rPr>
            <w:t xml:space="preserve">程序提取 </w:t>
          </w:r>
          <w:r>
            <w:rPr>
              <w:rFonts w:ascii="Calibri" w:hAnsi="Calibri" w:eastAsia="Calibri"/>
            </w:rPr>
            <w:t>URL</w:t>
          </w:r>
          <w:r>
            <w:rPr>
              <w:rFonts w:ascii="Calibri" w:hAnsi="Calibri" w:eastAsia="Calibri"/>
              <w:spacing w:val="10"/>
            </w:rPr>
            <w:t xml:space="preserve"> </w:t>
          </w:r>
          <w:r>
            <w:rPr>
              <w:spacing w:val="-12"/>
            </w:rPr>
            <w:t xml:space="preserve">中的各个 </w:t>
          </w:r>
          <w:r>
            <w:rPr>
              <w:rFonts w:ascii="Calibri" w:hAnsi="Calibri" w:eastAsia="Calibri"/>
            </w:rPr>
            <w:t>GET</w:t>
          </w:r>
          <w:r>
            <w:rPr>
              <w:rFonts w:ascii="Calibri" w:hAnsi="Calibri" w:eastAsia="Calibri"/>
              <w:spacing w:val="13"/>
            </w:rPr>
            <w:t xml:space="preserve"> </w:t>
          </w:r>
          <w:r>
            <w:rPr>
              <w:spacing w:val="-2"/>
            </w:rPr>
            <w:t>参数</w:t>
          </w:r>
          <w:r>
            <w:rPr>
              <w:rFonts w:ascii="Calibri" w:hAnsi="Calibri" w:eastAsia="Calibri"/>
            </w:rPr>
            <w:t>(</w:t>
          </w:r>
          <w:r>
            <w:rPr>
              <w:spacing w:val="-3"/>
            </w:rPr>
            <w:t>参数名和参数个数不确定</w:t>
          </w:r>
          <w:r>
            <w:rPr>
              <w:rFonts w:ascii="Calibri" w:hAnsi="Calibri" w:eastAsia="Calibri"/>
            </w:rPr>
            <w:t>)</w:t>
          </w:r>
          <w:r>
            <w:rPr>
              <w:spacing w:val="-10"/>
            </w:rPr>
            <w:t xml:space="preserve">，将其按 </w:t>
          </w:r>
          <w:r>
            <w:rPr>
              <w:rFonts w:ascii="Calibri" w:hAnsi="Calibri" w:eastAsia="Calibri"/>
              <w:spacing w:val="-3"/>
            </w:rPr>
            <w:t>key-value</w:t>
          </w:r>
          <w:r>
            <w:rPr>
              <w:rFonts w:ascii="Calibri" w:hAnsi="Calibri" w:eastAsia="Calibri"/>
              <w:spacing w:val="12"/>
            </w:rPr>
            <w:t xml:space="preserve"> </w:t>
          </w:r>
          <w:r>
            <w:t>形</w:t>
          </w:r>
          <w:r>
            <w:fldChar w:fldCharType="end"/>
          </w:r>
          <w:r>
            <w:fldChar w:fldCharType="begin"/>
          </w:r>
          <w:r>
            <w:instrText xml:space="preserve"> HYPERLINK \l "_bookmark106" </w:instrText>
          </w:r>
          <w:r>
            <w:fldChar w:fldCharType="separate"/>
          </w:r>
          <w:r>
            <w:rPr>
              <w:spacing w:val="-10"/>
            </w:rPr>
            <w:t xml:space="preserve">式返回到一个 </w:t>
          </w:r>
          <w:r>
            <w:rPr>
              <w:rFonts w:ascii="Calibri" w:hAnsi="Calibri" w:eastAsia="Calibri"/>
            </w:rPr>
            <w:t>json</w:t>
          </w:r>
          <w:r>
            <w:rPr>
              <w:rFonts w:ascii="Calibri" w:hAnsi="Calibri" w:eastAsia="Calibri"/>
              <w:spacing w:val="5"/>
            </w:rPr>
            <w:t xml:space="preserve"> </w:t>
          </w:r>
          <w:r>
            <w:rPr>
              <w:spacing w:val="-3"/>
            </w:rPr>
            <w:t>结构中，如</w:t>
          </w:r>
          <w:r>
            <w:rPr>
              <w:rFonts w:ascii="Calibri" w:hAnsi="Calibri" w:eastAsia="Calibri"/>
            </w:rPr>
            <w:t>{a:</w:t>
          </w:r>
          <w:r>
            <w:t>’</w:t>
          </w:r>
          <w:r>
            <w:rPr>
              <w:rFonts w:ascii="Calibri" w:hAnsi="Calibri" w:eastAsia="Calibri"/>
            </w:rPr>
            <w:t>1</w:t>
          </w:r>
          <w:r>
            <w:t>′</w:t>
          </w:r>
          <w:r>
            <w:rPr>
              <w:rFonts w:ascii="Calibri" w:hAnsi="Calibri" w:eastAsia="Calibri"/>
            </w:rPr>
            <w:t>, b:</w:t>
          </w:r>
          <w:r>
            <w:t>’</w:t>
          </w:r>
          <w:r>
            <w:rPr>
              <w:rFonts w:ascii="Calibri" w:hAnsi="Calibri" w:eastAsia="Calibri"/>
            </w:rPr>
            <w:t>2</w:t>
          </w:r>
          <w:r>
            <w:t>′</w:t>
          </w:r>
          <w:r>
            <w:rPr>
              <w:rFonts w:ascii="Calibri" w:hAnsi="Calibri" w:eastAsia="Calibri"/>
              <w:spacing w:val="-1"/>
            </w:rPr>
            <w:t xml:space="preserve">, </w:t>
          </w:r>
          <w:r>
            <w:rPr>
              <w:rFonts w:ascii="Calibri" w:hAnsi="Calibri" w:eastAsia="Calibri"/>
            </w:rPr>
            <w:t>c:</w:t>
          </w:r>
          <w:r>
            <w:t>”</w:t>
          </w:r>
          <w:r>
            <w:rPr>
              <w:rFonts w:ascii="Calibri" w:hAnsi="Calibri" w:eastAsia="Calibri"/>
            </w:rPr>
            <w:t>, d:</w:t>
          </w:r>
          <w:r>
            <w:t>’</w:t>
          </w:r>
          <w:r>
            <w:rPr>
              <w:rFonts w:ascii="Calibri" w:hAnsi="Calibri" w:eastAsia="Calibri"/>
            </w:rPr>
            <w:t>xxx</w:t>
          </w:r>
          <w:r>
            <w:t>’</w:t>
          </w:r>
          <w:r>
            <w:rPr>
              <w:rFonts w:ascii="Calibri" w:hAnsi="Calibri" w:eastAsia="Calibri"/>
              <w:spacing w:val="-1"/>
            </w:rPr>
            <w:t xml:space="preserve">, </w:t>
          </w:r>
          <w:r>
            <w:rPr>
              <w:rFonts w:ascii="Calibri" w:hAnsi="Calibri" w:eastAsia="Calibri"/>
            </w:rPr>
            <w:t>e:undefined}</w:t>
          </w:r>
          <w:r>
            <w:rPr>
              <w:spacing w:val="4"/>
            </w:rPr>
            <w:t xml:space="preserve">。 </w:t>
          </w:r>
          <w:r>
            <w:rPr>
              <w:rFonts w:ascii="Calibri" w:hAnsi="Calibri" w:eastAsia="Calibri"/>
            </w:rPr>
            <w:t>62</w:t>
          </w:r>
          <w:r>
            <w:rPr>
              <w:rFonts w:ascii="Calibri" w:hAnsi="Calibri" w:eastAsia="Calibri"/>
            </w:rPr>
            <w:fldChar w:fldCharType="end"/>
          </w:r>
        </w:p>
        <w:p>
          <w:pPr>
            <w:pStyle w:val="10"/>
            <w:numPr>
              <w:ilvl w:val="0"/>
              <w:numId w:val="5"/>
            </w:numPr>
            <w:tabs>
              <w:tab w:val="left" w:pos="1090"/>
              <w:tab w:val="left" w:leader="dot" w:pos="8394"/>
            </w:tabs>
            <w:spacing w:before="0" w:after="0" w:line="417" w:lineRule="auto"/>
            <w:ind w:left="720" w:right="1793" w:firstLine="0"/>
            <w:jc w:val="left"/>
            <w:rPr>
              <w:rFonts w:ascii="Calibri" w:hAnsi="Calibri" w:eastAsia="Calibri"/>
            </w:rPr>
          </w:pPr>
          <w:r>
            <w:fldChar w:fldCharType="begin"/>
          </w:r>
          <w:r>
            <w:instrText xml:space="preserve"> HYPERLINK \l "_bookmark107" </w:instrText>
          </w:r>
          <w:r>
            <w:fldChar w:fldCharType="separate"/>
          </w:r>
          <w:r>
            <w:t>正</w:t>
          </w:r>
          <w:r>
            <w:rPr>
              <w:spacing w:val="-3"/>
            </w:rPr>
            <w:t>则</w:t>
          </w:r>
          <w:r>
            <w:t>表</w:t>
          </w:r>
          <w:r>
            <w:rPr>
              <w:spacing w:val="-3"/>
            </w:rPr>
            <w:t>达</w:t>
          </w:r>
          <w:r>
            <w:t>式</w:t>
          </w:r>
          <w:r>
            <w:rPr>
              <w:spacing w:val="-3"/>
            </w:rPr>
            <w:t>构</w:t>
          </w:r>
          <w:r>
            <w:t>造</w:t>
          </w:r>
          <w:r>
            <w:rPr>
              <w:spacing w:val="-3"/>
            </w:rPr>
            <w:t>函</w:t>
          </w:r>
          <w:r>
            <w:t>数</w:t>
          </w:r>
          <w:r>
            <w:rPr>
              <w:spacing w:val="-52"/>
            </w:rPr>
            <w:t xml:space="preserve"> </w:t>
          </w:r>
          <w:r>
            <w:rPr>
              <w:rFonts w:ascii="Calibri" w:hAnsi="Calibri" w:eastAsia="Calibri"/>
            </w:rPr>
            <w:t>var</w:t>
          </w:r>
          <w:r>
            <w:rPr>
              <w:rFonts w:ascii="Calibri" w:hAnsi="Calibri" w:eastAsia="Calibri"/>
              <w:spacing w:val="7"/>
            </w:rPr>
            <w:t xml:space="preserve"> </w:t>
          </w:r>
          <w:r>
            <w:rPr>
              <w:rFonts w:ascii="Calibri" w:hAnsi="Calibri" w:eastAsia="Calibri"/>
            </w:rPr>
            <w:t>reg=new</w:t>
          </w:r>
          <w:r>
            <w:rPr>
              <w:rFonts w:ascii="Calibri" w:hAnsi="Calibri" w:eastAsia="Calibri"/>
              <w:spacing w:val="10"/>
            </w:rPr>
            <w:t xml:space="preserve"> </w:t>
          </w:r>
          <w:r>
            <w:rPr>
              <w:rFonts w:ascii="Calibri" w:hAnsi="Calibri" w:eastAsia="Calibri"/>
            </w:rPr>
            <w:t>RegExp(</w:t>
          </w:r>
          <w:r>
            <w:t>“</w:t>
          </w:r>
          <w:r>
            <w:rPr>
              <w:rFonts w:ascii="Calibri" w:hAnsi="Calibri" w:eastAsia="Calibri"/>
            </w:rPr>
            <w:t>xxx</w:t>
          </w:r>
          <w:r>
            <w:t>”</w:t>
          </w:r>
          <w:r>
            <w:rPr>
              <w:rFonts w:ascii="Calibri" w:hAnsi="Calibri" w:eastAsia="Calibri"/>
            </w:rPr>
            <w:t>)</w:t>
          </w:r>
          <w:r>
            <w:t>与</w:t>
          </w:r>
          <w:r>
            <w:rPr>
              <w:spacing w:val="-3"/>
            </w:rPr>
            <w:t>正</w:t>
          </w:r>
          <w:r>
            <w:t>则</w:t>
          </w:r>
          <w:r>
            <w:rPr>
              <w:spacing w:val="-3"/>
            </w:rPr>
            <w:t>表</w:t>
          </w:r>
          <w:r>
            <w:t>达</w:t>
          </w:r>
          <w:r>
            <w:rPr>
              <w:spacing w:val="-3"/>
            </w:rPr>
            <w:t>字面</w:t>
          </w:r>
          <w:r>
            <w:t>量</w:t>
          </w:r>
          <w:r>
            <w:rPr>
              <w:spacing w:val="-53"/>
            </w:rPr>
            <w:t xml:space="preserve"> </w:t>
          </w:r>
          <w:r>
            <w:rPr>
              <w:rFonts w:ascii="Calibri" w:hAnsi="Calibri" w:eastAsia="Calibri"/>
            </w:rPr>
            <w:t>var</w:t>
          </w:r>
          <w:r>
            <w:rPr>
              <w:rFonts w:ascii="Calibri" w:hAnsi="Calibri" w:eastAsia="Calibri"/>
              <w:spacing w:val="7"/>
            </w:rPr>
            <w:t xml:space="preserve"> </w:t>
          </w:r>
          <w:r>
            <w:rPr>
              <w:rFonts w:ascii="Calibri" w:hAnsi="Calibri" w:eastAsia="Calibri"/>
            </w:rPr>
            <w:t>reg=//</w:t>
          </w:r>
          <w:r>
            <w:rPr>
              <w:spacing w:val="-3"/>
            </w:rPr>
            <w:t>有什</w:t>
          </w:r>
          <w:r>
            <w:rPr>
              <w:spacing w:val="-3"/>
            </w:rPr>
            <w:fldChar w:fldCharType="end"/>
          </w:r>
          <w:r>
            <w:fldChar w:fldCharType="begin"/>
          </w:r>
          <w:r>
            <w:instrText xml:space="preserve"> HYPERLINK \l "_bookmark107" </w:instrText>
          </w:r>
          <w:r>
            <w:fldChar w:fldCharType="separate"/>
          </w:r>
          <w:r>
            <w:t>么不</w:t>
          </w:r>
          <w:r>
            <w:rPr>
              <w:spacing w:val="-3"/>
            </w:rPr>
            <w:t>同</w:t>
          </w:r>
          <w:r>
            <w:t>？</w:t>
          </w:r>
          <w:r>
            <w:rPr>
              <w:spacing w:val="-3"/>
            </w:rPr>
            <w:t>匹</w:t>
          </w:r>
          <w:r>
            <w:t>配</w:t>
          </w:r>
          <w:r>
            <w:rPr>
              <w:spacing w:val="-3"/>
            </w:rPr>
            <w:t>邮</w:t>
          </w:r>
          <w:r>
            <w:t>箱</w:t>
          </w:r>
          <w:r>
            <w:rPr>
              <w:spacing w:val="-3"/>
            </w:rPr>
            <w:t>的</w:t>
          </w:r>
          <w:r>
            <w:t>正</w:t>
          </w:r>
          <w:r>
            <w:rPr>
              <w:spacing w:val="-3"/>
            </w:rPr>
            <w:t>则</w:t>
          </w:r>
          <w:r>
            <w:t>表达</w:t>
          </w:r>
          <w:r>
            <w:rPr>
              <w:spacing w:val="-3"/>
            </w:rPr>
            <w:t>式</w:t>
          </w:r>
          <w:r>
            <w:t>？</w:t>
          </w:r>
          <w:r>
            <w:tab/>
          </w:r>
          <w:r>
            <w:rPr>
              <w:rFonts w:ascii="Calibri" w:hAnsi="Calibri" w:eastAsia="Calibri"/>
              <w:spacing w:val="-8"/>
            </w:rPr>
            <w:t>63</w:t>
          </w:r>
          <w:r>
            <w:rPr>
              <w:rFonts w:ascii="Calibri" w:hAnsi="Calibri" w:eastAsia="Calibri"/>
              <w:spacing w:val="-8"/>
            </w:rPr>
            <w:fldChar w:fldCharType="end"/>
          </w:r>
        </w:p>
        <w:p>
          <w:pPr>
            <w:pStyle w:val="10"/>
            <w:numPr>
              <w:ilvl w:val="0"/>
              <w:numId w:val="5"/>
            </w:numPr>
            <w:tabs>
              <w:tab w:val="left" w:pos="1090"/>
              <w:tab w:val="left" w:leader="dot" w:pos="8394"/>
            </w:tabs>
            <w:spacing w:before="0" w:after="0" w:line="269" w:lineRule="exact"/>
            <w:ind w:left="1090" w:right="0" w:hanging="370"/>
            <w:jc w:val="left"/>
            <w:rPr>
              <w:rFonts w:ascii="Calibri" w:eastAsia="Calibri"/>
            </w:rPr>
          </w:pPr>
          <w:r>
            <w:fldChar w:fldCharType="begin"/>
          </w:r>
          <w:r>
            <w:instrText xml:space="preserve"> HYPERLINK \l "_bookmark108" </w:instrText>
          </w:r>
          <w:r>
            <w:fldChar w:fldCharType="separate"/>
          </w:r>
          <w:r>
            <w:t>看</w:t>
          </w:r>
          <w:r>
            <w:rPr>
              <w:spacing w:val="-3"/>
            </w:rPr>
            <w:t>下</w:t>
          </w:r>
          <w:r>
            <w:t>面</w:t>
          </w:r>
          <w:r>
            <w:rPr>
              <w:spacing w:val="-3"/>
            </w:rPr>
            <w:t>代</w:t>
          </w:r>
          <w:r>
            <w:t>码</w:t>
          </w:r>
          <w:r>
            <w:rPr>
              <w:spacing w:val="-3"/>
            </w:rPr>
            <w:t>，</w:t>
          </w:r>
          <w:r>
            <w:t>给</w:t>
          </w:r>
          <w:r>
            <w:rPr>
              <w:spacing w:val="-3"/>
            </w:rPr>
            <w:t>出输</w:t>
          </w:r>
          <w:r>
            <w:t>出结</w:t>
          </w:r>
          <w:r>
            <w:rPr>
              <w:spacing w:val="-3"/>
            </w:rPr>
            <w:t>果</w:t>
          </w:r>
          <w:r>
            <w:t>。</w:t>
          </w:r>
          <w:r>
            <w:tab/>
          </w:r>
          <w:r>
            <w:rPr>
              <w:rFonts w:ascii="Calibri" w:eastAsia="Calibri"/>
            </w:rPr>
            <w:t>63</w:t>
          </w:r>
          <w:r>
            <w:rPr>
              <w:rFonts w:ascii="Calibri" w:eastAsia="Calibri"/>
            </w:rPr>
            <w:fldChar w:fldCharType="end"/>
          </w:r>
        </w:p>
        <w:p>
          <w:pPr>
            <w:pStyle w:val="10"/>
            <w:numPr>
              <w:ilvl w:val="0"/>
              <w:numId w:val="5"/>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"_bookmark109" </w:instrText>
          </w:r>
          <w:r>
            <w:fldChar w:fldCharType="separate"/>
          </w:r>
          <w:r>
            <w:t>写</w:t>
          </w:r>
          <w:r>
            <w:rPr>
              <w:spacing w:val="-3"/>
            </w:rPr>
            <w:t>一</w:t>
          </w:r>
          <w:r>
            <w:t>个</w:t>
          </w:r>
          <w:r>
            <w:rPr>
              <w:spacing w:val="-48"/>
            </w:rPr>
            <w:t xml:space="preserve"> </w:t>
          </w:r>
          <w:r>
            <w:rPr>
              <w:rFonts w:ascii="Calibri" w:eastAsia="Calibri"/>
            </w:rPr>
            <w:t>function</w:t>
          </w:r>
          <w:r>
            <w:t>，清</w:t>
          </w:r>
          <w:r>
            <w:rPr>
              <w:spacing w:val="-3"/>
            </w:rPr>
            <w:t>除</w:t>
          </w:r>
          <w:r>
            <w:t>字符</w:t>
          </w:r>
          <w:r>
            <w:rPr>
              <w:spacing w:val="-3"/>
            </w:rPr>
            <w:t>串</w:t>
          </w:r>
          <w:r>
            <w:t>前</w:t>
          </w:r>
          <w:r>
            <w:rPr>
              <w:spacing w:val="-3"/>
            </w:rPr>
            <w:t>后</w:t>
          </w:r>
          <w:r>
            <w:t>的</w:t>
          </w:r>
          <w:r>
            <w:rPr>
              <w:spacing w:val="-3"/>
            </w:rPr>
            <w:t>空</w:t>
          </w:r>
          <w:r>
            <w:t>格</w:t>
          </w:r>
          <w:r>
            <w:rPr>
              <w:spacing w:val="-3"/>
            </w:rPr>
            <w:t>。</w:t>
          </w:r>
          <w:r>
            <w:t>（</w:t>
          </w:r>
          <w:r>
            <w:rPr>
              <w:spacing w:val="-3"/>
            </w:rPr>
            <w:t>兼</w:t>
          </w:r>
          <w:r>
            <w:t>容所</w:t>
          </w:r>
          <w:r>
            <w:rPr>
              <w:spacing w:val="-3"/>
            </w:rPr>
            <w:t>有</w:t>
          </w:r>
          <w:r>
            <w:t>浏</w:t>
          </w:r>
          <w:r>
            <w:rPr>
              <w:spacing w:val="-3"/>
            </w:rPr>
            <w:t>览</w:t>
          </w:r>
          <w:r>
            <w:t>器）</w:t>
          </w:r>
          <w:r>
            <w:tab/>
          </w:r>
          <w:r>
            <w:rPr>
              <w:rFonts w:ascii="Calibri" w:eastAsia="Calibri"/>
            </w:rPr>
            <w:t>64</w:t>
          </w:r>
          <w:r>
            <w:rPr>
              <w:rFonts w:ascii="Calibri" w:eastAsia="Calibri"/>
            </w:rPr>
            <w:fldChar w:fldCharType="end"/>
          </w:r>
        </w:p>
        <w:p>
          <w:pPr>
            <w:pStyle w:val="10"/>
            <w:numPr>
              <w:ilvl w:val="0"/>
              <w:numId w:val="5"/>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"_bookmark110" </w:instrText>
          </w:r>
          <w:r>
            <w:fldChar w:fldCharType="separate"/>
          </w:r>
          <w:r>
            <w:rPr>
              <w:rFonts w:ascii="Calibri" w:eastAsia="Calibri"/>
            </w:rPr>
            <w:t xml:space="preserve">Javascript </w:t>
          </w:r>
          <w:r>
            <w:t>中</w:t>
          </w:r>
          <w:r>
            <w:rPr>
              <w:spacing w:val="-54"/>
            </w:rPr>
            <w:t xml:space="preserve"> </w:t>
          </w:r>
          <w:r>
            <w:rPr>
              <w:rFonts w:ascii="Calibri" w:eastAsia="Calibri"/>
            </w:rPr>
            <w:t>callee</w:t>
          </w:r>
          <w:r>
            <w:rPr>
              <w:rFonts w:ascii="Calibri" w:eastAsia="Calibri"/>
              <w:spacing w:val="2"/>
            </w:rPr>
            <w:t xml:space="preserve"> </w:t>
          </w:r>
          <w:r>
            <w:t>和</w:t>
          </w:r>
          <w:r>
            <w:rPr>
              <w:spacing w:val="-54"/>
            </w:rPr>
            <w:t xml:space="preserve"> </w:t>
          </w:r>
          <w:r>
            <w:rPr>
              <w:rFonts w:ascii="Calibri" w:eastAsia="Calibri"/>
            </w:rPr>
            <w:t>caller</w:t>
          </w:r>
          <w:r>
            <w:rPr>
              <w:rFonts w:ascii="Calibri" w:eastAsia="Calibri"/>
              <w:spacing w:val="5"/>
            </w:rPr>
            <w:t xml:space="preserve"> </w:t>
          </w:r>
          <w:r>
            <w:rPr>
              <w:spacing w:val="-3"/>
            </w:rPr>
            <w:t>的</w:t>
          </w:r>
          <w:r>
            <w:t>作</w:t>
          </w:r>
          <w:r>
            <w:rPr>
              <w:spacing w:val="-3"/>
            </w:rPr>
            <w:t>用</w:t>
          </w:r>
          <w:r>
            <w:t>？</w:t>
          </w:r>
          <w:r>
            <w:tab/>
          </w:r>
          <w:r>
            <w:rPr>
              <w:rFonts w:ascii="Calibri" w:eastAsia="Calibri"/>
            </w:rPr>
            <w:t>65</w:t>
          </w:r>
          <w:r>
            <w:rPr>
              <w:rFonts w:ascii="Calibri" w:eastAsia="Calibri"/>
            </w:rPr>
            <w:fldChar w:fldCharType="end"/>
          </w:r>
        </w:p>
        <w:p>
          <w:pPr>
            <w:pStyle w:val="10"/>
            <w:numPr>
              <w:ilvl w:val="0"/>
              <w:numId w:val="5"/>
            </w:numPr>
            <w:tabs>
              <w:tab w:val="left" w:pos="1035"/>
              <w:tab w:val="left" w:leader="dot" w:pos="8394"/>
            </w:tabs>
            <w:spacing w:before="199" w:after="0" w:line="240" w:lineRule="auto"/>
            <w:ind w:left="1034" w:right="0" w:hanging="315"/>
            <w:jc w:val="both"/>
            <w:rPr>
              <w:rFonts w:ascii="Calibri" w:eastAsia="Calibri"/>
            </w:rPr>
          </w:pPr>
          <w:r>
            <w:fldChar w:fldCharType="begin"/>
          </w:r>
          <w:r>
            <w:instrText xml:space="preserve"> HYPERLINK \l "_bookmark111" </w:instrText>
          </w:r>
          <w:r>
            <w:fldChar w:fldCharType="separate"/>
          </w:r>
          <w:r>
            <w:rPr>
              <w:rFonts w:ascii="Calibri" w:eastAsia="Calibri"/>
            </w:rPr>
            <w:t>Javascript</w:t>
          </w:r>
          <w:r>
            <w:rPr>
              <w:rFonts w:ascii="Calibri" w:eastAsia="Calibri"/>
              <w:spacing w:val="3"/>
            </w:rPr>
            <w:t xml:space="preserve"> </w:t>
          </w:r>
          <w:r>
            <w:rPr>
              <w:spacing w:val="-3"/>
            </w:rPr>
            <w:t>中</w:t>
          </w:r>
          <w:r>
            <w:rPr>
              <w:rFonts w:ascii="Calibri" w:eastAsia="Calibri"/>
            </w:rPr>
            <w:t xml:space="preserve">, </w:t>
          </w:r>
          <w:r>
            <w:rPr>
              <w:rFonts w:ascii="Calibri" w:eastAsia="Calibri"/>
              <w:spacing w:val="12"/>
            </w:rPr>
            <w:t xml:space="preserve"> </w:t>
          </w:r>
          <w:r>
            <w:rPr>
              <w:spacing w:val="-3"/>
            </w:rPr>
            <w:t>以</w:t>
          </w:r>
          <w:r>
            <w:t>下</w:t>
          </w:r>
          <w:r>
            <w:rPr>
              <w:spacing w:val="-3"/>
            </w:rPr>
            <w:t>哪条</w:t>
          </w:r>
          <w:r>
            <w:t>语句</w:t>
          </w:r>
          <w:r>
            <w:rPr>
              <w:spacing w:val="-3"/>
            </w:rPr>
            <w:t>一</w:t>
          </w:r>
          <w:r>
            <w:t>定</w:t>
          </w:r>
          <w:r>
            <w:rPr>
              <w:spacing w:val="-3"/>
            </w:rPr>
            <w:t>会</w:t>
          </w:r>
          <w:r>
            <w:t>产</w:t>
          </w:r>
          <w:r>
            <w:rPr>
              <w:spacing w:val="-3"/>
            </w:rPr>
            <w:t>生</w:t>
          </w:r>
          <w:r>
            <w:t>运</w:t>
          </w:r>
          <w:r>
            <w:rPr>
              <w:spacing w:val="-3"/>
            </w:rPr>
            <w:t>行</w:t>
          </w:r>
          <w:r>
            <w:t>错</w:t>
          </w:r>
          <w:r>
            <w:rPr>
              <w:spacing w:val="-3"/>
            </w:rPr>
            <w:t>误</w:t>
          </w:r>
          <w:r>
            <w:t xml:space="preserve">？     </w:t>
          </w:r>
          <w:r>
            <w:rPr>
              <w:spacing w:val="8"/>
            </w:rPr>
            <w:t xml:space="preserve"> </w:t>
          </w:r>
          <w:r>
            <w:rPr>
              <w:spacing w:val="-3"/>
            </w:rPr>
            <w:t>答</w:t>
          </w:r>
          <w:r>
            <w:t>案</w:t>
          </w:r>
          <w:r>
            <w:rPr>
              <w:rFonts w:ascii="Calibri" w:eastAsia="Calibri"/>
            </w:rPr>
            <w:t xml:space="preserve">(   </w:t>
          </w:r>
          <w:r>
            <w:rPr>
              <w:rFonts w:ascii="Calibri" w:eastAsia="Calibri"/>
              <w:spacing w:val="22"/>
            </w:rPr>
            <w:t xml:space="preserve"> </w:t>
          </w:r>
          <w:r>
            <w:rPr>
              <w:rFonts w:ascii="Calibri" w:eastAsia="Calibri"/>
            </w:rPr>
            <w:t>B</w:t>
          </w:r>
          <w:r>
            <w:rPr>
              <w:rFonts w:ascii="Calibri" w:eastAsia="Calibri"/>
              <w:spacing w:val="-2"/>
            </w:rPr>
            <w:t xml:space="preserve"> </w:t>
          </w:r>
          <w:r>
            <w:rPr>
              <w:rFonts w:ascii="Calibri" w:eastAsia="Calibri"/>
            </w:rPr>
            <w:t xml:space="preserve">C   </w:t>
          </w:r>
          <w:r>
            <w:rPr>
              <w:rFonts w:ascii="Calibri" w:eastAsia="Calibri"/>
              <w:spacing w:val="21"/>
            </w:rPr>
            <w:t xml:space="preserve"> </w:t>
          </w:r>
          <w:r>
            <w:rPr>
              <w:rFonts w:ascii="Calibri" w:eastAsia="Calibri"/>
            </w:rPr>
            <w:t>)</w:t>
          </w:r>
          <w:r>
            <w:rPr>
              <w:rFonts w:ascii="Calibri" w:eastAsia="Calibri"/>
            </w:rPr>
            <w:tab/>
          </w:r>
          <w:r>
            <w:rPr>
              <w:rFonts w:ascii="Calibri" w:eastAsia="Calibri"/>
            </w:rPr>
            <w:t>66</w:t>
          </w:r>
          <w:r>
            <w:rPr>
              <w:rFonts w:ascii="Calibri" w:eastAsia="Calibri"/>
            </w:rPr>
            <w:fldChar w:fldCharType="end"/>
          </w:r>
        </w:p>
        <w:p>
          <w:pPr>
            <w:pStyle w:val="10"/>
            <w:numPr>
              <w:ilvl w:val="0"/>
              <w:numId w:val="5"/>
            </w:numPr>
            <w:tabs>
              <w:tab w:val="left" w:pos="1090"/>
              <w:tab w:val="left" w:pos="6030"/>
              <w:tab w:val="left" w:pos="6830"/>
              <w:tab w:val="left" w:pos="7269"/>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"_bookmark112" </w:instrText>
          </w:r>
          <w:r>
            <w:fldChar w:fldCharType="separate"/>
          </w:r>
          <w:r>
            <w:t>以</w:t>
          </w:r>
          <w:r>
            <w:rPr>
              <w:spacing w:val="-3"/>
            </w:rPr>
            <w:t>下</w:t>
          </w:r>
          <w:r>
            <w:t>两</w:t>
          </w:r>
          <w:r>
            <w:rPr>
              <w:spacing w:val="-3"/>
            </w:rPr>
            <w:t>个</w:t>
          </w:r>
          <w:r>
            <w:t>变量</w:t>
          </w:r>
          <w:r>
            <w:rPr>
              <w:spacing w:val="-50"/>
            </w:rPr>
            <w:t xml:space="preserve"> </w:t>
          </w:r>
          <w:r>
            <w:rPr>
              <w:rFonts w:ascii="Calibri" w:eastAsia="Calibri"/>
            </w:rPr>
            <w:t>a</w:t>
          </w:r>
          <w:r>
            <w:rPr>
              <w:rFonts w:ascii="Calibri" w:eastAsia="Calibri"/>
              <w:spacing w:val="4"/>
            </w:rPr>
            <w:t xml:space="preserve"> </w:t>
          </w:r>
          <w:r>
            <w:t>和</w:t>
          </w:r>
          <w:r>
            <w:rPr>
              <w:spacing w:val="-51"/>
            </w:rPr>
            <w:t xml:space="preserve"> </w:t>
          </w:r>
          <w:r>
            <w:rPr>
              <w:rFonts w:ascii="Calibri" w:eastAsia="Calibri"/>
            </w:rPr>
            <w:t>b</w:t>
          </w:r>
          <w:r>
            <w:t>，</w:t>
          </w:r>
          <w:r>
            <w:rPr>
              <w:rFonts w:ascii="Calibri" w:eastAsia="Calibri"/>
            </w:rPr>
            <w:t>a+b</w:t>
          </w:r>
          <w:r>
            <w:rPr>
              <w:rFonts w:ascii="Calibri" w:eastAsia="Calibri"/>
              <w:spacing w:val="6"/>
            </w:rPr>
            <w:t xml:space="preserve"> </w:t>
          </w:r>
          <w:r>
            <w:rPr>
              <w:spacing w:val="-3"/>
            </w:rPr>
            <w:t>的</w:t>
          </w:r>
          <w:r>
            <w:t>哪</w:t>
          </w:r>
          <w:r>
            <w:rPr>
              <w:spacing w:val="-3"/>
            </w:rPr>
            <w:t>个</w:t>
          </w:r>
          <w:r>
            <w:t>结</w:t>
          </w:r>
          <w:r>
            <w:rPr>
              <w:spacing w:val="-3"/>
            </w:rPr>
            <w:t>果</w:t>
          </w:r>
          <w:r>
            <w:rPr>
              <w:spacing w:val="52"/>
            </w:rPr>
            <w:t>是</w:t>
          </w:r>
          <w:r>
            <w:rPr>
              <w:rFonts w:ascii="Calibri" w:eastAsia="Calibri"/>
            </w:rPr>
            <w:t>NaN</w:t>
          </w:r>
          <w:r>
            <w:t>？</w:t>
          </w:r>
          <w:r>
            <w:tab/>
          </w:r>
          <w:r>
            <w:t>答</w:t>
          </w:r>
          <w:r>
            <w:rPr>
              <w:spacing w:val="-3"/>
            </w:rPr>
            <w:t>案</w:t>
          </w:r>
          <w:r>
            <w:rPr>
              <w:rFonts w:ascii="Calibri" w:eastAsia="Calibri"/>
            </w:rPr>
            <w:t>(</w:t>
          </w:r>
          <w:r>
            <w:rPr>
              <w:rFonts w:ascii="Calibri" w:eastAsia="Calibri"/>
            </w:rPr>
            <w:tab/>
          </w:r>
          <w:r>
            <w:rPr>
              <w:rFonts w:ascii="Calibri" w:eastAsia="Calibri"/>
              <w:spacing w:val="-3"/>
            </w:rPr>
            <w:t>AC</w:t>
          </w:r>
          <w:r>
            <w:rPr>
              <w:rFonts w:ascii="Calibri" w:eastAsia="Calibri"/>
              <w:spacing w:val="-3"/>
            </w:rPr>
            <w:tab/>
          </w:r>
          <w:r>
            <w:rPr>
              <w:rFonts w:ascii="Calibri" w:eastAsia="Calibri"/>
            </w:rPr>
            <w:t>)</w:t>
          </w:r>
          <w:r>
            <w:rPr>
              <w:rFonts w:ascii="Calibri" w:eastAsia="Calibri"/>
            </w:rPr>
            <w:tab/>
          </w:r>
          <w:r>
            <w:rPr>
              <w:rFonts w:ascii="Calibri" w:eastAsia="Calibri"/>
            </w:rPr>
            <w:t>66</w:t>
          </w:r>
          <w:r>
            <w:rPr>
              <w:rFonts w:ascii="Calibri" w:eastAsia="Calibri"/>
            </w:rPr>
            <w:fldChar w:fldCharType="end"/>
          </w:r>
        </w:p>
        <w:p>
          <w:pPr>
            <w:pStyle w:val="10"/>
            <w:tabs>
              <w:tab w:val="left" w:pos="2962"/>
              <w:tab w:val="left" w:pos="7006"/>
              <w:tab w:val="left" w:pos="7329"/>
              <w:tab w:val="left" w:leader="dot" w:pos="8394"/>
            </w:tabs>
            <w:rPr>
              <w:rFonts w:ascii="Calibri" w:eastAsia="Calibri"/>
            </w:rPr>
          </w:pPr>
          <w:r>
            <w:fldChar w:fldCharType="begin"/>
          </w:r>
          <w:r>
            <w:instrText xml:space="preserve"> HYPERLINK \l "_bookmark113" </w:instrText>
          </w:r>
          <w:r>
            <w:fldChar w:fldCharType="separate"/>
          </w:r>
          <w:r>
            <w:rPr>
              <w:rFonts w:ascii="Calibri" w:eastAsia="Calibri"/>
            </w:rPr>
            <w:t>4</w:t>
          </w:r>
          <w:r>
            <w:rPr>
              <w:rFonts w:ascii="Calibri Light" w:eastAsia="Calibri Light"/>
              <w:b w:val="0"/>
            </w:rPr>
            <w:t xml:space="preserve">4. </w:t>
          </w:r>
          <w:r>
            <w:rPr>
              <w:rFonts w:ascii="Calibri" w:eastAsia="Calibri"/>
            </w:rPr>
            <w:t>var a=10;</w:t>
          </w:r>
          <w:r>
            <w:rPr>
              <w:rFonts w:ascii="Calibri" w:eastAsia="Calibri"/>
              <w:spacing w:val="-6"/>
            </w:rPr>
            <w:t xml:space="preserve"> </w:t>
          </w:r>
          <w:r>
            <w:rPr>
              <w:rFonts w:ascii="Calibri" w:eastAsia="Calibri"/>
            </w:rPr>
            <w:t>b=20; c=4;</w:t>
          </w:r>
          <w:r>
            <w:rPr>
              <w:rFonts w:ascii="Calibri" w:eastAsia="Calibri"/>
            </w:rPr>
            <w:tab/>
          </w:r>
          <w:r>
            <w:rPr>
              <w:rFonts w:ascii="Calibri" w:eastAsia="Calibri"/>
            </w:rPr>
            <w:t xml:space="preserve">++b+c+a++ </w:t>
          </w:r>
          <w:r>
            <w:rPr>
              <w:rFonts w:ascii="Calibri" w:eastAsia="Calibri"/>
              <w:spacing w:val="17"/>
            </w:rPr>
            <w:t xml:space="preserve"> </w:t>
          </w:r>
          <w:r>
            <w:t>以</w:t>
          </w:r>
          <w:r>
            <w:rPr>
              <w:spacing w:val="-3"/>
            </w:rPr>
            <w:t>下</w:t>
          </w:r>
          <w:r>
            <w:t>哪</w:t>
          </w:r>
          <w:r>
            <w:rPr>
              <w:spacing w:val="-3"/>
            </w:rPr>
            <w:t>个</w:t>
          </w:r>
          <w:r>
            <w:t>结</w:t>
          </w:r>
          <w:r>
            <w:rPr>
              <w:spacing w:val="-3"/>
            </w:rPr>
            <w:t>果是</w:t>
          </w:r>
          <w:r>
            <w:t>正确</w:t>
          </w:r>
          <w:r>
            <w:rPr>
              <w:spacing w:val="-3"/>
            </w:rPr>
            <w:t>的</w:t>
          </w:r>
          <w:r>
            <w:t>？</w:t>
          </w:r>
          <w:r>
            <w:rPr>
              <w:spacing w:val="-3"/>
            </w:rPr>
            <w:t>答</w:t>
          </w:r>
          <w:r>
            <w:t>案</w:t>
          </w:r>
          <w:r>
            <w:rPr>
              <w:rFonts w:ascii="Calibri" w:eastAsia="Calibri"/>
            </w:rPr>
            <w:t>(</w:t>
          </w:r>
          <w:r>
            <w:rPr>
              <w:rFonts w:ascii="Calibri" w:eastAsia="Calibri"/>
            </w:rPr>
            <w:tab/>
          </w:r>
          <w:r>
            <w:rPr>
              <w:rFonts w:ascii="Calibri" w:eastAsia="Calibri"/>
            </w:rPr>
            <w:t>B</w:t>
          </w:r>
          <w:r>
            <w:rPr>
              <w:rFonts w:ascii="Calibri" w:eastAsia="Calibri"/>
            </w:rPr>
            <w:tab/>
          </w:r>
          <w:r>
            <w:rPr>
              <w:rFonts w:ascii="Calibri" w:eastAsia="Calibri"/>
            </w:rPr>
            <w:t>)</w:t>
          </w:r>
          <w:r>
            <w:rPr>
              <w:rFonts w:ascii="Calibri" w:eastAsia="Calibri"/>
            </w:rPr>
            <w:tab/>
          </w:r>
          <w:r>
            <w:rPr>
              <w:rFonts w:ascii="Calibri" w:eastAsia="Calibri"/>
            </w:rPr>
            <w:t>66</w:t>
          </w:r>
          <w:r>
            <w:rPr>
              <w:rFonts w:ascii="Calibri" w:eastAsia="Calibri"/>
            </w:rPr>
            <w:fldChar w:fldCharType="end"/>
          </w:r>
        </w:p>
        <w:p>
          <w:pPr>
            <w:pStyle w:val="10"/>
            <w:numPr>
              <w:ilvl w:val="0"/>
              <w:numId w:val="6"/>
            </w:numPr>
            <w:tabs>
              <w:tab w:val="left" w:pos="1090"/>
              <w:tab w:val="left" w:leader="dot" w:pos="8394"/>
            </w:tabs>
            <w:spacing w:before="199" w:after="0" w:line="417" w:lineRule="auto"/>
            <w:ind w:left="720" w:right="1688" w:firstLine="0"/>
            <w:jc w:val="left"/>
            <w:rPr>
              <w:rFonts w:ascii="Calibri" w:eastAsia="Calibri"/>
            </w:rPr>
          </w:pPr>
          <w:r>
            <w:fldChar w:fldCharType="begin"/>
          </w:r>
          <w:r>
            <w:instrText xml:space="preserve"> HYPERLINK \l "_bookmark114" </w:instrText>
          </w:r>
          <w:r>
            <w:fldChar w:fldCharType="separate"/>
          </w:r>
          <w:r>
            <w:rPr>
              <w:w w:val="100"/>
            </w:rPr>
            <w:t>下</w:t>
          </w:r>
          <w:r>
            <w:rPr>
              <w:spacing w:val="-3"/>
              <w:w w:val="100"/>
            </w:rPr>
            <w:t>面</w:t>
          </w:r>
          <w:r>
            <w:rPr>
              <w:w w:val="100"/>
            </w:rPr>
            <w:t>的</w:t>
          </w:r>
          <w:r>
            <w:rPr>
              <w:spacing w:val="-53"/>
            </w:rPr>
            <w:t xml:space="preserve"> </w:t>
          </w:r>
          <w:r>
            <w:rPr>
              <w:rFonts w:ascii="Calibri" w:eastAsia="Calibri"/>
              <w:w w:val="100"/>
            </w:rPr>
            <w:t>J</w:t>
          </w:r>
          <w:r>
            <w:rPr>
              <w:rFonts w:ascii="Calibri" w:eastAsia="Calibri"/>
              <w:spacing w:val="-6"/>
              <w:w w:val="100"/>
            </w:rPr>
            <w:t>a</w:t>
          </w:r>
          <w:r>
            <w:rPr>
              <w:rFonts w:ascii="Calibri" w:eastAsia="Calibri"/>
              <w:spacing w:val="-2"/>
              <w:w w:val="100"/>
            </w:rPr>
            <w:t>v</w:t>
          </w:r>
          <w:r>
            <w:rPr>
              <w:rFonts w:ascii="Calibri" w:eastAsia="Calibri"/>
              <w:w w:val="100"/>
            </w:rPr>
            <w:t>a</w:t>
          </w:r>
          <w:r>
            <w:rPr>
              <w:rFonts w:ascii="Calibri" w:eastAsia="Calibri"/>
              <w:spacing w:val="-2"/>
              <w:w w:val="100"/>
            </w:rPr>
            <w:t>S</w:t>
          </w:r>
          <w:r>
            <w:rPr>
              <w:rFonts w:ascii="Calibri" w:eastAsia="Calibri"/>
              <w:w w:val="100"/>
            </w:rPr>
            <w:t>cr</w:t>
          </w:r>
          <w:r>
            <w:rPr>
              <w:rFonts w:ascii="Calibri" w:eastAsia="Calibri"/>
              <w:spacing w:val="-3"/>
              <w:w w:val="100"/>
            </w:rPr>
            <w:t>i</w:t>
          </w:r>
          <w:r>
            <w:rPr>
              <w:rFonts w:ascii="Calibri" w:eastAsia="Calibri"/>
              <w:spacing w:val="-1"/>
              <w:w w:val="100"/>
            </w:rPr>
            <w:t>p</w:t>
          </w:r>
          <w:r>
            <w:rPr>
              <w:rFonts w:ascii="Calibri" w:eastAsia="Calibri"/>
              <w:w w:val="100"/>
            </w:rPr>
            <w:t>t</w:t>
          </w:r>
          <w:r>
            <w:rPr>
              <w:rFonts w:ascii="Calibri" w:eastAsia="Calibri"/>
              <w:spacing w:val="4"/>
            </w:rPr>
            <w:t xml:space="preserve"> </w:t>
          </w:r>
          <w:r>
            <w:rPr>
              <w:spacing w:val="-3"/>
              <w:w w:val="100"/>
            </w:rPr>
            <w:t>语句</w:t>
          </w:r>
          <w:r>
            <w:rPr>
              <w:w w:val="100"/>
            </w:rPr>
            <w:t>中</w:t>
          </w:r>
          <w:r>
            <w:rPr>
              <w:spacing w:val="-118"/>
              <w:w w:val="100"/>
            </w:rPr>
            <w:t>，</w:t>
          </w:r>
          <w:r>
            <w:rPr>
              <w:w w:val="100"/>
            </w:rPr>
            <w:t>（</w:t>
          </w:r>
          <w:r>
            <w:rPr>
              <w:spacing w:val="-2"/>
            </w:rPr>
            <w:t xml:space="preserve"> </w:t>
          </w:r>
          <w:r>
            <w:rPr>
              <w:rFonts w:ascii="Calibri" w:eastAsia="Calibri"/>
              <w:w w:val="100"/>
            </w:rPr>
            <w:t>D</w:t>
          </w:r>
          <w:r>
            <w:rPr>
              <w:rFonts w:ascii="Calibri" w:eastAsia="Calibri"/>
            </w:rPr>
            <w:t xml:space="preserve"> </w:t>
          </w:r>
          <w:r>
            <w:rPr>
              <w:rFonts w:ascii="Calibri" w:eastAsia="Calibri"/>
              <w:spacing w:val="7"/>
            </w:rPr>
            <w:t xml:space="preserve"> </w:t>
          </w:r>
          <w:r>
            <w:rPr>
              <w:spacing w:val="-58"/>
              <w:w w:val="100"/>
            </w:rPr>
            <w:t>）</w:t>
          </w:r>
          <w:r>
            <w:rPr>
              <w:spacing w:val="-3"/>
              <w:w w:val="100"/>
            </w:rPr>
            <w:t>实</w:t>
          </w:r>
          <w:r>
            <w:rPr>
              <w:w w:val="100"/>
            </w:rPr>
            <w:t>现</w:t>
          </w:r>
          <w:r>
            <w:rPr>
              <w:spacing w:val="-3"/>
              <w:w w:val="100"/>
            </w:rPr>
            <w:t>检</w:t>
          </w:r>
          <w:r>
            <w:rPr>
              <w:w w:val="100"/>
            </w:rPr>
            <w:t>索</w:t>
          </w:r>
          <w:r>
            <w:rPr>
              <w:spacing w:val="-3"/>
              <w:w w:val="100"/>
            </w:rPr>
            <w:t>当前</w:t>
          </w:r>
          <w:r>
            <w:rPr>
              <w:w w:val="100"/>
            </w:rPr>
            <w:t>页面</w:t>
          </w:r>
          <w:r>
            <w:rPr>
              <w:spacing w:val="-3"/>
              <w:w w:val="100"/>
            </w:rPr>
            <w:t>中</w:t>
          </w:r>
          <w:r>
            <w:rPr>
              <w:w w:val="100"/>
            </w:rPr>
            <w:t>的</w:t>
          </w:r>
          <w:r>
            <w:rPr>
              <w:spacing w:val="-3"/>
              <w:w w:val="100"/>
            </w:rPr>
            <w:t>表</w:t>
          </w:r>
          <w:r>
            <w:rPr>
              <w:w w:val="100"/>
            </w:rPr>
            <w:t>单</w:t>
          </w:r>
          <w:r>
            <w:rPr>
              <w:spacing w:val="-3"/>
              <w:w w:val="100"/>
            </w:rPr>
            <w:t>元</w:t>
          </w:r>
          <w:r>
            <w:rPr>
              <w:w w:val="100"/>
            </w:rPr>
            <w:t>素</w:t>
          </w:r>
          <w:r>
            <w:rPr>
              <w:spacing w:val="-3"/>
              <w:w w:val="100"/>
            </w:rPr>
            <w:t>中</w:t>
          </w:r>
          <w:r>
            <w:rPr>
              <w:w w:val="100"/>
            </w:rPr>
            <w:t>的</w:t>
          </w:r>
          <w:r>
            <w:rPr>
              <w:spacing w:val="-3"/>
              <w:w w:val="100"/>
            </w:rPr>
            <w:t>所</w:t>
          </w:r>
          <w:r>
            <w:rPr>
              <w:w w:val="100"/>
            </w:rPr>
            <w:t>有文</w:t>
          </w:r>
          <w:r>
            <w:rPr>
              <w:spacing w:val="-3"/>
              <w:w w:val="100"/>
            </w:rPr>
            <w:t>本</w:t>
          </w:r>
          <w:r>
            <w:rPr>
              <w:w w:val="100"/>
            </w:rPr>
            <w:t>框，</w:t>
          </w:r>
          <w:r>
            <w:rPr>
              <w:w w:val="100"/>
            </w:rPr>
            <w:fldChar w:fldCharType="end"/>
          </w:r>
          <w:r>
            <w:fldChar w:fldCharType="begin"/>
          </w:r>
          <w:r>
            <w:instrText xml:space="preserve"> HYPERLINK \l "_bookmark114" </w:instrText>
          </w:r>
          <w:r>
            <w:fldChar w:fldCharType="separate"/>
          </w:r>
          <w:r>
            <w:t>并将</w:t>
          </w:r>
          <w:r>
            <w:rPr>
              <w:spacing w:val="-3"/>
            </w:rPr>
            <w:t>它</w:t>
          </w:r>
          <w:r>
            <w:t>们</w:t>
          </w:r>
          <w:r>
            <w:rPr>
              <w:spacing w:val="-3"/>
            </w:rPr>
            <w:t>全</w:t>
          </w:r>
          <w:r>
            <w:t>部</w:t>
          </w:r>
          <w:r>
            <w:rPr>
              <w:spacing w:val="-3"/>
            </w:rPr>
            <w:t>清</w:t>
          </w:r>
          <w:r>
            <w:t>空</w:t>
          </w:r>
          <w:r>
            <w:tab/>
          </w:r>
          <w:r>
            <w:rPr>
              <w:rFonts w:ascii="Calibri" w:eastAsia="Calibri"/>
            </w:rPr>
            <w:t>66</w:t>
          </w:r>
          <w:r>
            <w:rPr>
              <w:rFonts w:ascii="Calibri" w:eastAsia="Calibri"/>
            </w:rPr>
            <w:fldChar w:fldCharType="end"/>
          </w:r>
        </w:p>
        <w:p>
          <w:pPr>
            <w:pStyle w:val="10"/>
            <w:numPr>
              <w:ilvl w:val="0"/>
              <w:numId w:val="6"/>
            </w:numPr>
            <w:tabs>
              <w:tab w:val="left" w:pos="1090"/>
            </w:tabs>
            <w:spacing w:before="0" w:after="0" w:line="269" w:lineRule="exact"/>
            <w:ind w:left="1090" w:right="0" w:hanging="370"/>
            <w:jc w:val="left"/>
          </w:pPr>
          <w:r>
            <w:fldChar w:fldCharType="begin"/>
          </w:r>
          <w:r>
            <w:instrText xml:space="preserve"> HYPERLINK \l "_bookmark115" </w:instrText>
          </w:r>
          <w:r>
            <w:fldChar w:fldCharType="separate"/>
          </w:r>
          <w:r>
            <w:rPr>
              <w:spacing w:val="-22"/>
            </w:rPr>
            <w:t xml:space="preserve">要将页面的状态栏中显示“已经选中该文本框”，下列 </w:t>
          </w:r>
          <w:r>
            <w:rPr>
              <w:rFonts w:ascii="Calibri" w:hAnsi="Calibri" w:eastAsia="Calibri"/>
            </w:rPr>
            <w:t>JavaScript</w:t>
          </w:r>
          <w:r>
            <w:rPr>
              <w:rFonts w:ascii="Calibri" w:hAnsi="Calibri" w:eastAsia="Calibri"/>
              <w:spacing w:val="2"/>
            </w:rPr>
            <w:t xml:space="preserve"> </w:t>
          </w:r>
          <w:r>
            <w:rPr>
              <w:spacing w:val="-18"/>
            </w:rPr>
            <w:t>语句正确的是</w:t>
          </w:r>
          <w:r>
            <w:t xml:space="preserve">（ </w:t>
          </w:r>
          <w:r>
            <w:rPr>
              <w:rFonts w:ascii="Calibri" w:hAnsi="Calibri" w:eastAsia="Calibri"/>
            </w:rPr>
            <w:t>A</w:t>
          </w:r>
          <w:r>
            <w:rPr>
              <w:rFonts w:ascii="Calibri" w:hAnsi="Calibri" w:eastAsia="Calibri"/>
            </w:rPr>
            <w:fldChar w:fldCharType="end"/>
          </w:r>
          <w:r>
            <w:rPr>
              <w:rFonts w:ascii="Calibri" w:hAnsi="Calibri" w:eastAsia="Calibri"/>
              <w:spacing w:val="11"/>
            </w:rPr>
            <w:t xml:space="preserve"> </w:t>
          </w:r>
          <w:r>
            <w:t>）</w:t>
          </w:r>
        </w:p>
        <w:p>
          <w:pPr>
            <w:pStyle w:val="10"/>
            <w:spacing w:before="207"/>
            <w:ind w:left="770"/>
            <w:rPr>
              <w:rFonts w:ascii="Calibri"/>
            </w:rPr>
          </w:pPr>
          <w:r>
            <w:fldChar w:fldCharType="begin"/>
          </w:r>
          <w:r>
            <w:instrText xml:space="preserve"> HYPERLINK \l "_bookmark115" </w:instrText>
          </w:r>
          <w:r>
            <w:fldChar w:fldCharType="separate"/>
          </w:r>
          <w:r>
            <w:rPr>
              <w:rFonts w:ascii="Calibri"/>
            </w:rPr>
            <w:t>................................................................................................................................................ 67</w:t>
          </w:r>
          <w:r>
            <w:rPr>
              <w:rFonts w:ascii="Calibri"/>
            </w:rPr>
            <w:fldChar w:fldCharType="end"/>
          </w:r>
        </w:p>
        <w:p>
          <w:pPr>
            <w:pStyle w:val="10"/>
            <w:numPr>
              <w:ilvl w:val="0"/>
              <w:numId w:val="6"/>
            </w:numPr>
            <w:tabs>
              <w:tab w:val="left" w:pos="1090"/>
              <w:tab w:val="left" w:leader="dot" w:pos="8394"/>
            </w:tabs>
            <w:spacing w:before="204" w:after="0" w:line="240" w:lineRule="auto"/>
            <w:ind w:left="1090" w:right="0" w:hanging="370"/>
            <w:jc w:val="left"/>
            <w:rPr>
              <w:rFonts w:ascii="Calibri" w:eastAsia="Calibri"/>
            </w:rPr>
          </w:pPr>
          <w:r>
            <w:fldChar w:fldCharType="begin"/>
          </w:r>
          <w:r>
            <w:instrText xml:space="preserve"> HYPERLINK \l "_bookmark116" </w:instrText>
          </w:r>
          <w:r>
            <w:fldChar w:fldCharType="separate"/>
          </w:r>
          <w:r>
            <w:t>以</w:t>
          </w:r>
          <w:r>
            <w:rPr>
              <w:spacing w:val="-3"/>
            </w:rPr>
            <w:t>下</w:t>
          </w:r>
          <w:r>
            <w:t>哪</w:t>
          </w:r>
          <w:r>
            <w:rPr>
              <w:spacing w:val="-3"/>
            </w:rPr>
            <w:t>条</w:t>
          </w:r>
          <w:r>
            <w:t>语</w:t>
          </w:r>
          <w:r>
            <w:rPr>
              <w:spacing w:val="-3"/>
            </w:rPr>
            <w:t>句</w:t>
          </w:r>
          <w:r>
            <w:t>会</w:t>
          </w:r>
          <w:r>
            <w:rPr>
              <w:spacing w:val="-3"/>
            </w:rPr>
            <w:t>产生</w:t>
          </w:r>
          <w:r>
            <w:t>运行</w:t>
          </w:r>
          <w:r>
            <w:rPr>
              <w:spacing w:val="-3"/>
            </w:rPr>
            <w:t>错</w:t>
          </w:r>
          <w:r>
            <w:t>误：（</w:t>
          </w:r>
          <w:r>
            <w:rPr>
              <w:rFonts w:ascii="Calibri" w:eastAsia="Calibri"/>
            </w:rPr>
            <w:t>AD</w:t>
          </w:r>
          <w:r>
            <w:t>）</w:t>
          </w:r>
          <w:r>
            <w:tab/>
          </w:r>
          <w:r>
            <w:rPr>
              <w:rFonts w:ascii="Calibri" w:eastAsia="Calibri"/>
            </w:rPr>
            <w:t>67</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"_bookmark117" </w:instrText>
          </w:r>
          <w:r>
            <w:fldChar w:fldCharType="separate"/>
          </w:r>
          <w:r>
            <w:t>以</w:t>
          </w:r>
          <w:r>
            <w:rPr>
              <w:spacing w:val="-3"/>
            </w:rPr>
            <w:t>下</w:t>
          </w:r>
          <w:r>
            <w:t>哪</w:t>
          </w:r>
          <w:r>
            <w:rPr>
              <w:spacing w:val="-3"/>
            </w:rPr>
            <w:t>个</w:t>
          </w:r>
          <w:r>
            <w:t>单</w:t>
          </w:r>
          <w:r>
            <w:rPr>
              <w:spacing w:val="-3"/>
            </w:rPr>
            <w:t>词</w:t>
          </w:r>
          <w:r>
            <w:t>不</w:t>
          </w:r>
          <w:r>
            <w:rPr>
              <w:spacing w:val="-3"/>
            </w:rPr>
            <w:t>属</w:t>
          </w:r>
          <w:r>
            <w:t>于</w:t>
          </w:r>
          <w:r>
            <w:rPr>
              <w:spacing w:val="-51"/>
            </w:rPr>
            <w:t xml:space="preserve"> </w:t>
          </w:r>
          <w:r>
            <w:rPr>
              <w:rFonts w:ascii="Calibri" w:eastAsia="Calibri"/>
            </w:rPr>
            <w:t>javascript</w:t>
          </w:r>
          <w:r>
            <w:rPr>
              <w:rFonts w:ascii="Calibri" w:eastAsia="Calibri"/>
              <w:spacing w:val="5"/>
            </w:rPr>
            <w:t xml:space="preserve"> </w:t>
          </w:r>
          <w:r>
            <w:rPr>
              <w:spacing w:val="-3"/>
            </w:rPr>
            <w:t>保</w:t>
          </w:r>
          <w:r>
            <w:t>留</w:t>
          </w:r>
          <w:r>
            <w:rPr>
              <w:spacing w:val="-3"/>
            </w:rPr>
            <w:t>字</w:t>
          </w:r>
          <w:r>
            <w:t>：（</w:t>
          </w:r>
          <w:r>
            <w:rPr>
              <w:rFonts w:ascii="Calibri" w:eastAsia="Calibri"/>
            </w:rPr>
            <w:t>B</w:t>
          </w:r>
          <w:r>
            <w:t>）</w:t>
          </w:r>
          <w:r>
            <w:tab/>
          </w:r>
          <w:r>
            <w:rPr>
              <w:rFonts w:ascii="Calibri" w:eastAsia="Calibri"/>
            </w:rPr>
            <w:t>67</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"_bookmark118" </w:instrText>
          </w:r>
          <w:r>
            <w:fldChar w:fldCharType="separate"/>
          </w:r>
          <w:r>
            <w:t>请</w:t>
          </w:r>
          <w:r>
            <w:rPr>
              <w:spacing w:val="-3"/>
            </w:rPr>
            <w:t>选</w:t>
          </w:r>
          <w:r>
            <w:t>择</w:t>
          </w:r>
          <w:r>
            <w:rPr>
              <w:spacing w:val="-3"/>
            </w:rPr>
            <w:t>结</w:t>
          </w:r>
          <w:r>
            <w:t>果</w:t>
          </w:r>
          <w:r>
            <w:rPr>
              <w:spacing w:val="-3"/>
            </w:rPr>
            <w:t>为</w:t>
          </w:r>
          <w:r>
            <w:t>真</w:t>
          </w:r>
          <w:r>
            <w:rPr>
              <w:spacing w:val="-3"/>
            </w:rPr>
            <w:t>的表</w:t>
          </w:r>
          <w:r>
            <w:t>达式：（</w:t>
          </w:r>
          <w:r>
            <w:rPr>
              <w:rFonts w:ascii="Calibri" w:eastAsia="Calibri"/>
            </w:rPr>
            <w:t>C</w:t>
          </w:r>
          <w:r>
            <w:t>）</w:t>
          </w:r>
          <w:r>
            <w:tab/>
          </w:r>
          <w:r>
            <w:rPr>
              <w:rFonts w:ascii="Calibri" w:eastAsia="Calibri"/>
            </w:rPr>
            <w:t>68</w:t>
          </w:r>
          <w:r>
            <w:rPr>
              <w:rFonts w:ascii="Calibri" w:eastAsia="Calibri"/>
            </w:rPr>
            <w:fldChar w:fldCharType="end"/>
          </w:r>
        </w:p>
        <w:p>
          <w:pPr>
            <w:pStyle w:val="10"/>
            <w:numPr>
              <w:ilvl w:val="0"/>
              <w:numId w:val="6"/>
            </w:numPr>
            <w:tabs>
              <w:tab w:val="left" w:pos="1114"/>
            </w:tabs>
            <w:spacing w:before="199" w:after="0" w:line="240" w:lineRule="auto"/>
            <w:ind w:left="1114" w:right="0" w:hanging="394"/>
            <w:jc w:val="both"/>
          </w:pPr>
          <w:r>
            <w:fldChar w:fldCharType="begin"/>
          </w:r>
          <w:r>
            <w:instrText xml:space="preserve"> HYPERLINK \l "_bookmark119" </w:instrText>
          </w:r>
          <w:r>
            <w:fldChar w:fldCharType="separate"/>
          </w:r>
          <w:r>
            <w:rPr>
              <w:rFonts w:ascii="Calibri" w:hAnsi="Calibri" w:eastAsia="Calibri"/>
            </w:rPr>
            <w:t>Javascript</w:t>
          </w:r>
          <w:r>
            <w:rPr>
              <w:rFonts w:ascii="Calibri" w:hAnsi="Calibri" w:eastAsia="Calibri"/>
              <w:spacing w:val="28"/>
            </w:rPr>
            <w:t xml:space="preserve"> </w:t>
          </w:r>
          <w:r>
            <w:rPr>
              <w:spacing w:val="19"/>
            </w:rPr>
            <w:t>中</w:t>
          </w:r>
          <w:r>
            <w:rPr>
              <w:rFonts w:ascii="Calibri" w:hAnsi="Calibri" w:eastAsia="Calibri"/>
              <w:spacing w:val="15"/>
            </w:rPr>
            <w:t xml:space="preserve">, </w:t>
          </w:r>
          <w:r>
            <w:rPr>
              <w:spacing w:val="15"/>
            </w:rPr>
            <w:t xml:space="preserve">如果已知 </w:t>
          </w:r>
          <w:r>
            <w:rPr>
              <w:rFonts w:ascii="Calibri" w:hAnsi="Calibri" w:eastAsia="Calibri"/>
            </w:rPr>
            <w:t>HTML</w:t>
          </w:r>
          <w:r>
            <w:rPr>
              <w:rFonts w:ascii="Calibri" w:hAnsi="Calibri" w:eastAsia="Calibri"/>
              <w:spacing w:val="30"/>
            </w:rPr>
            <w:t xml:space="preserve"> </w:t>
          </w:r>
          <w:r>
            <w:rPr>
              <w:spacing w:val="17"/>
            </w:rPr>
            <w:t xml:space="preserve">页面中的某标签对象的 </w:t>
          </w:r>
          <w:r>
            <w:rPr>
              <w:rFonts w:ascii="Calibri" w:hAnsi="Calibri" w:eastAsia="Calibri"/>
              <w:spacing w:val="3"/>
            </w:rPr>
            <w:t>id=</w:t>
          </w:r>
          <w:r>
            <w:rPr>
              <w:spacing w:val="-40"/>
            </w:rPr>
            <w:t xml:space="preserve">” </w:t>
          </w:r>
          <w:r>
            <w:rPr>
              <w:rFonts w:ascii="Calibri" w:hAnsi="Calibri" w:eastAsia="Calibri"/>
            </w:rPr>
            <w:t>username</w:t>
          </w:r>
          <w:r>
            <w:rPr>
              <w:rFonts w:ascii="Calibri" w:hAnsi="Calibri" w:eastAsia="Calibri"/>
              <w:spacing w:val="-27"/>
            </w:rPr>
            <w:t xml:space="preserve"> </w:t>
          </w:r>
          <w:r>
            <w:rPr>
              <w:spacing w:val="-17"/>
            </w:rPr>
            <w:t>”， 用</w:t>
          </w:r>
          <w:r>
            <w:rPr>
              <w:spacing w:val="-17"/>
            </w:rPr>
            <w:fldChar w:fldCharType="end"/>
          </w:r>
        </w:p>
        <w:p>
          <w:pPr>
            <w:pStyle w:val="10"/>
            <w:tabs>
              <w:tab w:val="left" w:pos="1139"/>
              <w:tab w:val="left" w:pos="4857"/>
              <w:tab w:val="left" w:leader="dot" w:pos="8394"/>
            </w:tabs>
            <w:rPr>
              <w:rFonts w:ascii="Calibri" w:hAnsi="Calibri" w:eastAsia="Calibri"/>
            </w:rPr>
          </w:pPr>
          <w:r>
            <w:fldChar w:fldCharType="begin"/>
          </w:r>
          <w:r>
            <w:instrText xml:space="preserve"> HYPERLINK \l "_bookmark119" </w:instrText>
          </w:r>
          <w:r>
            <w:fldChar w:fldCharType="separate"/>
          </w:r>
          <w:r>
            <w:rPr>
              <w:rFonts w:ascii="Calibri" w:hAnsi="Calibri" w:eastAsia="Calibri"/>
              <w:w w:val="100"/>
              <w:u w:val="single"/>
            </w:rPr>
            <w:t xml:space="preserve"> </w:t>
          </w:r>
          <w:r>
            <w:rPr>
              <w:rFonts w:ascii="Calibri" w:hAnsi="Calibri" w:eastAsia="Calibri"/>
              <w:u w:val="single"/>
            </w:rPr>
            <w:tab/>
          </w:r>
          <w:r>
            <w:rPr>
              <w:rFonts w:ascii="Calibri" w:hAnsi="Calibri" w:eastAsia="Calibri"/>
            </w:rPr>
            <w:t>document.getElementById(‘username’)</w:t>
          </w:r>
          <w:r>
            <w:rPr>
              <w:rFonts w:ascii="Calibri" w:hAnsi="Calibri" w:eastAsia="Calibri"/>
              <w:u w:val="single"/>
            </w:rPr>
            <w:t xml:space="preserve"> </w:t>
          </w:r>
          <w:r>
            <w:rPr>
              <w:rFonts w:ascii="Calibri" w:hAnsi="Calibri" w:eastAsia="Calibri"/>
              <w:u w:val="single"/>
            </w:rPr>
            <w:tab/>
          </w:r>
          <w:r>
            <w:rPr>
              <w:rFonts w:ascii="Calibri" w:hAnsi="Calibri" w:eastAsia="Calibri"/>
            </w:rPr>
            <w:t>_</w:t>
          </w:r>
          <w:r>
            <w:rPr>
              <w:spacing w:val="-3"/>
            </w:rPr>
            <w:t>方</w:t>
          </w:r>
          <w:r>
            <w:t>法</w:t>
          </w:r>
          <w:r>
            <w:rPr>
              <w:spacing w:val="-3"/>
            </w:rPr>
            <w:t>获</w:t>
          </w:r>
          <w:r>
            <w:t>得该</w:t>
          </w:r>
          <w:r>
            <w:rPr>
              <w:spacing w:val="-3"/>
            </w:rPr>
            <w:t>标</w:t>
          </w:r>
          <w:r>
            <w:t>签</w:t>
          </w:r>
          <w:r>
            <w:rPr>
              <w:spacing w:val="-3"/>
            </w:rPr>
            <w:t>对</w:t>
          </w:r>
          <w:r>
            <w:t>象。</w:t>
          </w:r>
          <w:r>
            <w:tab/>
          </w:r>
          <w:r>
            <w:rPr>
              <w:rFonts w:ascii="Calibri" w:hAnsi="Calibri" w:eastAsia="Calibri"/>
            </w:rPr>
            <w:t>68</w:t>
          </w:r>
          <w:r>
            <w:rPr>
              <w:rFonts w:ascii="Calibri" w:hAnsi="Calibri" w:eastAsia="Calibri"/>
            </w:rPr>
            <w:fldChar w:fldCharType="end"/>
          </w:r>
        </w:p>
        <w:p>
          <w:pPr>
            <w:pStyle w:val="10"/>
            <w:numPr>
              <w:ilvl w:val="0"/>
              <w:numId w:val="6"/>
            </w:numPr>
            <w:tabs>
              <w:tab w:val="left" w:pos="1155"/>
            </w:tabs>
            <w:spacing w:before="199" w:after="0" w:line="240" w:lineRule="auto"/>
            <w:ind w:left="1154" w:right="0" w:hanging="435"/>
            <w:jc w:val="left"/>
          </w:pPr>
          <w:r>
            <w:fldChar w:fldCharType="begin"/>
          </w:r>
          <w:r>
            <w:instrText xml:space="preserve"> HYPERLINK \l "_bookmark120" </w:instrText>
          </w:r>
          <w:r>
            <w:fldChar w:fldCharType="separate"/>
          </w:r>
          <w:r>
            <w:rPr>
              <w:rFonts w:ascii="Calibri" w:eastAsia="Calibri"/>
            </w:rPr>
            <w:t>typeof</w:t>
          </w:r>
          <w:r>
            <w:rPr>
              <w:rFonts w:ascii="Calibri" w:eastAsia="Calibri"/>
              <w:spacing w:val="22"/>
            </w:rPr>
            <w:t xml:space="preserve"> </w:t>
          </w:r>
          <w:r>
            <w:rPr>
              <w:spacing w:val="-23"/>
            </w:rPr>
            <w:t xml:space="preserve">运 算 符 返 回 值 中 有 一 个 跟 </w:t>
          </w:r>
          <w:r>
            <w:rPr>
              <w:rFonts w:ascii="Calibri" w:eastAsia="Calibri"/>
            </w:rPr>
            <w:t>javascript</w:t>
          </w:r>
          <w:r>
            <w:rPr>
              <w:rFonts w:ascii="Calibri" w:eastAsia="Calibri"/>
              <w:spacing w:val="22"/>
            </w:rPr>
            <w:t xml:space="preserve"> </w:t>
          </w:r>
          <w:r>
            <w:rPr>
              <w:spacing w:val="-26"/>
            </w:rPr>
            <w:t>数 据 类 型 不 一 致 ， 它 是</w:t>
          </w:r>
          <w:r>
            <w:rPr>
              <w:spacing w:val="-26"/>
            </w:rPr>
            <w:fldChar w:fldCharType="end"/>
          </w:r>
        </w:p>
        <w:p>
          <w:pPr>
            <w:pStyle w:val="10"/>
            <w:tabs>
              <w:tab w:val="left" w:pos="1557"/>
              <w:tab w:val="left" w:pos="3389"/>
              <w:tab w:val="left" w:leader="dot" w:pos="8394"/>
            </w:tabs>
            <w:rPr>
              <w:rFonts w:ascii="Calibri" w:hAnsi="Calibri" w:eastAsia="Calibri"/>
            </w:rPr>
          </w:pPr>
          <w:r>
            <w:fldChar w:fldCharType="begin"/>
          </w:r>
          <w:r>
            <w:instrText xml:space="preserve"> HYPERLINK \l "_bookmark120" </w:instrText>
          </w:r>
          <w:r>
            <w:fldChar w:fldCharType="separate"/>
          </w:r>
          <w:r>
            <w:rPr>
              <w:rFonts w:ascii="Times New Roman" w:hAnsi="Times New Roman" w:eastAsia="Times New Roman"/>
              <w:w w:val="100"/>
              <w:u w:val="single"/>
            </w:rPr>
            <w:t xml:space="preserve"> </w:t>
          </w:r>
          <w:r>
            <w:rPr>
              <w:rFonts w:ascii="Times New Roman" w:hAnsi="Times New Roman" w:eastAsia="Times New Roman"/>
              <w:u w:val="single"/>
            </w:rPr>
            <w:tab/>
          </w:r>
          <w:r>
            <w:rPr>
              <w:rFonts w:ascii="Calibri" w:hAnsi="Calibri" w:eastAsia="Calibri"/>
            </w:rPr>
            <w:t>”function”</w:t>
          </w:r>
          <w:r>
            <w:rPr>
              <w:rFonts w:ascii="Calibri" w:hAnsi="Calibri" w:eastAsia="Calibri"/>
              <w:u w:val="single"/>
            </w:rPr>
            <w:t xml:space="preserve"> </w:t>
          </w:r>
          <w:r>
            <w:rPr>
              <w:rFonts w:ascii="Calibri" w:hAnsi="Calibri" w:eastAsia="Calibri"/>
              <w:u w:val="single"/>
            </w:rPr>
            <w:tab/>
          </w:r>
          <w:r>
            <w:t>。</w:t>
          </w:r>
          <w:r>
            <w:tab/>
          </w:r>
          <w:r>
            <w:rPr>
              <w:rFonts w:ascii="Calibri" w:hAnsi="Calibri" w:eastAsia="Calibri"/>
            </w:rPr>
            <w:t>68</w:t>
          </w:r>
          <w:r>
            <w:rPr>
              <w:rFonts w:ascii="Calibri" w:hAnsi="Calibri" w:eastAsia="Calibri"/>
            </w:rPr>
            <w:fldChar w:fldCharType="end"/>
          </w:r>
        </w:p>
        <w:p>
          <w:pPr>
            <w:pStyle w:val="10"/>
            <w:numPr>
              <w:ilvl w:val="0"/>
              <w:numId w:val="6"/>
            </w:numPr>
            <w:tabs>
              <w:tab w:val="left" w:pos="1090"/>
            </w:tabs>
            <w:spacing w:before="199" w:after="219" w:line="240" w:lineRule="auto"/>
            <w:ind w:left="1090" w:right="0" w:hanging="370"/>
            <w:jc w:val="left"/>
          </w:pPr>
          <w:r>
            <w:fldChar w:fldCharType="begin"/>
          </w:r>
          <w:r>
            <w:instrText xml:space="preserve"> HYPERLINK \l "_bookmark121" </w:instrText>
          </w:r>
          <w:r>
            <w:fldChar w:fldCharType="separate"/>
          </w:r>
          <w:r>
            <w:rPr>
              <w:spacing w:val="-5"/>
            </w:rPr>
            <w:t xml:space="preserve">定义了一个变量，但没有为该变量赋值，如果 </w:t>
          </w:r>
          <w:r>
            <w:rPr>
              <w:rFonts w:ascii="Calibri" w:eastAsia="Calibri"/>
            </w:rPr>
            <w:t>alert</w:t>
          </w:r>
          <w:r>
            <w:rPr>
              <w:rFonts w:ascii="Calibri" w:eastAsia="Calibri"/>
              <w:spacing w:val="24"/>
            </w:rPr>
            <w:t xml:space="preserve"> </w:t>
          </w:r>
          <w:r>
            <w:rPr>
              <w:spacing w:val="-2"/>
            </w:rPr>
            <w:t>该变量，</w:t>
          </w:r>
          <w:r>
            <w:rPr>
              <w:rFonts w:ascii="Calibri" w:eastAsia="Calibri"/>
            </w:rPr>
            <w:t>javascript</w:t>
          </w:r>
          <w:r>
            <w:rPr>
              <w:rFonts w:ascii="Calibri" w:eastAsia="Calibri"/>
              <w:spacing w:val="25"/>
            </w:rPr>
            <w:t xml:space="preserve"> </w:t>
          </w:r>
          <w:r>
            <w:rPr>
              <w:spacing w:val="-3"/>
            </w:rPr>
            <w:t>弹出的对话</w:t>
          </w:r>
          <w:r>
            <w:rPr>
              <w:spacing w:val="-3"/>
            </w:rPr>
            <w:fldChar w:fldCharType="end"/>
          </w:r>
        </w:p>
        <w:p>
          <w:pPr>
            <w:pStyle w:val="10"/>
            <w:tabs>
              <w:tab w:val="left" w:pos="1876"/>
              <w:tab w:val="left" w:pos="3417"/>
              <w:tab w:val="left" w:leader="dot" w:pos="8394"/>
            </w:tabs>
            <w:spacing w:before="41"/>
            <w:rPr>
              <w:rFonts w:ascii="Calibri" w:eastAsia="Calibri"/>
            </w:rPr>
          </w:pPr>
          <w:r>
            <w:fldChar w:fldCharType="begin"/>
          </w:r>
          <w:r>
            <w:instrText xml:space="preserve"> HYPERLINK \l "_bookmark121" </w:instrText>
          </w:r>
          <w:r>
            <w:fldChar w:fldCharType="separate"/>
          </w:r>
          <w:r>
            <w:t>框中</w:t>
          </w:r>
          <w:r>
            <w:rPr>
              <w:spacing w:val="-3"/>
            </w:rPr>
            <w:t>显</w:t>
          </w:r>
          <w:r>
            <w:t>示</w:t>
          </w:r>
          <w:r>
            <w:rPr>
              <w:u w:val="single"/>
            </w:rPr>
            <w:t xml:space="preserve"> </w:t>
          </w:r>
          <w:r>
            <w:rPr>
              <w:u w:val="single"/>
            </w:rPr>
            <w:tab/>
          </w:r>
          <w:r>
            <w:rPr>
              <w:rFonts w:ascii="Calibri" w:eastAsia="Calibri"/>
            </w:rPr>
            <w:t>undefined</w:t>
          </w:r>
          <w:r>
            <w:rPr>
              <w:rFonts w:ascii="Calibri" w:eastAsia="Calibri"/>
              <w:u w:val="single"/>
            </w:rPr>
            <w:t xml:space="preserve"> </w:t>
          </w:r>
          <w:r>
            <w:rPr>
              <w:rFonts w:ascii="Calibri" w:eastAsia="Calibri"/>
              <w:u w:val="single"/>
            </w:rPr>
            <w:tab/>
          </w:r>
          <w:r>
            <w:t>。</w:t>
          </w:r>
          <w:r>
            <w:tab/>
          </w:r>
          <w:r>
            <w:rPr>
              <w:rFonts w:ascii="Calibri" w:eastAsia="Calibri"/>
            </w:rPr>
            <w:t>68</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"_bookmark122" </w:instrText>
          </w:r>
          <w:r>
            <w:fldChar w:fldCharType="separate"/>
          </w:r>
          <w:r>
            <w:t>分</w:t>
          </w:r>
          <w:r>
            <w:rPr>
              <w:spacing w:val="-3"/>
            </w:rPr>
            <w:t>析</w:t>
          </w:r>
          <w:r>
            <w:t>代</w:t>
          </w:r>
          <w:r>
            <w:rPr>
              <w:spacing w:val="-3"/>
            </w:rPr>
            <w:t>码</w:t>
          </w:r>
          <w:r>
            <w:t>，</w:t>
          </w:r>
          <w:r>
            <w:rPr>
              <w:spacing w:val="-3"/>
            </w:rPr>
            <w:t>得</w:t>
          </w:r>
          <w:r>
            <w:t>出</w:t>
          </w:r>
          <w:r>
            <w:rPr>
              <w:spacing w:val="-3"/>
            </w:rPr>
            <w:t>正确</w:t>
          </w:r>
          <w:r>
            <w:t>的结</w:t>
          </w:r>
          <w:r>
            <w:rPr>
              <w:spacing w:val="-3"/>
            </w:rPr>
            <w:t>果</w:t>
          </w:r>
          <w:r>
            <w:t>。</w:t>
          </w:r>
          <w:r>
            <w:tab/>
          </w:r>
          <w:r>
            <w:rPr>
              <w:rFonts w:ascii="Calibri" w:eastAsia="Calibri"/>
            </w:rPr>
            <w:t>68</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"_bookmark123" </w:instrText>
          </w:r>
          <w:r>
            <w:fldChar w:fldCharType="separate"/>
          </w:r>
          <w:r>
            <w:t>写</w:t>
          </w:r>
          <w:r>
            <w:rPr>
              <w:spacing w:val="-3"/>
            </w:rPr>
            <w:t>出</w:t>
          </w:r>
          <w:r>
            <w:t>函数</w:t>
          </w:r>
          <w:r>
            <w:rPr>
              <w:spacing w:val="-50"/>
            </w:rPr>
            <w:t xml:space="preserve"> </w:t>
          </w:r>
          <w:r>
            <w:rPr>
              <w:rFonts w:ascii="Calibri" w:eastAsia="Calibri"/>
            </w:rPr>
            <w:t>DateDemo</w:t>
          </w:r>
          <w:r>
            <w:rPr>
              <w:rFonts w:ascii="Calibri" w:eastAsia="Calibri"/>
              <w:spacing w:val="5"/>
            </w:rPr>
            <w:t xml:space="preserve"> </w:t>
          </w:r>
          <w:r>
            <w:rPr>
              <w:spacing w:val="-3"/>
            </w:rPr>
            <w:t>的</w:t>
          </w:r>
          <w:r>
            <w:t>返回</w:t>
          </w:r>
          <w:r>
            <w:rPr>
              <w:spacing w:val="-3"/>
            </w:rPr>
            <w:t>结</w:t>
          </w:r>
          <w:r>
            <w:t>果</w:t>
          </w:r>
          <w:r>
            <w:rPr>
              <w:spacing w:val="-3"/>
            </w:rPr>
            <w:t>，</w:t>
          </w:r>
          <w:r>
            <w:t>系</w:t>
          </w:r>
          <w:r>
            <w:rPr>
              <w:spacing w:val="-3"/>
            </w:rPr>
            <w:t>统</w:t>
          </w:r>
          <w:r>
            <w:t>时</w:t>
          </w:r>
          <w:r>
            <w:rPr>
              <w:spacing w:val="-3"/>
            </w:rPr>
            <w:t>间</w:t>
          </w:r>
          <w:r>
            <w:t>假</w:t>
          </w:r>
          <w:r>
            <w:rPr>
              <w:spacing w:val="-3"/>
            </w:rPr>
            <w:t>定</w:t>
          </w:r>
          <w:r>
            <w:t>为今天</w:t>
          </w:r>
          <w:r>
            <w:tab/>
          </w:r>
          <w:r>
            <w:rPr>
              <w:rFonts w:ascii="Calibri" w:eastAsia="Calibri"/>
            </w:rPr>
            <w:t>68</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"_bookmark124" </w:instrText>
          </w:r>
          <w:r>
            <w:fldChar w:fldCharType="separate"/>
          </w:r>
          <w:r>
            <w:t>写</w:t>
          </w:r>
          <w:r>
            <w:rPr>
              <w:spacing w:val="-3"/>
            </w:rPr>
            <w:t>出</w:t>
          </w:r>
          <w:r>
            <w:t>程</w:t>
          </w:r>
          <w:r>
            <w:rPr>
              <w:spacing w:val="-3"/>
            </w:rPr>
            <w:t>序</w:t>
          </w:r>
          <w:r>
            <w:t>运</w:t>
          </w:r>
          <w:r>
            <w:rPr>
              <w:spacing w:val="-3"/>
            </w:rPr>
            <w:t>行</w:t>
          </w:r>
          <w:r>
            <w:t>的</w:t>
          </w:r>
          <w:r>
            <w:rPr>
              <w:spacing w:val="-3"/>
            </w:rPr>
            <w:t>结果</w:t>
          </w:r>
          <w:r>
            <w:t>？</w:t>
          </w:r>
          <w:r>
            <w:tab/>
          </w:r>
          <w:r>
            <w:rPr>
              <w:rFonts w:ascii="Calibri" w:eastAsia="Calibri"/>
            </w:rPr>
            <w:t>69</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"_bookmark125" </w:instrText>
          </w:r>
          <w:r>
            <w:fldChar w:fldCharType="separate"/>
          </w:r>
          <w:r>
            <w:t>阅</w:t>
          </w:r>
          <w:r>
            <w:rPr>
              <w:spacing w:val="-3"/>
            </w:rPr>
            <w:t>读</w:t>
          </w:r>
          <w:r>
            <w:t>以</w:t>
          </w:r>
          <w:r>
            <w:rPr>
              <w:spacing w:val="-3"/>
            </w:rPr>
            <w:t>下</w:t>
          </w:r>
          <w:r>
            <w:t>代</w:t>
          </w:r>
          <w:r>
            <w:rPr>
              <w:spacing w:val="-3"/>
            </w:rPr>
            <w:t>码</w:t>
          </w:r>
          <w:r>
            <w:t>，</w:t>
          </w:r>
          <w:r>
            <w:rPr>
              <w:spacing w:val="-3"/>
            </w:rPr>
            <w:t>请分</w:t>
          </w:r>
          <w:r>
            <w:t>析出</w:t>
          </w:r>
          <w:r>
            <w:rPr>
              <w:spacing w:val="-3"/>
            </w:rPr>
            <w:t>结</w:t>
          </w:r>
          <w:r>
            <w:t>果：</w:t>
          </w:r>
          <w:r>
            <w:tab/>
          </w:r>
          <w:r>
            <w:rPr>
              <w:rFonts w:ascii="Calibri" w:eastAsia="Calibri"/>
            </w:rPr>
            <w:t>69</w:t>
          </w:r>
          <w:r>
            <w:rPr>
              <w:rFonts w:ascii="Calibri" w:eastAsia="Calibri"/>
            </w:rPr>
            <w:fldChar w:fldCharType="end"/>
          </w:r>
        </w:p>
        <w:p>
          <w:pPr>
            <w:pStyle w:val="10"/>
            <w:numPr>
              <w:ilvl w:val="0"/>
              <w:numId w:val="6"/>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"_bookmark126" </w:instrText>
          </w:r>
          <w:r>
            <w:fldChar w:fldCharType="separate"/>
          </w:r>
          <w:r>
            <w:t>补</w:t>
          </w:r>
          <w:r>
            <w:rPr>
              <w:spacing w:val="-3"/>
            </w:rPr>
            <w:t>充</w:t>
          </w:r>
          <w:r>
            <w:t>按</w:t>
          </w:r>
          <w:r>
            <w:rPr>
              <w:spacing w:val="-3"/>
            </w:rPr>
            <w:t>钮</w:t>
          </w:r>
          <w:r>
            <w:t>事</w:t>
          </w:r>
          <w:r>
            <w:rPr>
              <w:spacing w:val="-3"/>
            </w:rPr>
            <w:t>件</w:t>
          </w:r>
          <w:r>
            <w:t>的</w:t>
          </w:r>
          <w:r>
            <w:rPr>
              <w:spacing w:val="-3"/>
            </w:rPr>
            <w:t>函数</w:t>
          </w:r>
          <w:r>
            <w:t>，确</w:t>
          </w:r>
          <w:r>
            <w:rPr>
              <w:spacing w:val="-3"/>
            </w:rPr>
            <w:t>认</w:t>
          </w:r>
          <w:r>
            <w:t>用</w:t>
          </w:r>
          <w:r>
            <w:rPr>
              <w:spacing w:val="-3"/>
            </w:rPr>
            <w:t>户</w:t>
          </w:r>
          <w:r>
            <w:t>是</w:t>
          </w:r>
          <w:r>
            <w:rPr>
              <w:spacing w:val="-3"/>
            </w:rPr>
            <w:t>否</w:t>
          </w:r>
          <w:r>
            <w:t>退</w:t>
          </w:r>
          <w:r>
            <w:rPr>
              <w:spacing w:val="-3"/>
            </w:rPr>
            <w:t>出</w:t>
          </w:r>
          <w:r>
            <w:t>当</w:t>
          </w:r>
          <w:r>
            <w:rPr>
              <w:spacing w:val="-3"/>
            </w:rPr>
            <w:t>前</w:t>
          </w:r>
          <w:r>
            <w:t>页面</w:t>
          </w:r>
          <w:r>
            <w:rPr>
              <w:spacing w:val="-3"/>
            </w:rPr>
            <w:t>，</w:t>
          </w:r>
          <w:r>
            <w:t>确</w:t>
          </w:r>
          <w:r>
            <w:rPr>
              <w:spacing w:val="-3"/>
            </w:rPr>
            <w:t>认</w:t>
          </w:r>
          <w:r>
            <w:t>之</w:t>
          </w:r>
          <w:r>
            <w:rPr>
              <w:spacing w:val="-3"/>
            </w:rPr>
            <w:t>后</w:t>
          </w:r>
          <w:r>
            <w:t>关</w:t>
          </w:r>
          <w:r>
            <w:rPr>
              <w:spacing w:val="-3"/>
            </w:rPr>
            <w:t>闭</w:t>
          </w:r>
          <w:r>
            <w:t>窗</w:t>
          </w:r>
          <w:r>
            <w:rPr>
              <w:rFonts w:ascii="Calibri" w:eastAsia="Calibri"/>
            </w:rPr>
            <w:t>?</w:t>
          </w:r>
          <w:r>
            <w:rPr>
              <w:rFonts w:ascii="Calibri" w:eastAsia="Calibri"/>
            </w:rPr>
            <w:tab/>
          </w:r>
          <w:r>
            <w:rPr>
              <w:rFonts w:ascii="Calibri" w:eastAsia="Calibri"/>
            </w:rPr>
            <w:t>69</w:t>
          </w:r>
          <w:r>
            <w:rPr>
              <w:rFonts w:ascii="Calibri" w:eastAsia="Calibri"/>
            </w:rPr>
            <w:fldChar w:fldCharType="end"/>
          </w:r>
        </w:p>
        <w:p>
          <w:pPr>
            <w:pStyle w:val="10"/>
            <w:numPr>
              <w:ilvl w:val="0"/>
              <w:numId w:val="6"/>
            </w:numPr>
            <w:tabs>
              <w:tab w:val="left" w:pos="1090"/>
              <w:tab w:val="left" w:leader="dot" w:pos="8394"/>
            </w:tabs>
            <w:spacing w:before="199" w:after="0" w:line="417" w:lineRule="auto"/>
            <w:ind w:left="720" w:right="1791" w:firstLine="0"/>
            <w:jc w:val="left"/>
            <w:rPr>
              <w:rFonts w:ascii="Calibri" w:eastAsia="Calibri"/>
            </w:rPr>
          </w:pPr>
          <w:r>
            <w:fldChar w:fldCharType="begin"/>
          </w:r>
          <w:r>
            <w:instrText xml:space="preserve"> HYPERLINK \l "_bookmark127" </w:instrText>
          </w:r>
          <w:r>
            <w:fldChar w:fldCharType="separate"/>
          </w:r>
          <w:r>
            <w:t>写</w:t>
          </w:r>
          <w:r>
            <w:rPr>
              <w:spacing w:val="-3"/>
            </w:rPr>
            <w:t>出</w:t>
          </w:r>
          <w:r>
            <w:t>简</w:t>
          </w:r>
          <w:r>
            <w:rPr>
              <w:spacing w:val="-3"/>
            </w:rPr>
            <w:t>单</w:t>
          </w:r>
          <w:r>
            <w:t>描述</w:t>
          </w:r>
          <w:r>
            <w:rPr>
              <w:spacing w:val="6"/>
            </w:rPr>
            <w:t xml:space="preserve"> </w:t>
          </w:r>
          <w:r>
            <w:rPr>
              <w:rFonts w:ascii="Calibri" w:eastAsia="Calibri"/>
            </w:rPr>
            <w:t>html</w:t>
          </w:r>
          <w:r>
            <w:rPr>
              <w:rFonts w:ascii="Calibri" w:eastAsia="Calibri"/>
              <w:spacing w:val="16"/>
            </w:rPr>
            <w:t xml:space="preserve"> </w:t>
          </w:r>
          <w:r>
            <w:rPr>
              <w:spacing w:val="-3"/>
            </w:rPr>
            <w:t>标</w:t>
          </w:r>
          <w:r>
            <w:t>签（</w:t>
          </w:r>
          <w:r>
            <w:rPr>
              <w:spacing w:val="-3"/>
            </w:rPr>
            <w:t>不</w:t>
          </w:r>
          <w:r>
            <w:t>带</w:t>
          </w:r>
          <w:r>
            <w:rPr>
              <w:spacing w:val="-3"/>
            </w:rPr>
            <w:t>属</w:t>
          </w:r>
          <w:r>
            <w:t>性</w:t>
          </w:r>
          <w:r>
            <w:rPr>
              <w:spacing w:val="-3"/>
            </w:rPr>
            <w:t>的</w:t>
          </w:r>
          <w:r>
            <w:t>开</w:t>
          </w:r>
          <w:r>
            <w:rPr>
              <w:spacing w:val="-3"/>
            </w:rPr>
            <w:t>始</w:t>
          </w:r>
          <w:r>
            <w:t>标</w:t>
          </w:r>
          <w:r>
            <w:rPr>
              <w:spacing w:val="-3"/>
            </w:rPr>
            <w:t>签</w:t>
          </w:r>
          <w:r>
            <w:t>和结</w:t>
          </w:r>
          <w:r>
            <w:rPr>
              <w:spacing w:val="-3"/>
            </w:rPr>
            <w:t>束</w:t>
          </w:r>
          <w:r>
            <w:t>标</w:t>
          </w:r>
          <w:r>
            <w:rPr>
              <w:spacing w:val="-3"/>
            </w:rPr>
            <w:t>签</w:t>
          </w:r>
          <w:r>
            <w:t>）</w:t>
          </w:r>
          <w:r>
            <w:rPr>
              <w:spacing w:val="-3"/>
            </w:rPr>
            <w:t>的</w:t>
          </w:r>
          <w:r>
            <w:t>正</w:t>
          </w:r>
          <w:r>
            <w:rPr>
              <w:spacing w:val="-3"/>
            </w:rPr>
            <w:t>则</w:t>
          </w:r>
          <w:r>
            <w:t>表</w:t>
          </w:r>
          <w:r>
            <w:rPr>
              <w:spacing w:val="-3"/>
            </w:rPr>
            <w:t>达</w:t>
          </w:r>
          <w:r>
            <w:t>式，</w:t>
          </w:r>
          <w:r>
            <w:rPr>
              <w:spacing w:val="-3"/>
            </w:rPr>
            <w:t>并</w:t>
          </w:r>
          <w:r>
            <w:t>将</w:t>
          </w:r>
          <w:r>
            <w:fldChar w:fldCharType="end"/>
          </w:r>
          <w:r>
            <w:fldChar w:fldCharType="begin"/>
          </w:r>
          <w:r>
            <w:instrText xml:space="preserve"> HYPERLINK \l "_bookmark127" </w:instrText>
          </w:r>
          <w:r>
            <w:fldChar w:fldCharType="separate"/>
          </w:r>
          <w:r>
            <w:t>以下</w:t>
          </w:r>
          <w:r>
            <w:rPr>
              <w:spacing w:val="-3"/>
            </w:rPr>
            <w:t>字</w:t>
          </w:r>
          <w:r>
            <w:t>符</w:t>
          </w:r>
          <w:r>
            <w:rPr>
              <w:spacing w:val="-3"/>
            </w:rPr>
            <w:t>串中</w:t>
          </w:r>
          <w:r>
            <w:rPr>
              <w:spacing w:val="52"/>
            </w:rPr>
            <w:t>的</w:t>
          </w:r>
          <w:r>
            <w:rPr>
              <w:rFonts w:ascii="Calibri" w:eastAsia="Calibri"/>
            </w:rPr>
            <w:t>html</w:t>
          </w:r>
          <w:r>
            <w:rPr>
              <w:rFonts w:ascii="Calibri" w:eastAsia="Calibri"/>
              <w:spacing w:val="14"/>
            </w:rPr>
            <w:t xml:space="preserve"> </w:t>
          </w:r>
          <w:r>
            <w:t>标</w:t>
          </w:r>
          <w:r>
            <w:rPr>
              <w:spacing w:val="-3"/>
            </w:rPr>
            <w:t>签</w:t>
          </w:r>
          <w:r>
            <w:t>去除掉</w:t>
          </w:r>
          <w:r>
            <w:tab/>
          </w:r>
          <w:r>
            <w:rPr>
              <w:rFonts w:ascii="Calibri" w:eastAsia="Calibri"/>
              <w:spacing w:val="-7"/>
            </w:rPr>
            <w:t>70</w:t>
          </w:r>
          <w:r>
            <w:rPr>
              <w:rFonts w:ascii="Calibri" w:eastAsia="Calibri"/>
              <w:spacing w:val="-7"/>
            </w:rPr>
            <w:fldChar w:fldCharType="end"/>
          </w:r>
        </w:p>
        <w:p>
          <w:pPr>
            <w:pStyle w:val="10"/>
            <w:numPr>
              <w:ilvl w:val="0"/>
              <w:numId w:val="6"/>
            </w:numPr>
            <w:tabs>
              <w:tab w:val="left" w:pos="1090"/>
            </w:tabs>
            <w:spacing w:before="0" w:after="0" w:line="240" w:lineRule="auto"/>
            <w:ind w:left="1090" w:right="0" w:hanging="370"/>
            <w:jc w:val="left"/>
            <w:rPr>
              <w:rFonts w:ascii="Calibri" w:eastAsia="Calibri"/>
            </w:rPr>
          </w:pPr>
          <w:r>
            <w:fldChar w:fldCharType="begin"/>
          </w:r>
          <w:r>
            <w:instrText xml:space="preserve"> HYPERLINK \l "_bookmark128" </w:instrText>
          </w:r>
          <w:r>
            <w:fldChar w:fldCharType="separate"/>
          </w:r>
          <w:r>
            <w:rPr>
              <w:spacing w:val="-18"/>
            </w:rPr>
            <w:t xml:space="preserve">完成 </w:t>
          </w:r>
          <w:r>
            <w:rPr>
              <w:rFonts w:ascii="Calibri" w:eastAsia="Calibri"/>
              <w:spacing w:val="-3"/>
            </w:rPr>
            <w:t>foo()</w:t>
          </w:r>
          <w:r>
            <w:rPr>
              <w:spacing w:val="-2"/>
            </w:rPr>
            <w:t>函数的内容，要求能够弹出对话框提示当前选中的是第几个单选框。</w:t>
          </w:r>
          <w:r>
            <w:rPr>
              <w:rFonts w:ascii="Calibri" w:eastAsia="Calibri"/>
              <w:spacing w:val="-15"/>
            </w:rPr>
            <w:t xml:space="preserve">. </w:t>
          </w:r>
          <w:r>
            <w:rPr>
              <w:rFonts w:ascii="Calibri" w:eastAsia="Calibri"/>
            </w:rPr>
            <w:t>70</w:t>
          </w:r>
          <w:r>
            <w:rPr>
              <w:rFonts w:ascii="Calibri" w:eastAsia="Calibri"/>
            </w:rPr>
            <w:fldChar w:fldCharType="end"/>
          </w:r>
        </w:p>
        <w:p>
          <w:pPr>
            <w:pStyle w:val="10"/>
            <w:numPr>
              <w:ilvl w:val="0"/>
              <w:numId w:val="6"/>
            </w:numPr>
            <w:tabs>
              <w:tab w:val="left" w:pos="1090"/>
              <w:tab w:val="left" w:leader="dot" w:pos="8394"/>
            </w:tabs>
            <w:spacing w:before="199" w:after="0" w:line="417" w:lineRule="auto"/>
            <w:ind w:left="720" w:right="1793" w:firstLine="0"/>
            <w:jc w:val="left"/>
            <w:rPr>
              <w:rFonts w:ascii="Calibri" w:eastAsia="Calibri"/>
            </w:rPr>
          </w:pPr>
          <w:r>
            <w:fldChar w:fldCharType="begin"/>
          </w:r>
          <w:r>
            <w:instrText xml:space="preserve"> HYPERLINK \l "_bookmark129" </w:instrText>
          </w:r>
          <w:r>
            <w:fldChar w:fldCharType="separate"/>
          </w:r>
          <w:r>
            <w:t>完</w:t>
          </w:r>
          <w:r>
            <w:rPr>
              <w:spacing w:val="-3"/>
            </w:rPr>
            <w:t>成</w:t>
          </w:r>
          <w:r>
            <w:t>函数</w:t>
          </w:r>
          <w:r>
            <w:rPr>
              <w:spacing w:val="-41"/>
            </w:rPr>
            <w:t xml:space="preserve"> </w:t>
          </w:r>
          <w:r>
            <w:rPr>
              <w:rFonts w:ascii="Calibri" w:eastAsia="Calibri"/>
            </w:rPr>
            <w:t>showImg()</w:t>
          </w:r>
          <w:r>
            <w:t>，要求</w:t>
          </w:r>
          <w:r>
            <w:rPr>
              <w:spacing w:val="-3"/>
            </w:rPr>
            <w:t>能</w:t>
          </w:r>
          <w:r>
            <w:t>够</w:t>
          </w:r>
          <w:r>
            <w:rPr>
              <w:spacing w:val="-3"/>
            </w:rPr>
            <w:t>动</w:t>
          </w:r>
          <w:r>
            <w:t>态</w:t>
          </w:r>
          <w:r>
            <w:rPr>
              <w:spacing w:val="-3"/>
            </w:rPr>
            <w:t>根</w:t>
          </w:r>
          <w:r>
            <w:t>据</w:t>
          </w:r>
          <w:r>
            <w:rPr>
              <w:spacing w:val="-3"/>
            </w:rPr>
            <w:t>下</w:t>
          </w:r>
          <w:r>
            <w:t>拉</w:t>
          </w:r>
          <w:r>
            <w:rPr>
              <w:spacing w:val="-3"/>
            </w:rPr>
            <w:t>列</w:t>
          </w:r>
          <w:r>
            <w:t>表的</w:t>
          </w:r>
          <w:r>
            <w:rPr>
              <w:spacing w:val="-3"/>
            </w:rPr>
            <w:t>选</w:t>
          </w:r>
          <w:r>
            <w:t>项</w:t>
          </w:r>
          <w:r>
            <w:rPr>
              <w:spacing w:val="-3"/>
            </w:rPr>
            <w:t>变</w:t>
          </w:r>
          <w:r>
            <w:t>化</w:t>
          </w:r>
          <w:r>
            <w:rPr>
              <w:spacing w:val="-3"/>
            </w:rPr>
            <w:t>，</w:t>
          </w:r>
          <w:r>
            <w:t>更</w:t>
          </w:r>
          <w:r>
            <w:rPr>
              <w:spacing w:val="-3"/>
            </w:rPr>
            <w:t>新</w:t>
          </w:r>
          <w:r>
            <w:t>图</w:t>
          </w:r>
          <w:r>
            <w:rPr>
              <w:spacing w:val="-3"/>
            </w:rPr>
            <w:t>片</w:t>
          </w:r>
          <w:r>
            <w:t>的显示</w:t>
          </w:r>
          <w:r>
            <w:rPr>
              <w:spacing w:val="-49"/>
            </w:rPr>
            <w:t xml:space="preserve"> </w:t>
          </w:r>
          <w:r>
            <w:rPr>
              <w:rFonts w:ascii="Calibri" w:eastAsia="Calibri"/>
            </w:rPr>
            <w:t>71</w:t>
          </w:r>
          <w:r>
            <w:rPr>
              <w:rFonts w:ascii="Calibri" w:eastAsia="Calibri"/>
            </w:rPr>
            <w:fldChar w:fldCharType="end"/>
          </w:r>
          <w:r>
            <w:fldChar w:fldCharType="begin"/>
          </w:r>
          <w:r>
            <w:instrText xml:space="preserve"> HYPERLINK \l "_bookmark130" </w:instrText>
          </w:r>
          <w:r>
            <w:fldChar w:fldCharType="separate"/>
          </w:r>
          <w:r>
            <w:rPr>
              <w:rFonts w:ascii="Calibri" w:eastAsia="Calibri"/>
            </w:rPr>
            <w:t xml:space="preserve"> 6</w:t>
          </w:r>
          <w:r>
            <w:rPr>
              <w:rFonts w:ascii="Calibri Light" w:eastAsia="Calibri Light"/>
              <w:b w:val="0"/>
            </w:rPr>
            <w:t xml:space="preserve">1. </w:t>
          </w:r>
          <w:r>
            <w:rPr>
              <w:rFonts w:ascii="Calibri Light" w:eastAsia="Calibri Light"/>
              <w:b w:val="0"/>
              <w:spacing w:val="9"/>
            </w:rPr>
            <w:t xml:space="preserve"> </w:t>
          </w:r>
          <w:r>
            <w:t>截</w:t>
          </w:r>
          <w:r>
            <w:rPr>
              <w:spacing w:val="-3"/>
            </w:rPr>
            <w:t>取</w:t>
          </w:r>
          <w:r>
            <w:t>字</w:t>
          </w:r>
          <w:r>
            <w:rPr>
              <w:spacing w:val="-3"/>
            </w:rPr>
            <w:t>符</w:t>
          </w:r>
          <w:r>
            <w:t>串</w:t>
          </w:r>
          <w:r>
            <w:rPr>
              <w:spacing w:val="-53"/>
            </w:rPr>
            <w:t xml:space="preserve"> </w:t>
          </w:r>
          <w:r>
            <w:rPr>
              <w:rFonts w:ascii="Calibri" w:eastAsia="Calibri"/>
            </w:rPr>
            <w:t>abcdefg</w:t>
          </w:r>
          <w:r>
            <w:rPr>
              <w:rFonts w:ascii="Calibri" w:eastAsia="Calibri"/>
              <w:spacing w:val="2"/>
            </w:rPr>
            <w:t xml:space="preserve"> </w:t>
          </w:r>
          <w:r>
            <w:t>的</w:t>
          </w:r>
          <w:r>
            <w:rPr>
              <w:spacing w:val="-53"/>
            </w:rPr>
            <w:t xml:space="preserve"> </w:t>
          </w:r>
          <w:r>
            <w:rPr>
              <w:rFonts w:ascii="Calibri" w:eastAsia="Calibri"/>
              <w:spacing w:val="-3"/>
            </w:rPr>
            <w:t>efg</w:t>
          </w:r>
          <w:r>
            <w:rPr>
              <w:rFonts w:ascii="Calibri" w:eastAsia="Calibri"/>
              <w:spacing w:val="-3"/>
            </w:rPr>
            <w:tab/>
          </w:r>
          <w:r>
            <w:rPr>
              <w:rFonts w:ascii="Calibri" w:eastAsia="Calibri"/>
              <w:spacing w:val="-8"/>
            </w:rPr>
            <w:t>72</w:t>
          </w:r>
          <w:r>
            <w:rPr>
              <w:rFonts w:ascii="Calibri" w:eastAsia="Calibri"/>
              <w:spacing w:val="-8"/>
            </w:rPr>
            <w:fldChar w:fldCharType="end"/>
          </w:r>
        </w:p>
        <w:p>
          <w:pPr>
            <w:pStyle w:val="10"/>
            <w:numPr>
              <w:ilvl w:val="0"/>
              <w:numId w:val="7"/>
            </w:numPr>
            <w:tabs>
              <w:tab w:val="left" w:pos="1090"/>
              <w:tab w:val="left" w:leader="dot" w:pos="8394"/>
            </w:tabs>
            <w:spacing w:before="0" w:after="0" w:line="417" w:lineRule="auto"/>
            <w:ind w:left="720" w:right="1793" w:firstLine="0"/>
            <w:jc w:val="left"/>
            <w:rPr>
              <w:rFonts w:ascii="Calibri" w:eastAsia="Calibri"/>
            </w:rPr>
          </w:pPr>
          <w:r>
            <w:fldChar w:fldCharType="begin"/>
          </w:r>
          <w:r>
            <w:instrText xml:space="preserve"> HYPERLINK \l "_bookmark131" </w:instrText>
          </w:r>
          <w:r>
            <w:fldChar w:fldCharType="separate"/>
          </w:r>
          <w:r>
            <w:t>列</w:t>
          </w:r>
          <w:r>
            <w:rPr>
              <w:spacing w:val="-3"/>
            </w:rPr>
            <w:t>举</w:t>
          </w:r>
          <w:r>
            <w:t>浏</w:t>
          </w:r>
          <w:r>
            <w:rPr>
              <w:spacing w:val="-3"/>
            </w:rPr>
            <w:t>览</w:t>
          </w:r>
          <w:r>
            <w:t>器</w:t>
          </w:r>
          <w:r>
            <w:rPr>
              <w:spacing w:val="-3"/>
            </w:rPr>
            <w:t>对</w:t>
          </w:r>
          <w:r>
            <w:t>象</w:t>
          </w:r>
          <w:r>
            <w:rPr>
              <w:spacing w:val="-3"/>
            </w:rPr>
            <w:t>模</w:t>
          </w:r>
          <w:r>
            <w:t>型</w:t>
          </w:r>
          <w:r>
            <w:rPr>
              <w:spacing w:val="-31"/>
            </w:rPr>
            <w:t xml:space="preserve"> </w:t>
          </w:r>
          <w:r>
            <w:rPr>
              <w:rFonts w:ascii="Calibri" w:eastAsia="Calibri"/>
            </w:rPr>
            <w:t>BOM</w:t>
          </w:r>
          <w:r>
            <w:rPr>
              <w:rFonts w:ascii="Calibri" w:eastAsia="Calibri"/>
              <w:spacing w:val="25"/>
            </w:rPr>
            <w:t xml:space="preserve"> </w:t>
          </w:r>
          <w:r>
            <w:t>里</w:t>
          </w:r>
          <w:r>
            <w:rPr>
              <w:spacing w:val="-3"/>
            </w:rPr>
            <w:t>常</w:t>
          </w:r>
          <w:r>
            <w:t>用</w:t>
          </w:r>
          <w:r>
            <w:rPr>
              <w:spacing w:val="-3"/>
            </w:rPr>
            <w:t>的</w:t>
          </w:r>
          <w:r>
            <w:t>至少</w:t>
          </w:r>
          <w:r>
            <w:rPr>
              <w:spacing w:val="-33"/>
            </w:rPr>
            <w:t xml:space="preserve"> </w:t>
          </w:r>
          <w:r>
            <w:rPr>
              <w:rFonts w:ascii="Calibri" w:eastAsia="Calibri"/>
            </w:rPr>
            <w:t>4</w:t>
          </w:r>
          <w:r>
            <w:rPr>
              <w:rFonts w:ascii="Calibri" w:eastAsia="Calibri"/>
              <w:spacing w:val="28"/>
            </w:rPr>
            <w:t xml:space="preserve"> </w:t>
          </w:r>
          <w:r>
            <w:rPr>
              <w:spacing w:val="-3"/>
            </w:rPr>
            <w:t>个对</w:t>
          </w:r>
          <w:r>
            <w:t>象，</w:t>
          </w:r>
          <w:r>
            <w:rPr>
              <w:spacing w:val="-3"/>
            </w:rPr>
            <w:t>并</w:t>
          </w:r>
          <w:r>
            <w:t>列举</w:t>
          </w:r>
          <w:r>
            <w:rPr>
              <w:spacing w:val="-34"/>
            </w:rPr>
            <w:t xml:space="preserve"> </w:t>
          </w:r>
          <w:r>
            <w:rPr>
              <w:rFonts w:ascii="Calibri" w:eastAsia="Calibri"/>
            </w:rPr>
            <w:t>window</w:t>
          </w:r>
          <w:r>
            <w:rPr>
              <w:rFonts w:ascii="Calibri" w:eastAsia="Calibri"/>
              <w:spacing w:val="25"/>
            </w:rPr>
            <w:t xml:space="preserve"> </w:t>
          </w:r>
          <w:r>
            <w:t>对</w:t>
          </w:r>
          <w:r>
            <w:rPr>
              <w:spacing w:val="-3"/>
            </w:rPr>
            <w:t>象</w:t>
          </w:r>
          <w:r>
            <w:t>的常</w:t>
          </w:r>
          <w:r>
            <w:rPr>
              <w:spacing w:val="-3"/>
            </w:rPr>
            <w:t>用</w:t>
          </w:r>
          <w:r>
            <w:t>方</w:t>
          </w:r>
          <w:r>
            <w:fldChar w:fldCharType="end"/>
          </w:r>
          <w:r>
            <w:fldChar w:fldCharType="begin"/>
          </w:r>
          <w:r>
            <w:instrText xml:space="preserve"> HYPERLINK \l "_bookmark131" </w:instrText>
          </w:r>
          <w:r>
            <w:fldChar w:fldCharType="separate"/>
          </w:r>
          <w:r>
            <w:t>法</w:t>
          </w:r>
          <w:r>
            <w:rPr>
              <w:spacing w:val="-3"/>
            </w:rPr>
            <w:t>至</w:t>
          </w:r>
          <w:r>
            <w:t>少</w:t>
          </w:r>
          <w:r>
            <w:rPr>
              <w:spacing w:val="-51"/>
            </w:rPr>
            <w:t xml:space="preserve"> </w:t>
          </w:r>
          <w:r>
            <w:rPr>
              <w:rFonts w:ascii="Calibri" w:eastAsia="Calibri"/>
            </w:rPr>
            <w:t>5</w:t>
          </w:r>
          <w:r>
            <w:rPr>
              <w:rFonts w:ascii="Calibri" w:eastAsia="Calibri"/>
              <w:spacing w:val="6"/>
            </w:rPr>
            <w:t xml:space="preserve"> </w:t>
          </w:r>
          <w:r>
            <w:t>个</w:t>
          </w:r>
          <w:r>
            <w:tab/>
          </w:r>
          <w:r>
            <w:rPr>
              <w:rFonts w:ascii="Calibri" w:eastAsia="Calibri"/>
              <w:spacing w:val="-8"/>
            </w:rPr>
            <w:t>72</w:t>
          </w:r>
          <w:r>
            <w:rPr>
              <w:rFonts w:ascii="Calibri" w:eastAsia="Calibri"/>
              <w:spacing w:val="-8"/>
            </w:rPr>
            <w:fldChar w:fldCharType="end"/>
          </w:r>
        </w:p>
        <w:p>
          <w:pPr>
            <w:pStyle w:val="10"/>
            <w:numPr>
              <w:ilvl w:val="0"/>
              <w:numId w:val="7"/>
            </w:numPr>
            <w:tabs>
              <w:tab w:val="left" w:pos="1090"/>
              <w:tab w:val="left" w:leader="dot" w:pos="8394"/>
            </w:tabs>
            <w:spacing w:before="0" w:after="0" w:line="417" w:lineRule="auto"/>
            <w:ind w:left="720" w:right="1791" w:firstLine="0"/>
            <w:jc w:val="left"/>
            <w:rPr>
              <w:rFonts w:ascii="Calibri" w:eastAsia="Calibri"/>
            </w:rPr>
          </w:pPr>
          <w:r>
            <w:fldChar w:fldCharType="begin"/>
          </w:r>
          <w:r>
            <w:instrText xml:space="preserve"> HYPERLINK \l "_bookmark132" </w:instrText>
          </w:r>
          <w:r>
            <w:fldChar w:fldCharType="separate"/>
          </w:r>
          <w:r>
            <w:t>简</w:t>
          </w:r>
          <w:r>
            <w:rPr>
              <w:spacing w:val="-3"/>
            </w:rPr>
            <w:t>述</w:t>
          </w:r>
          <w:r>
            <w:t>列</w:t>
          </w:r>
          <w:r>
            <w:rPr>
              <w:spacing w:val="-3"/>
            </w:rPr>
            <w:t>举</w:t>
          </w:r>
          <w:r>
            <w:t>文</w:t>
          </w:r>
          <w:r>
            <w:rPr>
              <w:spacing w:val="-3"/>
            </w:rPr>
            <w:t>档</w:t>
          </w:r>
          <w:r>
            <w:t>对</w:t>
          </w:r>
          <w:r>
            <w:rPr>
              <w:spacing w:val="-3"/>
            </w:rPr>
            <w:t>象模</w:t>
          </w:r>
          <w:r>
            <w:rPr>
              <w:spacing w:val="26"/>
            </w:rPr>
            <w:t>型</w:t>
          </w:r>
          <w:r>
            <w:rPr>
              <w:rFonts w:ascii="Calibri" w:eastAsia="Calibri"/>
            </w:rPr>
            <w:t>DOM</w:t>
          </w:r>
          <w:r>
            <w:rPr>
              <w:rFonts w:ascii="Calibri" w:eastAsia="Calibri"/>
              <w:spacing w:val="-11"/>
            </w:rPr>
            <w:t xml:space="preserve"> </w:t>
          </w:r>
          <w:r>
            <w:rPr>
              <w:spacing w:val="26"/>
            </w:rPr>
            <w:t>里</w:t>
          </w:r>
          <w:r>
            <w:rPr>
              <w:rFonts w:ascii="Calibri" w:eastAsia="Calibri"/>
            </w:rPr>
            <w:t>document</w:t>
          </w:r>
          <w:r>
            <w:rPr>
              <w:rFonts w:ascii="Calibri" w:eastAsia="Calibri"/>
              <w:spacing w:val="-12"/>
            </w:rPr>
            <w:t xml:space="preserve"> </w:t>
          </w:r>
          <w:r>
            <w:t>的</w:t>
          </w:r>
          <w:r>
            <w:rPr>
              <w:spacing w:val="-3"/>
            </w:rPr>
            <w:t>常</w:t>
          </w:r>
          <w:r>
            <w:t>用的</w:t>
          </w:r>
          <w:r>
            <w:rPr>
              <w:spacing w:val="-3"/>
            </w:rPr>
            <w:t>查</w:t>
          </w:r>
          <w:r>
            <w:t>找</w:t>
          </w:r>
          <w:r>
            <w:rPr>
              <w:spacing w:val="-3"/>
            </w:rPr>
            <w:t>访</w:t>
          </w:r>
          <w:r>
            <w:t>问</w:t>
          </w:r>
          <w:r>
            <w:rPr>
              <w:spacing w:val="-3"/>
            </w:rPr>
            <w:t>节</w:t>
          </w:r>
          <w:r>
            <w:t>点</w:t>
          </w:r>
          <w:r>
            <w:rPr>
              <w:spacing w:val="-3"/>
            </w:rPr>
            <w:t>的</w:t>
          </w:r>
          <w:r>
            <w:t>方</w:t>
          </w:r>
          <w:r>
            <w:rPr>
              <w:spacing w:val="-3"/>
            </w:rPr>
            <w:t>法</w:t>
          </w:r>
          <w:r>
            <w:t>并做</w:t>
          </w:r>
          <w:r>
            <w:rPr>
              <w:spacing w:val="-3"/>
            </w:rPr>
            <w:t>简</w:t>
          </w:r>
          <w:r>
            <w:t>单说</w:t>
          </w:r>
          <w:r>
            <w:fldChar w:fldCharType="end"/>
          </w:r>
          <w:r>
            <w:fldChar w:fldCharType="begin"/>
          </w:r>
          <w:r>
            <w:instrText xml:space="preserve"> HYPERLINK \l "_bookmark132" </w:instrText>
          </w:r>
          <w:r>
            <w:fldChar w:fldCharType="separate"/>
          </w:r>
          <w:r>
            <w:t>明</w:t>
          </w:r>
          <w:r>
            <w:tab/>
          </w:r>
          <w:r>
            <w:rPr>
              <w:rFonts w:ascii="Calibri" w:eastAsia="Calibri"/>
              <w:spacing w:val="-7"/>
            </w:rPr>
            <w:t>72</w:t>
          </w:r>
          <w:r>
            <w:rPr>
              <w:rFonts w:ascii="Calibri" w:eastAsia="Calibri"/>
              <w:spacing w:val="-7"/>
            </w:rPr>
            <w:fldChar w:fldCharType="end"/>
          </w:r>
        </w:p>
        <w:p>
          <w:pPr>
            <w:pStyle w:val="10"/>
            <w:numPr>
              <w:ilvl w:val="0"/>
              <w:numId w:val="7"/>
            </w:numPr>
            <w:tabs>
              <w:tab w:val="left" w:pos="1090"/>
              <w:tab w:val="left" w:leader="dot" w:pos="8394"/>
            </w:tabs>
            <w:spacing w:before="0" w:after="0" w:line="240" w:lineRule="auto"/>
            <w:ind w:left="1090" w:right="0" w:hanging="370"/>
            <w:jc w:val="left"/>
            <w:rPr>
              <w:rFonts w:ascii="Calibri" w:eastAsia="Calibri"/>
            </w:rPr>
          </w:pPr>
          <w:r>
            <w:fldChar w:fldCharType="begin"/>
          </w:r>
          <w:r>
            <w:instrText xml:space="preserve"> HYPERLINK \l "_bookmark133" </w:instrText>
          </w:r>
          <w:r>
            <w:fldChar w:fldCharType="separate"/>
          </w:r>
          <w:r>
            <w:t>希</w:t>
          </w:r>
          <w:r>
            <w:rPr>
              <w:spacing w:val="-3"/>
            </w:rPr>
            <w:t>望</w:t>
          </w:r>
          <w:r>
            <w:t>获</w:t>
          </w:r>
          <w:r>
            <w:rPr>
              <w:spacing w:val="-3"/>
            </w:rPr>
            <w:t>取</w:t>
          </w:r>
          <w:r>
            <w:t>到</w:t>
          </w:r>
          <w:r>
            <w:rPr>
              <w:spacing w:val="-3"/>
            </w:rPr>
            <w:t>页</w:t>
          </w:r>
          <w:r>
            <w:t>面</w:t>
          </w:r>
          <w:r>
            <w:rPr>
              <w:spacing w:val="-3"/>
            </w:rPr>
            <w:t>中所</w:t>
          </w:r>
          <w:r>
            <w:t>有的</w:t>
          </w:r>
          <w:r>
            <w:rPr>
              <w:spacing w:val="-48"/>
            </w:rPr>
            <w:t xml:space="preserve"> </w:t>
          </w:r>
          <w:r>
            <w:rPr>
              <w:rFonts w:ascii="Calibri" w:eastAsia="Calibri"/>
            </w:rPr>
            <w:t>checkbox</w:t>
          </w:r>
          <w:r>
            <w:rPr>
              <w:rFonts w:ascii="Calibri" w:eastAsia="Calibri"/>
              <w:spacing w:val="8"/>
            </w:rPr>
            <w:t xml:space="preserve"> </w:t>
          </w:r>
          <w:r>
            <w:rPr>
              <w:spacing w:val="-3"/>
            </w:rPr>
            <w:t>怎</w:t>
          </w:r>
          <w:r>
            <w:t>么</w:t>
          </w:r>
          <w:r>
            <w:rPr>
              <w:spacing w:val="-3"/>
            </w:rPr>
            <w:t>做</w:t>
          </w:r>
          <w:r>
            <w:t>？</w:t>
          </w:r>
          <w:r>
            <w:rPr>
              <w:rFonts w:ascii="Calibri" w:eastAsia="Calibri"/>
            </w:rPr>
            <w:t>(</w:t>
          </w:r>
          <w:r>
            <w:rPr>
              <w:spacing w:val="-3"/>
            </w:rPr>
            <w:t>不</w:t>
          </w:r>
          <w:r>
            <w:t>使用</w:t>
          </w:r>
          <w:r>
            <w:rPr>
              <w:spacing w:val="-3"/>
            </w:rPr>
            <w:t>第</w:t>
          </w:r>
          <w:r>
            <w:t>三</w:t>
          </w:r>
          <w:r>
            <w:rPr>
              <w:spacing w:val="-3"/>
            </w:rPr>
            <w:t>方</w:t>
          </w:r>
          <w:r>
            <w:t>框</w:t>
          </w:r>
          <w:r>
            <w:rPr>
              <w:spacing w:val="-3"/>
            </w:rPr>
            <w:t>架</w:t>
          </w:r>
          <w:r>
            <w:rPr>
              <w:rFonts w:ascii="Calibri" w:eastAsia="Calibri"/>
            </w:rPr>
            <w:t>)</w:t>
          </w:r>
          <w:r>
            <w:rPr>
              <w:rFonts w:ascii="Calibri" w:eastAsia="Calibri"/>
            </w:rPr>
            <w:tab/>
          </w:r>
          <w:r>
            <w:rPr>
              <w:rFonts w:ascii="Calibri" w:eastAsia="Calibri"/>
            </w:rPr>
            <w:t>72</w:t>
          </w:r>
          <w:r>
            <w:rPr>
              <w:rFonts w:ascii="Calibri" w:eastAsia="Calibri"/>
            </w:rPr>
            <w:fldChar w:fldCharType="end"/>
          </w:r>
        </w:p>
        <w:p>
          <w:pPr>
            <w:pStyle w:val="10"/>
            <w:numPr>
              <w:ilvl w:val="0"/>
              <w:numId w:val="7"/>
            </w:numPr>
            <w:tabs>
              <w:tab w:val="left" w:pos="1090"/>
              <w:tab w:val="left" w:leader="dot" w:pos="8394"/>
            </w:tabs>
            <w:spacing w:before="198" w:after="0" w:line="240" w:lineRule="auto"/>
            <w:ind w:left="1090" w:right="0" w:hanging="370"/>
            <w:jc w:val="left"/>
            <w:rPr>
              <w:rFonts w:ascii="Calibri" w:eastAsia="Calibri"/>
            </w:rPr>
          </w:pPr>
          <w:r>
            <w:fldChar w:fldCharType="begin"/>
          </w:r>
          <w:r>
            <w:instrText xml:space="preserve"> HYPERLINK \l "_bookmark134" </w:instrText>
          </w:r>
          <w:r>
            <w:fldChar w:fldCharType="separate"/>
          </w:r>
          <w:r>
            <w:t>简</w:t>
          </w:r>
          <w:r>
            <w:rPr>
              <w:spacing w:val="-3"/>
            </w:rPr>
            <w:t>述</w:t>
          </w:r>
          <w:r>
            <w:t>创</w:t>
          </w:r>
          <w:r>
            <w:rPr>
              <w:spacing w:val="-3"/>
            </w:rPr>
            <w:t>建</w:t>
          </w:r>
          <w:r>
            <w:t>函</w:t>
          </w:r>
          <w:r>
            <w:rPr>
              <w:spacing w:val="-3"/>
            </w:rPr>
            <w:t>数</w:t>
          </w:r>
          <w:r>
            <w:t>的</w:t>
          </w:r>
          <w:r>
            <w:rPr>
              <w:spacing w:val="-3"/>
            </w:rPr>
            <w:t>几种</w:t>
          </w:r>
          <w:r>
            <w:t>方式</w:t>
          </w:r>
          <w:r>
            <w:tab/>
          </w:r>
          <w:r>
            <w:rPr>
              <w:rFonts w:ascii="Calibri" w:eastAsia="Calibri"/>
            </w:rPr>
            <w:t>73</w:t>
          </w:r>
          <w:r>
            <w:rPr>
              <w:rFonts w:ascii="Calibri" w:eastAsia="Calibri"/>
            </w:rPr>
            <w:fldChar w:fldCharType="end"/>
          </w:r>
        </w:p>
        <w:p>
          <w:pPr>
            <w:pStyle w:val="10"/>
            <w:numPr>
              <w:ilvl w:val="0"/>
              <w:numId w:val="7"/>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"_bookmark135" </w:instrText>
          </w:r>
          <w:r>
            <w:fldChar w:fldCharType="separate"/>
          </w:r>
          <w:r>
            <w:rPr>
              <w:rFonts w:ascii="Calibri" w:eastAsia="Calibri"/>
            </w:rPr>
            <w:t>Javascript</w:t>
          </w:r>
          <w:r>
            <w:rPr>
              <w:rFonts w:ascii="Calibri" w:eastAsia="Calibri"/>
              <w:spacing w:val="2"/>
            </w:rPr>
            <w:t xml:space="preserve"> </w:t>
          </w:r>
          <w:r>
            <w:rPr>
              <w:spacing w:val="-3"/>
            </w:rPr>
            <w:t>如</w:t>
          </w:r>
          <w:r>
            <w:t>何</w:t>
          </w:r>
          <w:r>
            <w:rPr>
              <w:spacing w:val="-3"/>
            </w:rPr>
            <w:t>实</w:t>
          </w:r>
          <w:r>
            <w:t>现</w:t>
          </w:r>
          <w:r>
            <w:rPr>
              <w:spacing w:val="-3"/>
            </w:rPr>
            <w:t>继承</w:t>
          </w:r>
          <w:r>
            <w:t>？</w:t>
          </w:r>
          <w:r>
            <w:tab/>
          </w:r>
          <w:r>
            <w:rPr>
              <w:rFonts w:ascii="Calibri" w:eastAsia="Calibri"/>
            </w:rPr>
            <w:t>73</w:t>
          </w:r>
          <w:r>
            <w:rPr>
              <w:rFonts w:ascii="Calibri" w:eastAsia="Calibri"/>
            </w:rPr>
            <w:fldChar w:fldCharType="end"/>
          </w:r>
        </w:p>
        <w:p>
          <w:pPr>
            <w:pStyle w:val="10"/>
            <w:numPr>
              <w:ilvl w:val="0"/>
              <w:numId w:val="7"/>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"_bookmark136" </w:instrText>
          </w:r>
          <w:r>
            <w:fldChar w:fldCharType="separate"/>
          </w:r>
          <w:r>
            <w:rPr>
              <w:rFonts w:ascii="Calibri" w:eastAsia="Calibri"/>
            </w:rPr>
            <w:t>Javascript</w:t>
          </w:r>
          <w:r>
            <w:rPr>
              <w:rFonts w:ascii="Calibri" w:eastAsia="Calibri"/>
              <w:spacing w:val="3"/>
            </w:rPr>
            <w:t xml:space="preserve"> </w:t>
          </w:r>
          <w:r>
            <w:rPr>
              <w:spacing w:val="-3"/>
            </w:rPr>
            <w:t>创</w:t>
          </w:r>
          <w:r>
            <w:t>建</w:t>
          </w:r>
          <w:r>
            <w:rPr>
              <w:spacing w:val="-3"/>
            </w:rPr>
            <w:t>对</w:t>
          </w:r>
          <w:r>
            <w:t>象</w:t>
          </w:r>
          <w:r>
            <w:rPr>
              <w:spacing w:val="-3"/>
            </w:rPr>
            <w:t>的几</w:t>
          </w:r>
          <w:r>
            <w:t>种方</w:t>
          </w:r>
          <w:r>
            <w:rPr>
              <w:spacing w:val="-3"/>
            </w:rPr>
            <w:t>式</w:t>
          </w:r>
          <w:r>
            <w:t>？</w:t>
          </w:r>
          <w:r>
            <w:tab/>
          </w:r>
          <w:r>
            <w:rPr>
              <w:rFonts w:ascii="Calibri" w:eastAsia="Calibri"/>
            </w:rPr>
            <w:t>73</w:t>
          </w:r>
          <w:r>
            <w:rPr>
              <w:rFonts w:ascii="Calibri" w:eastAsia="Calibri"/>
            </w:rPr>
            <w:fldChar w:fldCharType="end"/>
          </w:r>
        </w:p>
        <w:p>
          <w:pPr>
            <w:pStyle w:val="10"/>
            <w:numPr>
              <w:ilvl w:val="0"/>
              <w:numId w:val="7"/>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"_bookmark137" </w:instrText>
          </w:r>
          <w:r>
            <w:fldChar w:fldCharType="separate"/>
          </w:r>
          <w:r>
            <w:rPr>
              <w:rFonts w:ascii="Calibri" w:eastAsia="Calibri"/>
            </w:rPr>
            <w:t>iframe</w:t>
          </w:r>
          <w:r>
            <w:rPr>
              <w:rFonts w:ascii="Calibri" w:eastAsia="Calibri"/>
              <w:spacing w:val="3"/>
            </w:rPr>
            <w:t xml:space="preserve"> </w:t>
          </w:r>
          <w:r>
            <w:t>的</w:t>
          </w:r>
          <w:r>
            <w:rPr>
              <w:spacing w:val="-3"/>
            </w:rPr>
            <w:t>优</w:t>
          </w:r>
          <w:r>
            <w:t>缺</w:t>
          </w:r>
          <w:r>
            <w:rPr>
              <w:spacing w:val="-3"/>
            </w:rPr>
            <w:t>点</w:t>
          </w:r>
          <w:r>
            <w:t>？</w:t>
          </w:r>
          <w:r>
            <w:tab/>
          </w:r>
          <w:r>
            <w:rPr>
              <w:rFonts w:ascii="Calibri" w:eastAsia="Calibri"/>
            </w:rPr>
            <w:t>75</w:t>
          </w:r>
          <w:r>
            <w:rPr>
              <w:rFonts w:ascii="Calibri" w:eastAsia="Calibri"/>
            </w:rPr>
            <w:fldChar w:fldCharType="end"/>
          </w:r>
        </w:p>
        <w:p>
          <w:pPr>
            <w:pStyle w:val="10"/>
            <w:numPr>
              <w:ilvl w:val="0"/>
              <w:numId w:val="7"/>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"_bookmark138" </w:instrText>
          </w:r>
          <w:r>
            <w:fldChar w:fldCharType="separate"/>
          </w:r>
          <w:r>
            <w:t>请</w:t>
          </w:r>
          <w:r>
            <w:rPr>
              <w:spacing w:val="-3"/>
            </w:rPr>
            <w:t>你</w:t>
          </w:r>
          <w:r>
            <w:t>谈谈</w:t>
          </w:r>
          <w:r>
            <w:rPr>
              <w:spacing w:val="-54"/>
            </w:rPr>
            <w:t xml:space="preserve"> </w:t>
          </w:r>
          <w:r>
            <w:rPr>
              <w:rFonts w:ascii="Calibri" w:eastAsia="Calibri"/>
            </w:rPr>
            <w:t>Cookie</w:t>
          </w:r>
          <w:r>
            <w:rPr>
              <w:rFonts w:ascii="Calibri" w:eastAsia="Calibri"/>
              <w:spacing w:val="8"/>
            </w:rPr>
            <w:t xml:space="preserve"> </w:t>
          </w:r>
          <w:r>
            <w:rPr>
              <w:spacing w:val="-3"/>
            </w:rPr>
            <w:t>的弊</w:t>
          </w:r>
          <w:r>
            <w:t>端？</w:t>
          </w:r>
          <w:r>
            <w:tab/>
          </w:r>
          <w:r>
            <w:rPr>
              <w:rFonts w:ascii="Calibri" w:eastAsia="Calibri"/>
            </w:rPr>
            <w:t>75</w:t>
          </w:r>
          <w:r>
            <w:rPr>
              <w:rFonts w:ascii="Calibri" w:eastAsia="Calibri"/>
            </w:rPr>
            <w:fldChar w:fldCharType="end"/>
          </w:r>
        </w:p>
        <w:p>
          <w:pPr>
            <w:pStyle w:val="10"/>
            <w:numPr>
              <w:ilvl w:val="0"/>
              <w:numId w:val="7"/>
            </w:numPr>
            <w:tabs>
              <w:tab w:val="left" w:pos="1035"/>
              <w:tab w:val="left" w:leader="dot" w:pos="8394"/>
            </w:tabs>
            <w:spacing w:before="200" w:after="0" w:line="240" w:lineRule="auto"/>
            <w:ind w:left="1034" w:right="0" w:hanging="315"/>
            <w:jc w:val="left"/>
            <w:rPr>
              <w:rFonts w:ascii="Calibri" w:eastAsia="Calibri"/>
            </w:rPr>
          </w:pPr>
          <w:r>
            <w:fldChar w:fldCharType="begin"/>
          </w:r>
          <w:r>
            <w:instrText xml:space="preserve"> HYPERLINK \l "_bookmark139" </w:instrText>
          </w:r>
          <w:r>
            <w:fldChar w:fldCharType="separate"/>
          </w:r>
          <w:r>
            <w:rPr>
              <w:rFonts w:ascii="Calibri" w:eastAsia="Calibri"/>
            </w:rPr>
            <w:t>js</w:t>
          </w:r>
          <w:r>
            <w:rPr>
              <w:rFonts w:ascii="Calibri" w:eastAsia="Calibri"/>
              <w:spacing w:val="13"/>
            </w:rPr>
            <w:t xml:space="preserve"> </w:t>
          </w:r>
          <w:r>
            <w:t>延</w:t>
          </w:r>
          <w:r>
            <w:rPr>
              <w:spacing w:val="-3"/>
            </w:rPr>
            <w:t>迟</w:t>
          </w:r>
          <w:r>
            <w:t>加</w:t>
          </w:r>
          <w:r>
            <w:rPr>
              <w:spacing w:val="-3"/>
            </w:rPr>
            <w:t>载</w:t>
          </w:r>
          <w:r>
            <w:t>的</w:t>
          </w:r>
          <w:r>
            <w:rPr>
              <w:spacing w:val="-3"/>
            </w:rPr>
            <w:t>方</w:t>
          </w:r>
          <w:r>
            <w:t>式</w:t>
          </w:r>
          <w:r>
            <w:rPr>
              <w:spacing w:val="-3"/>
            </w:rPr>
            <w:t>有哪</w:t>
          </w:r>
          <w:r>
            <w:t>些？</w:t>
          </w:r>
          <w:r>
            <w:tab/>
          </w:r>
          <w:r>
            <w:rPr>
              <w:rFonts w:ascii="Calibri" w:eastAsia="Calibri"/>
            </w:rPr>
            <w:t>76</w:t>
          </w:r>
          <w:r>
            <w:rPr>
              <w:rFonts w:ascii="Calibri" w:eastAsia="Calibri"/>
            </w:rPr>
            <w:fldChar w:fldCharType="end"/>
          </w:r>
        </w:p>
        <w:p>
          <w:pPr>
            <w:pStyle w:val="10"/>
            <w:numPr>
              <w:ilvl w:val="0"/>
              <w:numId w:val="7"/>
            </w:numPr>
            <w:tabs>
              <w:tab w:val="left" w:pos="1035"/>
              <w:tab w:val="left" w:leader="dot" w:pos="8394"/>
            </w:tabs>
            <w:spacing w:before="199" w:after="0" w:line="240" w:lineRule="auto"/>
            <w:ind w:left="1034" w:right="0" w:hanging="315"/>
            <w:jc w:val="left"/>
            <w:rPr>
              <w:rFonts w:ascii="Calibri" w:eastAsia="Calibri"/>
            </w:rPr>
          </w:pPr>
          <w:r>
            <w:fldChar w:fldCharType="begin"/>
          </w:r>
          <w:r>
            <w:instrText xml:space="preserve"> HYPERLINK \l "_bookmark140" </w:instrText>
          </w:r>
          <w:r>
            <w:fldChar w:fldCharType="separate"/>
          </w:r>
          <w:r>
            <w:rPr>
              <w:rFonts w:ascii="Calibri" w:eastAsia="Calibri"/>
            </w:rPr>
            <w:t>documen.write</w:t>
          </w:r>
          <w:r>
            <w:rPr>
              <w:rFonts w:ascii="Calibri" w:eastAsia="Calibri"/>
              <w:spacing w:val="1"/>
            </w:rPr>
            <w:t xml:space="preserve"> </w:t>
          </w:r>
          <w:r>
            <w:t>和</w:t>
          </w:r>
          <w:r>
            <w:rPr>
              <w:spacing w:val="-2"/>
            </w:rPr>
            <w:t xml:space="preserve"> </w:t>
          </w:r>
          <w:r>
            <w:rPr>
              <w:rFonts w:ascii="Calibri" w:eastAsia="Calibri"/>
            </w:rPr>
            <w:t xml:space="preserve">innerHTML </w:t>
          </w:r>
          <w:r>
            <w:rPr>
              <w:rFonts w:ascii="Calibri" w:eastAsia="Calibri"/>
              <w:spacing w:val="4"/>
            </w:rPr>
            <w:t xml:space="preserve"> </w:t>
          </w:r>
          <w:r>
            <w:t>的</w:t>
          </w:r>
          <w:r>
            <w:rPr>
              <w:spacing w:val="-3"/>
            </w:rPr>
            <w:t>区</w:t>
          </w:r>
          <w:r>
            <w:t>别？</w:t>
          </w:r>
          <w:r>
            <w:tab/>
          </w:r>
          <w:r>
            <w:rPr>
              <w:rFonts w:ascii="Calibri" w:eastAsia="Calibri"/>
            </w:rPr>
            <w:t>76</w:t>
          </w:r>
          <w:r>
            <w:rPr>
              <w:rFonts w:ascii="Calibri" w:eastAsia="Calibri"/>
            </w:rPr>
            <w:fldChar w:fldCharType="end"/>
          </w:r>
        </w:p>
        <w:p>
          <w:pPr>
            <w:pStyle w:val="10"/>
            <w:numPr>
              <w:ilvl w:val="0"/>
              <w:numId w:val="7"/>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"_bookmark141" </w:instrText>
          </w:r>
          <w:r>
            <w:fldChar w:fldCharType="separate"/>
          </w:r>
          <w:r>
            <w:t>哪</w:t>
          </w:r>
          <w:r>
            <w:rPr>
              <w:spacing w:val="-3"/>
            </w:rPr>
            <w:t>些</w:t>
          </w:r>
          <w:r>
            <w:t>操</w:t>
          </w:r>
          <w:r>
            <w:rPr>
              <w:spacing w:val="-3"/>
            </w:rPr>
            <w:t>作</w:t>
          </w:r>
          <w:r>
            <w:t>会</w:t>
          </w:r>
          <w:r>
            <w:rPr>
              <w:spacing w:val="-3"/>
            </w:rPr>
            <w:t>造</w:t>
          </w:r>
          <w:r>
            <w:t>成</w:t>
          </w:r>
          <w:r>
            <w:rPr>
              <w:spacing w:val="-3"/>
            </w:rPr>
            <w:t>内存</w:t>
          </w:r>
          <w:r>
            <w:t>泄漏？</w:t>
          </w:r>
          <w:r>
            <w:tab/>
          </w:r>
          <w:r>
            <w:rPr>
              <w:rFonts w:ascii="Calibri" w:eastAsia="Calibri"/>
            </w:rPr>
            <w:t>76</w:t>
          </w:r>
          <w:r>
            <w:rPr>
              <w:rFonts w:ascii="Calibri" w:eastAsia="Calibri"/>
            </w:rPr>
            <w:fldChar w:fldCharType="end"/>
          </w:r>
        </w:p>
        <w:p>
          <w:pPr>
            <w:pStyle w:val="10"/>
            <w:numPr>
              <w:ilvl w:val="0"/>
              <w:numId w:val="7"/>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"_bookmark142" </w:instrText>
          </w:r>
          <w:r>
            <w:fldChar w:fldCharType="separate"/>
          </w:r>
          <w:r>
            <w:t>判</w:t>
          </w:r>
          <w:r>
            <w:rPr>
              <w:spacing w:val="-3"/>
            </w:rPr>
            <w:t>断</w:t>
          </w:r>
          <w:r>
            <w:t>一</w:t>
          </w:r>
          <w:r>
            <w:rPr>
              <w:spacing w:val="-3"/>
            </w:rPr>
            <w:t>个</w:t>
          </w:r>
          <w:r>
            <w:t>字</w:t>
          </w:r>
          <w:r>
            <w:rPr>
              <w:spacing w:val="-3"/>
            </w:rPr>
            <w:t>符</w:t>
          </w:r>
          <w:r>
            <w:t>串</w:t>
          </w:r>
          <w:r>
            <w:rPr>
              <w:spacing w:val="-3"/>
            </w:rPr>
            <w:t>中出</w:t>
          </w:r>
          <w:r>
            <w:t>现次</w:t>
          </w:r>
          <w:r>
            <w:rPr>
              <w:spacing w:val="-3"/>
            </w:rPr>
            <w:t>数</w:t>
          </w:r>
          <w:r>
            <w:t>最</w:t>
          </w:r>
          <w:r>
            <w:rPr>
              <w:spacing w:val="-3"/>
            </w:rPr>
            <w:t>多</w:t>
          </w:r>
          <w:r>
            <w:t>的</w:t>
          </w:r>
          <w:r>
            <w:rPr>
              <w:spacing w:val="-3"/>
            </w:rPr>
            <w:t>字</w:t>
          </w:r>
          <w:r>
            <w:t>符</w:t>
          </w:r>
          <w:r>
            <w:rPr>
              <w:spacing w:val="-3"/>
            </w:rPr>
            <w:t>，</w:t>
          </w:r>
          <w:r>
            <w:t>统</w:t>
          </w:r>
          <w:r>
            <w:rPr>
              <w:spacing w:val="-3"/>
            </w:rPr>
            <w:t>计</w:t>
          </w:r>
          <w:r>
            <w:t>这个</w:t>
          </w:r>
          <w:r>
            <w:rPr>
              <w:spacing w:val="-3"/>
            </w:rPr>
            <w:t>次</w:t>
          </w:r>
          <w:r>
            <w:t>数</w:t>
          </w:r>
          <w:r>
            <w:tab/>
          </w:r>
          <w:r>
            <w:rPr>
              <w:rFonts w:ascii="Calibri" w:eastAsia="Calibri"/>
            </w:rPr>
            <w:t>77</w:t>
          </w:r>
          <w:r>
            <w:rPr>
              <w:rFonts w:ascii="Calibri" w:eastAsia="Calibri"/>
            </w:rPr>
            <w:fldChar w:fldCharType="end"/>
          </w:r>
        </w:p>
        <w:p>
          <w:pPr>
            <w:pStyle w:val="10"/>
            <w:numPr>
              <w:ilvl w:val="0"/>
              <w:numId w:val="7"/>
            </w:numPr>
            <w:tabs>
              <w:tab w:val="left" w:pos="1090"/>
              <w:tab w:val="left" w:leader="dot" w:pos="8394"/>
            </w:tabs>
            <w:spacing w:before="198" w:after="0" w:line="240" w:lineRule="auto"/>
            <w:ind w:left="1090" w:right="0" w:hanging="370"/>
            <w:jc w:val="left"/>
            <w:rPr>
              <w:rFonts w:ascii="Calibri" w:eastAsia="Calibri"/>
            </w:rPr>
          </w:pPr>
          <w:r>
            <w:fldChar w:fldCharType="begin"/>
          </w:r>
          <w:r>
            <w:instrText xml:space="preserve"> HYPERLINK \l "_bookmark143" </w:instrText>
          </w:r>
          <w:r>
            <w:fldChar w:fldCharType="separate"/>
          </w:r>
          <w:r>
            <w:t>写</w:t>
          </w:r>
          <w:r>
            <w:rPr>
              <w:spacing w:val="-3"/>
            </w:rPr>
            <w:t>一</w:t>
          </w:r>
          <w:r>
            <w:t>个</w:t>
          </w:r>
          <w:r>
            <w:rPr>
              <w:spacing w:val="-3"/>
            </w:rPr>
            <w:t>获</w:t>
          </w:r>
          <w:r>
            <w:t>取</w:t>
          </w:r>
          <w:r>
            <w:rPr>
              <w:spacing w:val="-3"/>
            </w:rPr>
            <w:t>非</w:t>
          </w:r>
          <w:r>
            <w:t>行</w:t>
          </w:r>
          <w:r>
            <w:rPr>
              <w:spacing w:val="-3"/>
            </w:rPr>
            <w:t>间样</w:t>
          </w:r>
          <w:r>
            <w:t>式的</w:t>
          </w:r>
          <w:r>
            <w:rPr>
              <w:spacing w:val="-3"/>
            </w:rPr>
            <w:t>函</w:t>
          </w:r>
          <w:r>
            <w:t>数</w:t>
          </w:r>
          <w:r>
            <w:tab/>
          </w:r>
          <w:r>
            <w:rPr>
              <w:rFonts w:ascii="Calibri" w:eastAsia="Calibri"/>
            </w:rPr>
            <w:t>77</w:t>
          </w:r>
          <w:r>
            <w:rPr>
              <w:rFonts w:ascii="Calibri" w:eastAsia="Calibri"/>
            </w:rPr>
            <w:fldChar w:fldCharType="end"/>
          </w:r>
        </w:p>
        <w:p>
          <w:pPr>
            <w:pStyle w:val="10"/>
            <w:numPr>
              <w:ilvl w:val="0"/>
              <w:numId w:val="7"/>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"_bookmark144" </w:instrText>
          </w:r>
          <w:r>
            <w:fldChar w:fldCharType="separate"/>
          </w:r>
          <w:r>
            <w:t>事</w:t>
          </w:r>
          <w:r>
            <w:rPr>
              <w:spacing w:val="-3"/>
            </w:rPr>
            <w:t>件</w:t>
          </w:r>
          <w:r>
            <w:t>委</w:t>
          </w:r>
          <w:r>
            <w:rPr>
              <w:spacing w:val="-3"/>
            </w:rPr>
            <w:t>托</w:t>
          </w:r>
          <w:r>
            <w:t>是</w:t>
          </w:r>
          <w:r>
            <w:rPr>
              <w:spacing w:val="-3"/>
            </w:rPr>
            <w:t>什</w:t>
          </w:r>
          <w:r>
            <w:t>么</w:t>
          </w:r>
          <w:r>
            <w:tab/>
          </w:r>
          <w:r>
            <w:rPr>
              <w:rFonts w:ascii="Calibri" w:eastAsia="Calibri"/>
            </w:rPr>
            <w:t>78</w:t>
          </w:r>
          <w:r>
            <w:rPr>
              <w:rFonts w:ascii="Calibri" w:eastAsia="Calibri"/>
            </w:rPr>
            <w:fldChar w:fldCharType="end"/>
          </w:r>
        </w:p>
        <w:p>
          <w:pPr>
            <w:pStyle w:val="10"/>
            <w:numPr>
              <w:ilvl w:val="0"/>
              <w:numId w:val="7"/>
            </w:numPr>
            <w:tabs>
              <w:tab w:val="left" w:pos="1090"/>
              <w:tab w:val="left" w:leader="dot" w:pos="8394"/>
            </w:tabs>
            <w:spacing w:before="199" w:after="0" w:line="240" w:lineRule="auto"/>
            <w:ind w:left="1090" w:right="0" w:hanging="370"/>
            <w:jc w:val="left"/>
            <w:rPr>
              <w:rFonts w:ascii="Calibri" w:eastAsia="Calibri"/>
            </w:rPr>
          </w:pPr>
          <w:r>
            <w:fldChar w:fldCharType="begin"/>
          </w:r>
          <w:r>
            <w:instrText xml:space="preserve"> HYPERLINK \l "_bookmark145" </w:instrText>
          </w:r>
          <w:r>
            <w:fldChar w:fldCharType="separate"/>
          </w:r>
          <w:r>
            <w:t>闭</w:t>
          </w:r>
          <w:r>
            <w:rPr>
              <w:spacing w:val="-3"/>
            </w:rPr>
            <w:t>包</w:t>
          </w:r>
          <w:r>
            <w:t>是</w:t>
          </w:r>
          <w:r>
            <w:rPr>
              <w:spacing w:val="-3"/>
            </w:rPr>
            <w:t>什</w:t>
          </w:r>
          <w:r>
            <w:t>么</w:t>
          </w:r>
          <w:r>
            <w:rPr>
              <w:spacing w:val="-3"/>
            </w:rPr>
            <w:t>，</w:t>
          </w:r>
          <w:r>
            <w:t>有</w:t>
          </w:r>
          <w:r>
            <w:rPr>
              <w:spacing w:val="-3"/>
            </w:rPr>
            <w:t>什么</w:t>
          </w:r>
          <w:r>
            <w:t>特性</w:t>
          </w:r>
          <w:r>
            <w:rPr>
              <w:spacing w:val="-3"/>
            </w:rPr>
            <w:t>，</w:t>
          </w:r>
          <w:r>
            <w:t>对</w:t>
          </w:r>
          <w:r>
            <w:rPr>
              <w:spacing w:val="-3"/>
            </w:rPr>
            <w:t>页</w:t>
          </w:r>
          <w:r>
            <w:t>面</w:t>
          </w:r>
          <w:r>
            <w:rPr>
              <w:spacing w:val="-3"/>
            </w:rPr>
            <w:t>有</w:t>
          </w:r>
          <w:r>
            <w:t>什</w:t>
          </w:r>
          <w:r>
            <w:rPr>
              <w:spacing w:val="-3"/>
            </w:rPr>
            <w:t>么</w:t>
          </w:r>
          <w:r>
            <w:t>影响</w:t>
          </w:r>
          <w:r>
            <w:tab/>
          </w:r>
          <w:r>
            <w:rPr>
              <w:rFonts w:ascii="Calibri" w:eastAsia="Calibri"/>
            </w:rPr>
            <w:t>78</w:t>
          </w:r>
          <w:r>
            <w:rPr>
              <w:rFonts w:ascii="Calibri" w:eastAsia="Calibri"/>
            </w:rPr>
            <w:fldChar w:fldCharType="end"/>
          </w:r>
        </w:p>
        <w:p>
          <w:pPr>
            <w:pStyle w:val="10"/>
            <w:numPr>
              <w:ilvl w:val="0"/>
              <w:numId w:val="7"/>
            </w:numPr>
            <w:tabs>
              <w:tab w:val="left" w:pos="1090"/>
              <w:tab w:val="left" w:leader="dot" w:pos="8394"/>
            </w:tabs>
            <w:spacing w:before="200" w:after="0" w:line="240" w:lineRule="auto"/>
            <w:ind w:left="1090" w:right="0" w:hanging="370"/>
            <w:jc w:val="left"/>
            <w:rPr>
              <w:rFonts w:ascii="Calibri" w:eastAsia="Calibri"/>
            </w:rPr>
          </w:pPr>
          <w:r>
            <w:fldChar w:fldCharType="begin"/>
          </w:r>
          <w:r>
            <w:instrText xml:space="preserve"> HYPERLINK \l "_bookmark146" </w:instrText>
          </w:r>
          <w:r>
            <w:fldChar w:fldCharType="separate"/>
          </w:r>
          <w:r>
            <w:t>解释</w:t>
          </w:r>
          <w:r>
            <w:rPr>
              <w:spacing w:val="-51"/>
            </w:rPr>
            <w:t xml:space="preserve"> </w:t>
          </w:r>
          <w:r>
            <w:rPr>
              <w:rFonts w:ascii="Calibri" w:eastAsia="Calibri"/>
            </w:rPr>
            <w:t>jsonp</w:t>
          </w:r>
          <w:r>
            <w:rPr>
              <w:rFonts w:ascii="Calibri" w:eastAsia="Calibri"/>
              <w:spacing w:val="3"/>
            </w:rPr>
            <w:t xml:space="preserve"> </w:t>
          </w:r>
          <w:r>
            <w:t>的</w:t>
          </w:r>
          <w:r>
            <w:rPr>
              <w:spacing w:val="-3"/>
            </w:rPr>
            <w:t>原</w:t>
          </w:r>
          <w:r>
            <w:t>理</w:t>
          </w:r>
          <w:r>
            <w:rPr>
              <w:spacing w:val="-3"/>
            </w:rPr>
            <w:t>，以</w:t>
          </w:r>
          <w:r>
            <w:t>及为</w:t>
          </w:r>
          <w:r>
            <w:rPr>
              <w:spacing w:val="-3"/>
            </w:rPr>
            <w:t>什</w:t>
          </w:r>
          <w:r>
            <w:t>么</w:t>
          </w:r>
          <w:r>
            <w:rPr>
              <w:spacing w:val="-3"/>
            </w:rPr>
            <w:t>不</w:t>
          </w:r>
          <w:r>
            <w:t>是</w:t>
          </w:r>
          <w:r>
            <w:rPr>
              <w:spacing w:val="-3"/>
            </w:rPr>
            <w:t>真正</w:t>
          </w:r>
          <w:r>
            <w:t>的</w:t>
          </w:r>
          <w:r>
            <w:rPr>
              <w:spacing w:val="-49"/>
            </w:rPr>
            <w:t xml:space="preserve"> </w:t>
          </w:r>
          <w:r>
            <w:rPr>
              <w:rFonts w:ascii="Calibri" w:eastAsia="Calibri"/>
            </w:rPr>
            <w:t>ajax</w:t>
          </w:r>
          <w:r>
            <w:rPr>
              <w:rFonts w:ascii="Calibri" w:eastAsia="Calibri"/>
            </w:rPr>
            <w:tab/>
          </w:r>
          <w:r>
            <w:rPr>
              <w:rFonts w:ascii="Calibri" w:eastAsia="Calibri"/>
            </w:rPr>
            <w:t>79</w:t>
          </w:r>
          <w:r>
            <w:rPr>
              <w:rFonts w:ascii="Calibri" w:eastAsia="Calibri"/>
            </w:rPr>
            <w:fldChar w:fldCharType="end"/>
          </w:r>
        </w:p>
        <w:p>
          <w:pPr>
            <w:pStyle w:val="10"/>
            <w:numPr>
              <w:ilvl w:val="0"/>
              <w:numId w:val="7"/>
            </w:numPr>
            <w:tabs>
              <w:tab w:val="left" w:pos="1035"/>
              <w:tab w:val="left" w:leader="dot" w:pos="8394"/>
            </w:tabs>
            <w:spacing w:before="199" w:after="219" w:line="240" w:lineRule="auto"/>
            <w:ind w:left="1034" w:right="0" w:hanging="315"/>
            <w:jc w:val="left"/>
            <w:rPr>
              <w:rFonts w:ascii="Calibri" w:eastAsia="Calibri"/>
            </w:rPr>
          </w:pPr>
          <w:r>
            <w:fldChar w:fldCharType="begin"/>
          </w:r>
          <w:r>
            <w:instrText xml:space="preserve"> HYPERLINK \l "_bookmark147" </w:instrText>
          </w:r>
          <w:r>
            <w:fldChar w:fldCharType="separate"/>
          </w:r>
          <w:r>
            <w:rPr>
              <w:rFonts w:ascii="Calibri" w:eastAsia="Calibri"/>
            </w:rPr>
            <w:t>javascript</w:t>
          </w:r>
          <w:r>
            <w:rPr>
              <w:rFonts w:ascii="Calibri" w:eastAsia="Calibri"/>
              <w:spacing w:val="8"/>
            </w:rPr>
            <w:t xml:space="preserve"> </w:t>
          </w:r>
          <w:r>
            <w:rPr>
              <w:spacing w:val="-3"/>
            </w:rPr>
            <w:t>的</w:t>
          </w:r>
          <w:r>
            <w:t>本</w:t>
          </w:r>
          <w:r>
            <w:rPr>
              <w:spacing w:val="-3"/>
            </w:rPr>
            <w:t>地</w:t>
          </w:r>
          <w:r>
            <w:t>对</w:t>
          </w:r>
          <w:r>
            <w:rPr>
              <w:spacing w:val="-3"/>
            </w:rPr>
            <w:t>象，</w:t>
          </w:r>
          <w:r>
            <w:t>内置</w:t>
          </w:r>
          <w:r>
            <w:rPr>
              <w:spacing w:val="-3"/>
            </w:rPr>
            <w:t>对</w:t>
          </w:r>
          <w:r>
            <w:t>象</w:t>
          </w:r>
          <w:r>
            <w:rPr>
              <w:spacing w:val="-3"/>
            </w:rPr>
            <w:t>和</w:t>
          </w:r>
          <w:r>
            <w:t>宿</w:t>
          </w:r>
          <w:r>
            <w:rPr>
              <w:spacing w:val="-3"/>
            </w:rPr>
            <w:t>主</w:t>
          </w:r>
          <w:r>
            <w:t>对象</w:t>
          </w:r>
          <w:r>
            <w:tab/>
          </w:r>
          <w:r>
            <w:rPr>
              <w:rFonts w:ascii="Calibri" w:eastAsia="Calibri"/>
            </w:rPr>
            <w:t>79</w:t>
          </w:r>
          <w:r>
            <w:rPr>
              <w:rFonts w:ascii="Calibri" w:eastAsia="Calibri"/>
            </w:rPr>
            <w:fldChar w:fldCharType="end"/>
          </w:r>
        </w:p>
        <w:p>
          <w:pPr>
            <w:pStyle w:val="10"/>
            <w:tabs>
              <w:tab w:val="right" w:leader="dot" w:pos="8610"/>
            </w:tabs>
            <w:spacing w:before="41"/>
            <w:rPr>
              <w:rFonts w:ascii="Calibri" w:eastAsia="Calibri"/>
            </w:rPr>
          </w:pPr>
          <w:r>
            <w:fldChar w:fldCharType="begin"/>
          </w:r>
          <w:r>
            <w:instrText xml:space="preserve"> HYPERLINK \l "_bookmark148" </w:instrText>
          </w:r>
          <w:r>
            <w:fldChar w:fldCharType="separate"/>
          </w:r>
          <w:r>
            <w:rPr>
              <w:rFonts w:ascii="Calibri" w:eastAsia="Calibri"/>
            </w:rPr>
            <w:t>7</w:t>
          </w:r>
          <w:r>
            <w:rPr>
              <w:rFonts w:ascii="Calibri Light" w:eastAsia="Calibri Light"/>
              <w:b w:val="0"/>
            </w:rPr>
            <w:t xml:space="preserve">9. </w:t>
          </w:r>
          <w:r>
            <w:rPr>
              <w:rFonts w:ascii="Calibri Light" w:eastAsia="Calibri Light"/>
              <w:b w:val="0"/>
              <w:spacing w:val="9"/>
            </w:rPr>
            <w:t xml:space="preserve"> </w:t>
          </w:r>
          <w:r>
            <w:t>字</w:t>
          </w:r>
          <w:r>
            <w:rPr>
              <w:spacing w:val="-3"/>
            </w:rPr>
            <w:t>符</w:t>
          </w:r>
          <w:r>
            <w:t>串</w:t>
          </w:r>
          <w:r>
            <w:rPr>
              <w:spacing w:val="-3"/>
            </w:rPr>
            <w:t>反</w:t>
          </w:r>
          <w:r>
            <w:t>转</w:t>
          </w:r>
          <w:r>
            <w:rPr>
              <w:spacing w:val="-3"/>
            </w:rPr>
            <w:t>，</w:t>
          </w:r>
          <w:r>
            <w:t xml:space="preserve">如将 </w:t>
          </w:r>
          <w:r>
            <w:rPr>
              <w:rFonts w:ascii="Calibri" w:eastAsia="Calibri"/>
            </w:rPr>
            <w:t xml:space="preserve">'12345678' </w:t>
          </w:r>
          <w:r>
            <w:rPr>
              <w:rFonts w:ascii="Calibri" w:eastAsia="Calibri"/>
              <w:spacing w:val="10"/>
            </w:rPr>
            <w:t xml:space="preserve"> </w:t>
          </w:r>
          <w:r>
            <w:rPr>
              <w:spacing w:val="-3"/>
            </w:rPr>
            <w:t>变</w:t>
          </w:r>
          <w:r>
            <w:t xml:space="preserve">成 </w:t>
          </w:r>
          <w:r>
            <w:rPr>
              <w:rFonts w:ascii="Calibri" w:eastAsia="Calibri"/>
            </w:rPr>
            <w:t>'87654321'</w:t>
          </w:r>
          <w:r>
            <w:rPr>
              <w:rFonts w:ascii="Calibri" w:eastAsia="Calibri"/>
            </w:rPr>
            <w:tab/>
          </w:r>
          <w:r>
            <w:rPr>
              <w:rFonts w:ascii="Calibri" w:eastAsia="Calibri"/>
            </w:rPr>
            <w:t>79</w:t>
          </w:r>
          <w:r>
            <w:rPr>
              <w:rFonts w:ascii="Calibri" w:eastAsia="Calibri"/>
            </w:rPr>
            <w:fldChar w:fldCharType="end"/>
          </w:r>
        </w:p>
        <w:p>
          <w:pPr>
            <w:pStyle w:val="10"/>
            <w:tabs>
              <w:tab w:val="right" w:leader="dot" w:pos="8610"/>
            </w:tabs>
            <w:rPr>
              <w:rFonts w:ascii="Calibri" w:eastAsia="Calibri"/>
            </w:rPr>
          </w:pPr>
          <w:r>
            <w:fldChar w:fldCharType="begin"/>
          </w:r>
          <w:r>
            <w:instrText xml:space="preserve"> HYPERLINK \l "_bookmark149" </w:instrText>
          </w:r>
          <w:r>
            <w:fldChar w:fldCharType="separate"/>
          </w:r>
          <w:r>
            <w:rPr>
              <w:rFonts w:ascii="Calibri" w:eastAsia="Calibri"/>
            </w:rPr>
            <w:t>8</w:t>
          </w:r>
          <w:r>
            <w:rPr>
              <w:rFonts w:ascii="Calibri Light" w:eastAsia="Calibri Light"/>
              <w:b w:val="0"/>
            </w:rPr>
            <w:t xml:space="preserve">0. </w:t>
          </w:r>
          <w:r>
            <w:rPr>
              <w:rFonts w:ascii="Calibri Light" w:eastAsia="Calibri Light"/>
              <w:b w:val="0"/>
              <w:spacing w:val="9"/>
            </w:rPr>
            <w:t xml:space="preserve"> </w:t>
          </w:r>
          <w:r>
            <w:t>将</w:t>
          </w:r>
          <w:r>
            <w:rPr>
              <w:spacing w:val="-3"/>
            </w:rPr>
            <w:t>数</w:t>
          </w:r>
          <w:r>
            <w:t>字</w:t>
          </w:r>
          <w:r>
            <w:rPr>
              <w:spacing w:val="-2"/>
            </w:rPr>
            <w:t xml:space="preserve"> </w:t>
          </w:r>
          <w:r>
            <w:rPr>
              <w:rFonts w:ascii="Calibri" w:eastAsia="Calibri"/>
            </w:rPr>
            <w:t xml:space="preserve">12345678 </w:t>
          </w:r>
          <w:r>
            <w:rPr>
              <w:rFonts w:ascii="Calibri" w:eastAsia="Calibri"/>
              <w:spacing w:val="10"/>
            </w:rPr>
            <w:t xml:space="preserve"> </w:t>
          </w:r>
          <w:r>
            <w:rPr>
              <w:spacing w:val="-3"/>
            </w:rPr>
            <w:t>转</w:t>
          </w:r>
          <w:r>
            <w:t>化成</w:t>
          </w:r>
          <w:r>
            <w:rPr>
              <w:spacing w:val="-2"/>
            </w:rPr>
            <w:t xml:space="preserve"> </w:t>
          </w:r>
          <w:r>
            <w:rPr>
              <w:rFonts w:ascii="Calibri" w:eastAsia="Calibri"/>
            </w:rPr>
            <w:t>RMB</w:t>
          </w:r>
          <w:r>
            <w:rPr>
              <w:rFonts w:ascii="Calibri" w:eastAsia="Calibri"/>
              <w:spacing w:val="4"/>
            </w:rPr>
            <w:t xml:space="preserve"> </w:t>
          </w:r>
          <w:r>
            <w:t>形式</w:t>
          </w:r>
          <w:r>
            <w:rPr>
              <w:spacing w:val="-2"/>
            </w:rPr>
            <w:t xml:space="preserve"> </w:t>
          </w:r>
          <w:r>
            <w:rPr>
              <w:spacing w:val="-3"/>
            </w:rPr>
            <w:t>如</w:t>
          </w:r>
          <w:r>
            <w:t>：</w:t>
          </w:r>
          <w:r>
            <w:rPr>
              <w:spacing w:val="-2"/>
            </w:rPr>
            <w:t xml:space="preserve"> </w:t>
          </w:r>
          <w:r>
            <w:rPr>
              <w:rFonts w:ascii="Calibri" w:eastAsia="Calibri"/>
            </w:rPr>
            <w:t>12,345,678</w:t>
          </w:r>
          <w:r>
            <w:rPr>
              <w:rFonts w:ascii="Calibri" w:eastAsia="Calibri"/>
            </w:rPr>
            <w:tab/>
          </w:r>
          <w:r>
            <w:rPr>
              <w:rFonts w:ascii="Calibri" w:eastAsia="Calibri"/>
            </w:rPr>
            <w:t>79</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"_bookmark150" </w:instrText>
          </w:r>
          <w:r>
            <w:fldChar w:fldCharType="separate"/>
          </w:r>
          <w:r>
            <w:t>生成</w:t>
          </w:r>
          <w:r>
            <w:rPr>
              <w:spacing w:val="-55"/>
            </w:rPr>
            <w:t xml:space="preserve"> </w:t>
          </w:r>
          <w:r>
            <w:rPr>
              <w:rFonts w:ascii="Calibri" w:eastAsia="Calibri"/>
            </w:rPr>
            <w:t>5</w:t>
          </w:r>
          <w:r>
            <w:rPr>
              <w:rFonts w:ascii="Calibri" w:eastAsia="Calibri"/>
              <w:spacing w:val="3"/>
            </w:rPr>
            <w:t xml:space="preserve"> </w:t>
          </w:r>
          <w:r>
            <w:t>个不</w:t>
          </w:r>
          <w:r>
            <w:rPr>
              <w:spacing w:val="-3"/>
            </w:rPr>
            <w:t>同</w:t>
          </w:r>
          <w:r>
            <w:t>的</w:t>
          </w:r>
          <w:r>
            <w:rPr>
              <w:spacing w:val="-3"/>
            </w:rPr>
            <w:t>随机</w:t>
          </w:r>
          <w:r>
            <w:t>数；</w:t>
          </w:r>
          <w:r>
            <w:tab/>
          </w:r>
          <w:r>
            <w:rPr>
              <w:rFonts w:ascii="Calibri" w:eastAsia="Calibri"/>
            </w:rPr>
            <w:t>80</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"_bookmark151" </w:instrText>
          </w:r>
          <w:r>
            <w:fldChar w:fldCharType="separate"/>
          </w:r>
          <w:r>
            <w:t>去</w:t>
          </w:r>
          <w:r>
            <w:rPr>
              <w:spacing w:val="-3"/>
            </w:rPr>
            <w:t>掉</w:t>
          </w:r>
          <w:r>
            <w:t>数</w:t>
          </w:r>
          <w:r>
            <w:rPr>
              <w:spacing w:val="-3"/>
            </w:rPr>
            <w:t>组</w:t>
          </w:r>
          <w:r>
            <w:t>中</w:t>
          </w:r>
          <w:r>
            <w:rPr>
              <w:spacing w:val="-3"/>
            </w:rPr>
            <w:t>重</w:t>
          </w:r>
          <w:r>
            <w:t>复</w:t>
          </w:r>
          <w:r>
            <w:rPr>
              <w:spacing w:val="-3"/>
            </w:rPr>
            <w:t>的数</w:t>
          </w:r>
          <w:r>
            <w:t xml:space="preserve">字 </w:t>
          </w:r>
          <w:r>
            <w:rPr>
              <w:spacing w:val="-3"/>
            </w:rPr>
            <w:t>方</w:t>
          </w:r>
          <w:r>
            <w:t>法</w:t>
          </w:r>
          <w:r>
            <w:rPr>
              <w:spacing w:val="-3"/>
            </w:rPr>
            <w:t>一</w:t>
          </w:r>
          <w:r>
            <w:t>；</w:t>
          </w:r>
          <w:r>
            <w:tab/>
          </w:r>
          <w:r>
            <w:rPr>
              <w:rFonts w:ascii="Calibri" w:eastAsia="Calibri"/>
            </w:rPr>
            <w:t>81</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"_bookmark152" </w:instrText>
          </w:r>
          <w:r>
            <w:fldChar w:fldCharType="separate"/>
          </w:r>
          <w:r>
            <w:t>阶</w:t>
          </w:r>
          <w:r>
            <w:rPr>
              <w:spacing w:val="-3"/>
            </w:rPr>
            <w:t>乘</w:t>
          </w:r>
          <w:r>
            <w:t>函</w:t>
          </w:r>
          <w:r>
            <w:rPr>
              <w:spacing w:val="-3"/>
            </w:rPr>
            <w:t>数</w:t>
          </w:r>
          <w:r>
            <w:t>；</w:t>
          </w:r>
          <w:r>
            <w:tab/>
          </w:r>
          <w:r>
            <w:rPr>
              <w:rFonts w:ascii="Calibri" w:eastAsia="Calibri"/>
            </w:rPr>
            <w:t>82</w:t>
          </w:r>
          <w:r>
            <w:rPr>
              <w:rFonts w:ascii="Calibri" w:eastAsia="Calibri"/>
            </w:rPr>
            <w:fldChar w:fldCharType="end"/>
          </w:r>
        </w:p>
        <w:p>
          <w:pPr>
            <w:pStyle w:val="10"/>
            <w:numPr>
              <w:ilvl w:val="0"/>
              <w:numId w:val="8"/>
            </w:numPr>
            <w:tabs>
              <w:tab w:val="left" w:pos="1033"/>
              <w:tab w:val="right" w:leader="dot" w:pos="8610"/>
            </w:tabs>
            <w:spacing w:before="199" w:after="0" w:line="240" w:lineRule="auto"/>
            <w:ind w:left="1032" w:right="0" w:hanging="313"/>
            <w:jc w:val="left"/>
            <w:rPr>
              <w:rFonts w:ascii="Calibri" w:eastAsia="Calibri"/>
            </w:rPr>
          </w:pPr>
          <w:r>
            <w:fldChar w:fldCharType="begin"/>
          </w:r>
          <w:r>
            <w:instrText xml:space="preserve"> HYPERLINK \l "_bookmark153" </w:instrText>
          </w:r>
          <w:r>
            <w:fldChar w:fldCharType="separate"/>
          </w:r>
          <w:r>
            <w:rPr>
              <w:rFonts w:ascii="Calibri" w:eastAsia="Calibri"/>
            </w:rPr>
            <w:t xml:space="preserve">window.location.search() </w:t>
          </w:r>
          <w:r>
            <w:rPr>
              <w:rFonts w:ascii="Calibri" w:eastAsia="Calibri"/>
              <w:spacing w:val="8"/>
            </w:rPr>
            <w:t xml:space="preserve"> </w:t>
          </w:r>
          <w:r>
            <w:t>返</w:t>
          </w:r>
          <w:r>
            <w:rPr>
              <w:spacing w:val="-3"/>
            </w:rPr>
            <w:t>回</w:t>
          </w:r>
          <w:r>
            <w:t>的</w:t>
          </w:r>
          <w:r>
            <w:rPr>
              <w:spacing w:val="-3"/>
            </w:rPr>
            <w:t>是</w:t>
          </w:r>
          <w:r>
            <w:t>什</w:t>
          </w:r>
          <w:r>
            <w:rPr>
              <w:spacing w:val="-3"/>
            </w:rPr>
            <w:t>么</w:t>
          </w:r>
          <w:r>
            <w:t>？</w:t>
          </w:r>
          <w:r>
            <w:tab/>
          </w:r>
          <w:r>
            <w:rPr>
              <w:rFonts w:ascii="Calibri" w:eastAsia="Calibri"/>
            </w:rPr>
            <w:t>83</w:t>
          </w:r>
          <w:r>
            <w:rPr>
              <w:rFonts w:ascii="Calibri" w:eastAsia="Calibri"/>
            </w:rPr>
            <w:fldChar w:fldCharType="end"/>
          </w:r>
        </w:p>
        <w:p>
          <w:pPr>
            <w:pStyle w:val="10"/>
            <w:numPr>
              <w:ilvl w:val="0"/>
              <w:numId w:val="8"/>
            </w:numPr>
            <w:tabs>
              <w:tab w:val="left" w:pos="1033"/>
              <w:tab w:val="right" w:leader="dot" w:pos="8610"/>
            </w:tabs>
            <w:spacing w:before="199" w:after="0" w:line="240" w:lineRule="auto"/>
            <w:ind w:left="1032" w:right="0" w:hanging="313"/>
            <w:jc w:val="left"/>
            <w:rPr>
              <w:rFonts w:ascii="Calibri" w:eastAsia="Calibri"/>
            </w:rPr>
          </w:pPr>
          <w:r>
            <w:fldChar w:fldCharType="begin"/>
          </w:r>
          <w:r>
            <w:instrText xml:space="preserve"> HYPERLINK \l "_bookmark154" </w:instrText>
          </w:r>
          <w:r>
            <w:fldChar w:fldCharType="separate"/>
          </w:r>
          <w:r>
            <w:rPr>
              <w:rFonts w:ascii="Calibri" w:eastAsia="Calibri"/>
            </w:rPr>
            <w:t>window.location.hash</w:t>
          </w:r>
          <w:r>
            <w:rPr>
              <w:rFonts w:ascii="Calibri" w:eastAsia="Calibri"/>
              <w:spacing w:val="-1"/>
            </w:rPr>
            <w:t xml:space="preserve"> </w:t>
          </w:r>
          <w:r>
            <w:t>返回的</w:t>
          </w:r>
          <w:r>
            <w:rPr>
              <w:spacing w:val="-3"/>
            </w:rPr>
            <w:t>是</w:t>
          </w:r>
          <w:r>
            <w:t>什</w:t>
          </w:r>
          <w:r>
            <w:rPr>
              <w:spacing w:val="-3"/>
            </w:rPr>
            <w:t>么</w:t>
          </w:r>
          <w:r>
            <w:t>？</w:t>
          </w:r>
          <w:r>
            <w:tab/>
          </w:r>
          <w:r>
            <w:rPr>
              <w:rFonts w:ascii="Calibri" w:eastAsia="Calibri"/>
            </w:rPr>
            <w:t>83</w:t>
          </w:r>
          <w:r>
            <w:rPr>
              <w:rFonts w:ascii="Calibri" w:eastAsia="Calibri"/>
            </w:rPr>
            <w:fldChar w:fldCharType="end"/>
          </w:r>
        </w:p>
        <w:p>
          <w:pPr>
            <w:pStyle w:val="10"/>
            <w:numPr>
              <w:ilvl w:val="0"/>
              <w:numId w:val="8"/>
            </w:numPr>
            <w:tabs>
              <w:tab w:val="left" w:pos="1033"/>
              <w:tab w:val="right" w:leader="dot" w:pos="8610"/>
            </w:tabs>
            <w:spacing w:before="199" w:after="0" w:line="240" w:lineRule="auto"/>
            <w:ind w:left="1032" w:right="0" w:hanging="313"/>
            <w:jc w:val="left"/>
            <w:rPr>
              <w:rFonts w:ascii="Calibri" w:eastAsia="Calibri"/>
            </w:rPr>
          </w:pPr>
          <w:r>
            <w:fldChar w:fldCharType="begin"/>
          </w:r>
          <w:r>
            <w:instrText xml:space="preserve"> HYPERLINK \l "_bookmark155" </w:instrText>
          </w:r>
          <w:r>
            <w:fldChar w:fldCharType="separate"/>
          </w:r>
          <w:r>
            <w:rPr>
              <w:rFonts w:ascii="Calibri" w:eastAsia="Calibri"/>
            </w:rPr>
            <w:t xml:space="preserve">window.location.reload() </w:t>
          </w:r>
          <w:r>
            <w:rPr>
              <w:rFonts w:ascii="Calibri" w:eastAsia="Calibri"/>
              <w:spacing w:val="8"/>
            </w:rPr>
            <w:t xml:space="preserve"> </w:t>
          </w:r>
          <w:r>
            <w:t>作</w:t>
          </w:r>
          <w:r>
            <w:rPr>
              <w:spacing w:val="-3"/>
            </w:rPr>
            <w:t>用</w:t>
          </w:r>
          <w:r>
            <w:t>？</w:t>
          </w:r>
          <w:r>
            <w:tab/>
          </w:r>
          <w:r>
            <w:rPr>
              <w:rFonts w:ascii="Calibri" w:eastAsia="Calibri"/>
            </w:rPr>
            <w:t>83</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"_bookmark156" </w:instrText>
          </w:r>
          <w:r>
            <w:fldChar w:fldCharType="separate"/>
          </w:r>
          <w:r>
            <w:t>、</w:t>
          </w:r>
          <w:r>
            <w:rPr>
              <w:rFonts w:ascii="Calibri" w:eastAsia="Calibri"/>
            </w:rPr>
            <w:t xml:space="preserve">javascript </w:t>
          </w:r>
          <w:r>
            <w:rPr>
              <w:rFonts w:ascii="Calibri" w:eastAsia="Calibri"/>
              <w:spacing w:val="9"/>
            </w:rPr>
            <w:t xml:space="preserve"> </w:t>
          </w:r>
          <w:r>
            <w:rPr>
              <w:spacing w:val="-3"/>
            </w:rPr>
            <w:t>中</w:t>
          </w:r>
          <w:r>
            <w:t>的</w:t>
          </w:r>
          <w:r>
            <w:rPr>
              <w:spacing w:val="-3"/>
            </w:rPr>
            <w:t>垃圾</w:t>
          </w:r>
          <w:r>
            <w:t>回收</w:t>
          </w:r>
          <w:r>
            <w:rPr>
              <w:spacing w:val="-3"/>
            </w:rPr>
            <w:t>机</w:t>
          </w:r>
          <w:r>
            <w:t>制？</w:t>
          </w:r>
          <w:r>
            <w:tab/>
          </w:r>
          <w:r>
            <w:rPr>
              <w:rFonts w:ascii="Calibri" w:eastAsia="Calibri"/>
            </w:rPr>
            <w:t>83</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"_bookmark157" </w:instrText>
          </w:r>
          <w:r>
            <w:fldChar w:fldCharType="separate"/>
          </w:r>
          <w:r>
            <w:t>看</w:t>
          </w:r>
          <w:r>
            <w:rPr>
              <w:spacing w:val="-3"/>
            </w:rPr>
            <w:t>题</w:t>
          </w:r>
          <w:r>
            <w:t>做</w:t>
          </w:r>
          <w:r>
            <w:rPr>
              <w:spacing w:val="-3"/>
            </w:rPr>
            <w:t>答</w:t>
          </w:r>
          <w:r>
            <w:t>：</w:t>
          </w:r>
          <w:r>
            <w:tab/>
          </w:r>
          <w:r>
            <w:rPr>
              <w:rFonts w:ascii="Calibri" w:eastAsia="Calibri"/>
            </w:rPr>
            <w:t>84</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"_bookmark158" </w:instrText>
          </w:r>
          <w:r>
            <w:fldChar w:fldCharType="separate"/>
          </w:r>
          <w:r>
            <w:t>下</w:t>
          </w:r>
          <w:r>
            <w:rPr>
              <w:spacing w:val="-3"/>
            </w:rPr>
            <w:t>面</w:t>
          </w:r>
          <w:r>
            <w:t>输</w:t>
          </w:r>
          <w:r>
            <w:rPr>
              <w:spacing w:val="-3"/>
            </w:rPr>
            <w:t>出</w:t>
          </w:r>
          <w:r>
            <w:t>多</w:t>
          </w:r>
          <w:r>
            <w:rPr>
              <w:spacing w:val="-3"/>
            </w:rPr>
            <w:t>少？</w:t>
          </w:r>
          <w:r>
            <w:rPr>
              <w:spacing w:val="-3"/>
            </w:rPr>
            <w:tab/>
          </w:r>
          <w:r>
            <w:rPr>
              <w:rFonts w:ascii="Calibri" w:eastAsia="Calibri"/>
            </w:rPr>
            <w:t>84</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"_bookmark159" </w:instrText>
          </w:r>
          <w:r>
            <w:fldChar w:fldCharType="separate"/>
          </w:r>
          <w:r>
            <w:t>再</w:t>
          </w:r>
          <w:r>
            <w:rPr>
              <w:spacing w:val="-3"/>
            </w:rPr>
            <w:t>来</w:t>
          </w:r>
          <w:r>
            <w:t>一个</w:t>
          </w:r>
          <w:r>
            <w:tab/>
          </w:r>
          <w:r>
            <w:rPr>
              <w:rFonts w:ascii="Calibri" w:eastAsia="Calibri"/>
            </w:rPr>
            <w:t>85</w:t>
          </w:r>
          <w:r>
            <w:rPr>
              <w:rFonts w:ascii="Calibri" w:eastAsia="Calibri"/>
            </w:rPr>
            <w:fldChar w:fldCharType="end"/>
          </w:r>
        </w:p>
        <w:p>
          <w:pPr>
            <w:pStyle w:val="10"/>
            <w:numPr>
              <w:ilvl w:val="0"/>
              <w:numId w:val="8"/>
            </w:numPr>
            <w:tabs>
              <w:tab w:val="left" w:pos="1035"/>
              <w:tab w:val="right" w:leader="dot" w:pos="8610"/>
            </w:tabs>
            <w:spacing w:before="199" w:after="0" w:line="240" w:lineRule="auto"/>
            <w:ind w:left="1034" w:right="0" w:hanging="315"/>
            <w:jc w:val="left"/>
            <w:rPr>
              <w:rFonts w:ascii="Calibri" w:eastAsia="Calibri"/>
            </w:rPr>
          </w:pPr>
          <w:r>
            <w:fldChar w:fldCharType="begin"/>
          </w:r>
          <w:r>
            <w:instrText xml:space="preserve"> HYPERLINK \l "_bookmark160" </w:instrText>
          </w:r>
          <w:r>
            <w:fldChar w:fldCharType="separate"/>
          </w:r>
          <w:r>
            <w:rPr>
              <w:rFonts w:ascii="Calibri" w:eastAsia="Calibri"/>
            </w:rPr>
            <w:t>a</w:t>
          </w:r>
          <w:r>
            <w:rPr>
              <w:rFonts w:ascii="Calibri" w:eastAsia="Calibri"/>
              <w:spacing w:val="2"/>
            </w:rPr>
            <w:t xml:space="preserve"> </w:t>
          </w:r>
          <w:r>
            <w:t>输</w:t>
          </w:r>
          <w:r>
            <w:rPr>
              <w:spacing w:val="-3"/>
            </w:rPr>
            <w:t>出</w:t>
          </w:r>
          <w:r>
            <w:t>多</w:t>
          </w:r>
          <w:r>
            <w:rPr>
              <w:spacing w:val="-3"/>
            </w:rPr>
            <w:t>少</w:t>
          </w:r>
          <w:r>
            <w:t>？</w:t>
          </w:r>
          <w:r>
            <w:tab/>
          </w:r>
          <w:r>
            <w:rPr>
              <w:rFonts w:ascii="Calibri" w:eastAsia="Calibri"/>
            </w:rPr>
            <w:t>86</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"_bookmark161" </w:instrText>
          </w:r>
          <w:r>
            <w:fldChar w:fldCharType="separate"/>
          </w:r>
          <w:r>
            <w:t>看</w:t>
          </w:r>
          <w:r>
            <w:rPr>
              <w:spacing w:val="-3"/>
            </w:rPr>
            <w:t>程</w:t>
          </w:r>
          <w:r>
            <w:t>序</w:t>
          </w:r>
          <w:r>
            <w:rPr>
              <w:spacing w:val="-3"/>
            </w:rPr>
            <w:t>，</w:t>
          </w:r>
          <w:r>
            <w:t>写</w:t>
          </w:r>
          <w:r>
            <w:rPr>
              <w:spacing w:val="-3"/>
            </w:rPr>
            <w:t>结</w:t>
          </w:r>
          <w:r>
            <w:t>果</w:t>
          </w:r>
          <w:r>
            <w:tab/>
          </w:r>
          <w:r>
            <w:rPr>
              <w:rFonts w:ascii="Calibri" w:eastAsia="Calibri"/>
            </w:rPr>
            <w:t>87</w:t>
          </w:r>
          <w:r>
            <w:rPr>
              <w:rFonts w:ascii="Calibri" w:eastAsia="Calibri"/>
            </w:rPr>
            <w:fldChar w:fldCharType="end"/>
          </w:r>
        </w:p>
        <w:p>
          <w:pPr>
            <w:pStyle w:val="10"/>
            <w:numPr>
              <w:ilvl w:val="0"/>
              <w:numId w:val="8"/>
            </w:numPr>
            <w:tabs>
              <w:tab w:val="left" w:pos="1035"/>
              <w:tab w:val="right" w:leader="dot" w:pos="8610"/>
            </w:tabs>
            <w:spacing w:before="199" w:after="0" w:line="240" w:lineRule="auto"/>
            <w:ind w:left="1034" w:right="0" w:hanging="315"/>
            <w:jc w:val="left"/>
            <w:rPr>
              <w:rFonts w:ascii="Calibri" w:eastAsia="Calibri"/>
            </w:rPr>
          </w:pPr>
          <w:r>
            <w:fldChar w:fldCharType="begin"/>
          </w:r>
          <w:r>
            <w:instrText xml:space="preserve"> HYPERLINK \l "_bookmark162" </w:instrText>
          </w:r>
          <w:r>
            <w:fldChar w:fldCharType="separate"/>
          </w:r>
          <w:r>
            <w:rPr>
              <w:rFonts w:ascii="Calibri" w:eastAsia="Calibri"/>
            </w:rPr>
            <w:t>JS</w:t>
          </w:r>
          <w:r>
            <w:rPr>
              <w:rFonts w:ascii="Calibri" w:eastAsia="Calibri"/>
              <w:spacing w:val="1"/>
            </w:rPr>
            <w:t xml:space="preserve"> </w:t>
          </w:r>
          <w:r>
            <w:t>的</w:t>
          </w:r>
          <w:r>
            <w:rPr>
              <w:spacing w:val="-3"/>
            </w:rPr>
            <w:t>继</w:t>
          </w:r>
          <w:r>
            <w:t>承性</w:t>
          </w:r>
          <w:r>
            <w:tab/>
          </w:r>
          <w:r>
            <w:rPr>
              <w:rFonts w:ascii="Calibri" w:eastAsia="Calibri"/>
            </w:rPr>
            <w:t>87</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"_bookmark163" </w:instrText>
          </w:r>
          <w:r>
            <w:fldChar w:fldCharType="separate"/>
          </w:r>
          <w:r>
            <w:t>精</w:t>
          </w:r>
          <w:r>
            <w:rPr>
              <w:spacing w:val="-3"/>
            </w:rPr>
            <w:t>度</w:t>
          </w:r>
          <w:r>
            <w:t>问</w:t>
          </w:r>
          <w:r>
            <w:rPr>
              <w:spacing w:val="-3"/>
            </w:rPr>
            <w:t>题</w:t>
          </w:r>
          <w:r>
            <w:rPr>
              <w:rFonts w:ascii="Calibri" w:eastAsia="Calibri"/>
            </w:rPr>
            <w:t>:</w:t>
          </w:r>
          <w:r>
            <w:rPr>
              <w:rFonts w:ascii="Calibri" w:eastAsia="Calibri"/>
              <w:spacing w:val="2"/>
            </w:rPr>
            <w:t xml:space="preserve"> </w:t>
          </w:r>
          <w:r>
            <w:rPr>
              <w:rFonts w:ascii="Calibri" w:eastAsia="Calibri"/>
            </w:rPr>
            <w:t>JS</w:t>
          </w:r>
          <w:r>
            <w:rPr>
              <w:rFonts w:ascii="Calibri" w:eastAsia="Calibri"/>
              <w:spacing w:val="10"/>
            </w:rPr>
            <w:t xml:space="preserve"> </w:t>
          </w:r>
          <w:r>
            <w:t>精</w:t>
          </w:r>
          <w:r>
            <w:rPr>
              <w:spacing w:val="-3"/>
            </w:rPr>
            <w:t>度</w:t>
          </w:r>
          <w:r>
            <w:t>不</w:t>
          </w:r>
          <w:r>
            <w:rPr>
              <w:spacing w:val="-3"/>
            </w:rPr>
            <w:t>能</w:t>
          </w:r>
          <w:r>
            <w:t>精确到</w:t>
          </w:r>
          <w:r>
            <w:rPr>
              <w:spacing w:val="1"/>
            </w:rPr>
            <w:t xml:space="preserve"> </w:t>
          </w:r>
          <w:r>
            <w:rPr>
              <w:rFonts w:ascii="Calibri" w:eastAsia="Calibri"/>
            </w:rPr>
            <w:t>0.1</w:t>
          </w:r>
          <w:r>
            <w:rPr>
              <w:rFonts w:ascii="Calibri" w:eastAsia="Calibri"/>
              <w:spacing w:val="12"/>
            </w:rPr>
            <w:t xml:space="preserve"> </w:t>
          </w:r>
          <w:r>
            <w:t>所以</w:t>
          </w:r>
          <w:r>
            <w:rPr>
              <w:spacing w:val="50"/>
            </w:rPr>
            <w:t xml:space="preserve"> </w:t>
          </w:r>
          <w:r>
            <w:rPr>
              <w:spacing w:val="-3"/>
            </w:rPr>
            <w:t>。</w:t>
          </w:r>
          <w:r>
            <w:t>。</w:t>
          </w:r>
          <w:r>
            <w:rPr>
              <w:spacing w:val="-3"/>
            </w:rPr>
            <w:t>。</w:t>
          </w:r>
          <w:r>
            <w:t>。同</w:t>
          </w:r>
          <w:r>
            <w:rPr>
              <w:spacing w:val="-3"/>
            </w:rPr>
            <w:t>时</w:t>
          </w:r>
          <w:r>
            <w:t>存</w:t>
          </w:r>
          <w:r>
            <w:rPr>
              <w:spacing w:val="-3"/>
            </w:rPr>
            <w:t>在</w:t>
          </w:r>
          <w:r>
            <w:t>于</w:t>
          </w:r>
          <w:r>
            <w:rPr>
              <w:spacing w:val="-3"/>
            </w:rPr>
            <w:t>值</w:t>
          </w:r>
          <w:r>
            <w:t>和</w:t>
          </w:r>
          <w:r>
            <w:rPr>
              <w:spacing w:val="-3"/>
            </w:rPr>
            <w:t>差</w:t>
          </w:r>
          <w:r>
            <w:t>值中</w:t>
          </w:r>
          <w:r>
            <w:tab/>
          </w:r>
          <w:r>
            <w:rPr>
              <w:rFonts w:ascii="Calibri" w:eastAsia="Calibri"/>
            </w:rPr>
            <w:t>88</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"_bookmark164" </w:instrText>
          </w:r>
          <w:r>
            <w:fldChar w:fldCharType="separate"/>
          </w:r>
          <w:r>
            <w:t>加</w:t>
          </w:r>
          <w:r>
            <w:rPr>
              <w:spacing w:val="-3"/>
            </w:rPr>
            <w:t>减</w:t>
          </w:r>
          <w:r>
            <w:t>运算</w:t>
          </w:r>
          <w:r>
            <w:tab/>
          </w:r>
          <w:r>
            <w:rPr>
              <w:rFonts w:ascii="Calibri" w:eastAsia="Calibri"/>
            </w:rPr>
            <w:t>88</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"_bookmark165" </w:instrText>
          </w:r>
          <w:r>
            <w:fldChar w:fldCharType="separate"/>
          </w:r>
          <w:r>
            <w:t>什</w:t>
          </w:r>
          <w:r>
            <w:rPr>
              <w:spacing w:val="-3"/>
            </w:rPr>
            <w:t>么</w:t>
          </w:r>
          <w:r>
            <w:t>是</w:t>
          </w:r>
          <w:r>
            <w:rPr>
              <w:spacing w:val="-3"/>
            </w:rPr>
            <w:t>同</w:t>
          </w:r>
          <w:r>
            <w:t>源</w:t>
          </w:r>
          <w:r>
            <w:rPr>
              <w:spacing w:val="-3"/>
            </w:rPr>
            <w:t>策</w:t>
          </w:r>
          <w:r>
            <w:t>略？</w:t>
          </w:r>
          <w:r>
            <w:tab/>
          </w:r>
          <w:r>
            <w:rPr>
              <w:rFonts w:ascii="Calibri" w:eastAsia="Calibri"/>
            </w:rPr>
            <w:t>88</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"_bookmark166" </w:instrText>
          </w:r>
          <w:r>
            <w:fldChar w:fldCharType="separate"/>
          </w:r>
          <w:r>
            <w:t>为</w:t>
          </w:r>
          <w:r>
            <w:rPr>
              <w:spacing w:val="-3"/>
            </w:rPr>
            <w:t>什</w:t>
          </w:r>
          <w:r>
            <w:t>么</w:t>
          </w:r>
          <w:r>
            <w:rPr>
              <w:spacing w:val="-3"/>
            </w:rPr>
            <w:t>不</w:t>
          </w:r>
          <w:r>
            <w:t>能</w:t>
          </w:r>
          <w:r>
            <w:rPr>
              <w:spacing w:val="-3"/>
            </w:rPr>
            <w:t>定</w:t>
          </w:r>
          <w:r>
            <w:t>义</w:t>
          </w:r>
          <w:r>
            <w:rPr>
              <w:spacing w:val="-52"/>
            </w:rPr>
            <w:t xml:space="preserve"> </w:t>
          </w:r>
          <w:r>
            <w:rPr>
              <w:rFonts w:ascii="Calibri" w:eastAsia="Calibri"/>
            </w:rPr>
            <w:t>1px</w:t>
          </w:r>
          <w:r>
            <w:rPr>
              <w:rFonts w:ascii="Calibri" w:eastAsia="Calibri"/>
              <w:spacing w:val="2"/>
            </w:rPr>
            <w:t xml:space="preserve"> </w:t>
          </w:r>
          <w:r>
            <w:t>左</w:t>
          </w:r>
          <w:r>
            <w:rPr>
              <w:spacing w:val="-3"/>
            </w:rPr>
            <w:t>右</w:t>
          </w:r>
          <w:r>
            <w:t>的</w:t>
          </w:r>
          <w:r>
            <w:rPr>
              <w:spacing w:val="-53"/>
            </w:rPr>
            <w:t xml:space="preserve"> </w:t>
          </w:r>
          <w:r>
            <w:rPr>
              <w:rFonts w:ascii="Calibri" w:eastAsia="Calibri"/>
            </w:rPr>
            <w:t>div</w:t>
          </w:r>
          <w:r>
            <w:rPr>
              <w:rFonts w:ascii="Calibri" w:eastAsia="Calibri"/>
              <w:spacing w:val="3"/>
            </w:rPr>
            <w:t xml:space="preserve"> </w:t>
          </w:r>
          <w:r>
            <w:t>容</w:t>
          </w:r>
          <w:r>
            <w:rPr>
              <w:spacing w:val="-3"/>
            </w:rPr>
            <w:t>器</w:t>
          </w:r>
          <w:r>
            <w:t>？</w:t>
          </w:r>
          <w:r>
            <w:tab/>
          </w:r>
          <w:r>
            <w:rPr>
              <w:rFonts w:ascii="Calibri" w:eastAsia="Calibri"/>
            </w:rPr>
            <w:t>89</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"_bookmark167" </w:instrText>
          </w:r>
          <w:r>
            <w:fldChar w:fldCharType="separate"/>
          </w:r>
          <w:r>
            <w:t>结</w:t>
          </w:r>
          <w:r>
            <w:rPr>
              <w:spacing w:val="-3"/>
            </w:rPr>
            <w:t>果</w:t>
          </w:r>
          <w:r>
            <w:t>是</w:t>
          </w:r>
          <w:r>
            <w:rPr>
              <w:spacing w:val="-3"/>
            </w:rPr>
            <w:t>什</w:t>
          </w:r>
          <w:r>
            <w:t>么？</w:t>
          </w:r>
          <w:r>
            <w:tab/>
          </w:r>
          <w:r>
            <w:rPr>
              <w:rFonts w:ascii="Calibri" w:eastAsia="Calibri"/>
            </w:rPr>
            <w:t>89</w:t>
          </w:r>
          <w:r>
            <w:rPr>
              <w:rFonts w:ascii="Calibri" w:eastAsia="Calibri"/>
            </w:rPr>
            <w:fldChar w:fldCharType="end"/>
          </w:r>
        </w:p>
        <w:p>
          <w:pPr>
            <w:pStyle w:val="10"/>
            <w:numPr>
              <w:ilvl w:val="0"/>
              <w:numId w:val="8"/>
            </w:numPr>
            <w:tabs>
              <w:tab w:val="left" w:pos="1090"/>
              <w:tab w:val="right" w:leader="dot" w:pos="8610"/>
            </w:tabs>
            <w:spacing w:before="199" w:after="0" w:line="240" w:lineRule="auto"/>
            <w:ind w:left="1090" w:right="0" w:hanging="370"/>
            <w:jc w:val="left"/>
            <w:rPr>
              <w:rFonts w:ascii="Calibri" w:eastAsia="Calibri"/>
            </w:rPr>
          </w:pPr>
          <w:r>
            <w:fldChar w:fldCharType="begin"/>
          </w:r>
          <w:r>
            <w:instrText xml:space="preserve"> HYPERLINK \l "_bookmark168" </w:instrText>
          </w:r>
          <w:r>
            <w:fldChar w:fldCharType="separate"/>
          </w:r>
          <w:r>
            <w:t>输</w:t>
          </w:r>
          <w:r>
            <w:rPr>
              <w:spacing w:val="-3"/>
            </w:rPr>
            <w:t>出</w:t>
          </w:r>
          <w:r>
            <w:t>结果</w:t>
          </w:r>
          <w:r>
            <w:tab/>
          </w:r>
          <w:r>
            <w:rPr>
              <w:rFonts w:ascii="Calibri" w:eastAsia="Calibri"/>
            </w:rPr>
            <w:t>89</w:t>
          </w:r>
          <w:r>
            <w:rPr>
              <w:rFonts w:ascii="Calibri" w:eastAsia="Calibri"/>
            </w:rPr>
            <w:fldChar w:fldCharType="end"/>
          </w:r>
        </w:p>
        <w:p>
          <w:pPr>
            <w:pStyle w:val="10"/>
            <w:numPr>
              <w:ilvl w:val="0"/>
              <w:numId w:val="8"/>
            </w:numPr>
            <w:tabs>
              <w:tab w:val="left" w:pos="1198"/>
              <w:tab w:val="right" w:leader="dot" w:pos="8610"/>
            </w:tabs>
            <w:spacing w:before="200" w:after="0" w:line="240" w:lineRule="auto"/>
            <w:ind w:left="1198" w:right="0" w:hanging="478"/>
            <w:jc w:val="left"/>
            <w:rPr>
              <w:rFonts w:ascii="Calibri" w:eastAsia="Calibri"/>
            </w:rPr>
          </w:pPr>
          <w:r>
            <w:fldChar w:fldCharType="begin"/>
          </w:r>
          <w:r>
            <w:instrText xml:space="preserve"> HYPERLINK \l "_bookmark169" </w:instrText>
          </w:r>
          <w:r>
            <w:fldChar w:fldCharType="separate"/>
          </w:r>
          <w:r>
            <w:rPr>
              <w:spacing w:val="-3"/>
            </w:rPr>
            <w:t>计</w:t>
          </w:r>
          <w:r>
            <w:t>算</w:t>
          </w:r>
          <w:r>
            <w:rPr>
              <w:spacing w:val="-3"/>
            </w:rPr>
            <w:t>字</w:t>
          </w:r>
          <w:r>
            <w:t>符</w:t>
          </w:r>
          <w:r>
            <w:rPr>
              <w:spacing w:val="-3"/>
            </w:rPr>
            <w:t>串</w:t>
          </w:r>
          <w:r>
            <w:t>字</w:t>
          </w:r>
          <w:r>
            <w:rPr>
              <w:spacing w:val="-3"/>
            </w:rPr>
            <w:t>节</w:t>
          </w:r>
          <w:r>
            <w:t>数：</w:t>
          </w:r>
          <w:r>
            <w:tab/>
          </w:r>
          <w:r>
            <w:rPr>
              <w:rFonts w:ascii="Calibri" w:eastAsia="Calibri"/>
            </w:rPr>
            <w:t>90</w:t>
          </w:r>
          <w:r>
            <w:rPr>
              <w:rFonts w:ascii="Calibri" w:eastAsia="Calibri"/>
            </w:rPr>
            <w:fldChar w:fldCharType="end"/>
          </w:r>
        </w:p>
        <w:p>
          <w:pPr>
            <w:pStyle w:val="10"/>
            <w:tabs>
              <w:tab w:val="right" w:leader="dot" w:pos="8610"/>
            </w:tabs>
            <w:rPr>
              <w:rFonts w:ascii="Calibri" w:eastAsia="Calibri"/>
            </w:rPr>
          </w:pPr>
          <w:r>
            <w:fldChar w:fldCharType="begin"/>
          </w:r>
          <w:r>
            <w:instrText xml:space="preserve"> HYPERLINK \l "_bookmark170" </w:instrText>
          </w:r>
          <w:r>
            <w:fldChar w:fldCharType="separate"/>
          </w:r>
          <w:r>
            <w:rPr>
              <w:rFonts w:ascii="Calibri" w:eastAsia="Calibri"/>
            </w:rPr>
            <w:t>1</w:t>
          </w:r>
          <w:r>
            <w:rPr>
              <w:rFonts w:ascii="Calibri Light" w:eastAsia="Calibri Light"/>
              <w:b w:val="0"/>
            </w:rPr>
            <w:t xml:space="preserve">01. </w:t>
          </w:r>
          <w:r>
            <w:rPr>
              <w:rFonts w:ascii="Calibri Light" w:eastAsia="Calibri Light"/>
              <w:b w:val="0"/>
              <w:spacing w:val="11"/>
            </w:rPr>
            <w:t xml:space="preserve"> </w:t>
          </w:r>
          <w:r>
            <w:rPr>
              <w:spacing w:val="-3"/>
            </w:rPr>
            <w:t>结</w:t>
          </w:r>
          <w:r>
            <w:t>果</w:t>
          </w:r>
          <w:r>
            <w:rPr>
              <w:spacing w:val="-3"/>
            </w:rPr>
            <w:t>是</w:t>
          </w:r>
          <w:r>
            <w:t>：</w:t>
          </w:r>
          <w:r>
            <w:tab/>
          </w:r>
          <w:r>
            <w:rPr>
              <w:rFonts w:ascii="Calibri" w:eastAsia="Calibri"/>
            </w:rPr>
            <w:t>90</w:t>
          </w:r>
          <w:r>
            <w:rPr>
              <w:rFonts w:ascii="Calibri" w:eastAsia="Calibri"/>
            </w:rPr>
            <w:fldChar w:fldCharType="end"/>
          </w:r>
        </w:p>
        <w:p>
          <w:pPr>
            <w:pStyle w:val="10"/>
            <w:numPr>
              <w:ilvl w:val="0"/>
              <w:numId w:val="9"/>
            </w:numPr>
            <w:tabs>
              <w:tab w:val="left" w:pos="1198"/>
              <w:tab w:val="right" w:leader="dot" w:pos="8610"/>
            </w:tabs>
            <w:spacing w:before="198" w:after="0" w:line="240" w:lineRule="auto"/>
            <w:ind w:left="1198" w:right="0" w:hanging="478"/>
            <w:jc w:val="left"/>
            <w:rPr>
              <w:rFonts w:ascii="Calibri" w:eastAsia="Calibri"/>
            </w:rPr>
          </w:pPr>
          <w:r>
            <w:fldChar w:fldCharType="begin"/>
          </w:r>
          <w:r>
            <w:instrText xml:space="preserve"> HYPERLINK \l "_bookmark171" </w:instrText>
          </w:r>
          <w:r>
            <w:fldChar w:fldCharType="separate"/>
          </w:r>
          <w:r>
            <w:rPr>
              <w:spacing w:val="-3"/>
            </w:rPr>
            <w:t>声</w:t>
          </w:r>
          <w:r>
            <w:t>明</w:t>
          </w:r>
          <w:r>
            <w:rPr>
              <w:spacing w:val="-3"/>
            </w:rPr>
            <w:t>对</w:t>
          </w:r>
          <w:r>
            <w:t>象</w:t>
          </w:r>
          <w:r>
            <w:rPr>
              <w:spacing w:val="-3"/>
            </w:rPr>
            <w:t>，</w:t>
          </w:r>
          <w:r>
            <w:t>添</w:t>
          </w:r>
          <w:r>
            <w:rPr>
              <w:spacing w:val="-3"/>
            </w:rPr>
            <w:t>加</w:t>
          </w:r>
          <w:r>
            <w:t>属</w:t>
          </w:r>
          <w:r>
            <w:rPr>
              <w:spacing w:val="-3"/>
            </w:rPr>
            <w:t>性</w:t>
          </w:r>
          <w:r>
            <w:t>，输</w:t>
          </w:r>
          <w:r>
            <w:rPr>
              <w:spacing w:val="-3"/>
            </w:rPr>
            <w:t>出</w:t>
          </w:r>
          <w:r>
            <w:t>属性</w:t>
          </w:r>
          <w:r>
            <w:tab/>
          </w:r>
          <w:r>
            <w:rPr>
              <w:rFonts w:ascii="Calibri" w:eastAsia="Calibri"/>
            </w:rPr>
            <w:t>91</w:t>
          </w:r>
          <w:r>
            <w:rPr>
              <w:rFonts w:ascii="Calibri" w:eastAsia="Calibri"/>
            </w:rPr>
            <w:fldChar w:fldCharType="end"/>
          </w:r>
        </w:p>
        <w:p>
          <w:pPr>
            <w:pStyle w:val="10"/>
            <w:numPr>
              <w:ilvl w:val="0"/>
              <w:numId w:val="9"/>
            </w:numPr>
            <w:tabs>
              <w:tab w:val="left" w:pos="1198"/>
              <w:tab w:val="right" w:leader="dot" w:pos="8610"/>
            </w:tabs>
            <w:spacing w:before="199" w:after="0" w:line="240" w:lineRule="auto"/>
            <w:ind w:left="1198" w:right="0" w:hanging="478"/>
            <w:jc w:val="left"/>
            <w:rPr>
              <w:rFonts w:ascii="Calibri" w:eastAsia="Calibri"/>
            </w:rPr>
          </w:pPr>
          <w:r>
            <w:fldChar w:fldCharType="begin"/>
          </w:r>
          <w:r>
            <w:instrText xml:space="preserve"> HYPERLINK \l "_bookmark172" </w:instrText>
          </w:r>
          <w:r>
            <w:fldChar w:fldCharType="separate"/>
          </w:r>
          <w:r>
            <w:rPr>
              <w:spacing w:val="-3"/>
            </w:rPr>
            <w:t>匹</w:t>
          </w:r>
          <w:r>
            <w:t>配</w:t>
          </w:r>
          <w:r>
            <w:rPr>
              <w:spacing w:val="-3"/>
            </w:rPr>
            <w:t>输</w:t>
          </w:r>
          <w:r>
            <w:t>入</w:t>
          </w:r>
          <w:r>
            <w:rPr>
              <w:spacing w:val="-3"/>
            </w:rPr>
            <w:t>的</w:t>
          </w:r>
          <w:r>
            <w:t>字</w:t>
          </w:r>
          <w:r>
            <w:rPr>
              <w:spacing w:val="-3"/>
            </w:rPr>
            <w:t>符</w:t>
          </w:r>
          <w:r>
            <w:t>：</w:t>
          </w:r>
          <w:r>
            <w:rPr>
              <w:spacing w:val="-3"/>
            </w:rPr>
            <w:t>第</w:t>
          </w:r>
          <w:r>
            <w:t>一个</w:t>
          </w:r>
          <w:r>
            <w:rPr>
              <w:spacing w:val="-3"/>
            </w:rPr>
            <w:t>必</w:t>
          </w:r>
          <w:r>
            <w:t>须</w:t>
          </w:r>
          <w:r>
            <w:rPr>
              <w:spacing w:val="-3"/>
            </w:rPr>
            <w:t>是</w:t>
          </w:r>
          <w:r>
            <w:t>字</w:t>
          </w:r>
          <w:r>
            <w:rPr>
              <w:spacing w:val="-3"/>
            </w:rPr>
            <w:t>母</w:t>
          </w:r>
          <w:r>
            <w:t>或</w:t>
          </w:r>
          <w:r>
            <w:rPr>
              <w:spacing w:val="-3"/>
            </w:rPr>
            <w:t>下</w:t>
          </w:r>
          <w:r>
            <w:t>划</w:t>
          </w:r>
          <w:r>
            <w:rPr>
              <w:spacing w:val="-3"/>
            </w:rPr>
            <w:t>线</w:t>
          </w:r>
          <w:r>
            <w:t>开头</w:t>
          </w:r>
          <w:r>
            <w:rPr>
              <w:spacing w:val="-3"/>
            </w:rPr>
            <w:t>，长</w:t>
          </w:r>
          <w:r>
            <w:t>度</w:t>
          </w:r>
          <w:r>
            <w:rPr>
              <w:spacing w:val="-53"/>
            </w:rPr>
            <w:t xml:space="preserve"> </w:t>
          </w:r>
          <w:r>
            <w:rPr>
              <w:rFonts w:ascii="Calibri" w:eastAsia="Calibri"/>
            </w:rPr>
            <w:t>5-20</w:t>
          </w:r>
          <w:r>
            <w:rPr>
              <w:rFonts w:ascii="Calibri" w:eastAsia="Calibri"/>
            </w:rPr>
            <w:tab/>
          </w:r>
          <w:r>
            <w:rPr>
              <w:rFonts w:ascii="Calibri" w:eastAsia="Calibri"/>
            </w:rPr>
            <w:t>91</w:t>
          </w:r>
          <w:r>
            <w:rPr>
              <w:rFonts w:ascii="Calibri" w:eastAsia="Calibri"/>
            </w:rPr>
            <w:fldChar w:fldCharType="end"/>
          </w:r>
        </w:p>
        <w:p>
          <w:pPr>
            <w:pStyle w:val="10"/>
            <w:numPr>
              <w:ilvl w:val="0"/>
              <w:numId w:val="9"/>
            </w:numPr>
            <w:tabs>
              <w:tab w:val="left" w:pos="1198"/>
              <w:tab w:val="right" w:leader="dot" w:pos="8610"/>
            </w:tabs>
            <w:spacing w:before="199" w:after="0" w:line="240" w:lineRule="auto"/>
            <w:ind w:left="1198" w:right="0" w:hanging="478"/>
            <w:jc w:val="left"/>
            <w:rPr>
              <w:rFonts w:ascii="Calibri" w:eastAsia="Calibri"/>
            </w:rPr>
          </w:pPr>
          <w:r>
            <w:fldChar w:fldCharType="begin"/>
          </w:r>
          <w:r>
            <w:instrText xml:space="preserve"> HYPERLINK \l "_bookmark173" </w:instrText>
          </w:r>
          <w:r>
            <w:fldChar w:fldCharType="separate"/>
          </w:r>
          <w:r>
            <w:rPr>
              <w:spacing w:val="-3"/>
            </w:rPr>
            <w:t>检</w:t>
          </w:r>
          <w:r>
            <w:t>测</w:t>
          </w:r>
          <w:r>
            <w:rPr>
              <w:spacing w:val="-3"/>
            </w:rPr>
            <w:t>变</w:t>
          </w:r>
          <w:r>
            <w:t>量</w:t>
          </w:r>
          <w:r>
            <w:rPr>
              <w:spacing w:val="-3"/>
            </w:rPr>
            <w:t>类</w:t>
          </w:r>
          <w:r>
            <w:t>型</w:t>
          </w:r>
          <w:r>
            <w:tab/>
          </w:r>
          <w:r>
            <w:rPr>
              <w:rFonts w:ascii="Calibri" w:eastAsia="Calibri"/>
            </w:rPr>
            <w:t>92</w:t>
          </w:r>
          <w:r>
            <w:rPr>
              <w:rFonts w:ascii="Calibri" w:eastAsia="Calibri"/>
            </w:rPr>
            <w:fldChar w:fldCharType="end"/>
          </w:r>
        </w:p>
        <w:p>
          <w:pPr>
            <w:pStyle w:val="10"/>
            <w:numPr>
              <w:ilvl w:val="0"/>
              <w:numId w:val="9"/>
            </w:numPr>
            <w:tabs>
              <w:tab w:val="left" w:pos="1198"/>
              <w:tab w:val="right" w:leader="dot" w:pos="8610"/>
            </w:tabs>
            <w:spacing w:before="199" w:after="0" w:line="240" w:lineRule="auto"/>
            <w:ind w:left="1198" w:right="0" w:hanging="478"/>
            <w:jc w:val="left"/>
            <w:rPr>
              <w:rFonts w:ascii="Calibri" w:eastAsia="Calibri"/>
            </w:rPr>
          </w:pPr>
          <w:r>
            <w:fldChar w:fldCharType="begin"/>
          </w:r>
          <w:r>
            <w:instrText xml:space="preserve"> HYPERLINK \l "_bookmark174" </w:instrText>
          </w:r>
          <w:r>
            <w:fldChar w:fldCharType="separate"/>
          </w:r>
          <w:r>
            <w:rPr>
              <w:spacing w:val="-3"/>
            </w:rPr>
            <w:t>如</w:t>
          </w:r>
          <w:r>
            <w:t>何在</w:t>
          </w:r>
          <w:r>
            <w:rPr>
              <w:spacing w:val="-55"/>
            </w:rPr>
            <w:t xml:space="preserve"> </w:t>
          </w:r>
          <w:r>
            <w:rPr>
              <w:rFonts w:ascii="Calibri" w:eastAsia="Calibri"/>
            </w:rPr>
            <w:t>HTML</w:t>
          </w:r>
          <w:r>
            <w:rPr>
              <w:rFonts w:ascii="Calibri" w:eastAsia="Calibri"/>
              <w:spacing w:val="6"/>
            </w:rPr>
            <w:t xml:space="preserve"> </w:t>
          </w:r>
          <w:r>
            <w:rPr>
              <w:spacing w:val="-3"/>
            </w:rPr>
            <w:t>中</w:t>
          </w:r>
          <w:r>
            <w:t>添</w:t>
          </w:r>
          <w:r>
            <w:rPr>
              <w:spacing w:val="-3"/>
            </w:rPr>
            <w:t>加</w:t>
          </w:r>
          <w:r>
            <w:t>事件</w:t>
          </w:r>
          <w:r>
            <w:rPr>
              <w:spacing w:val="-3"/>
            </w:rPr>
            <w:t>，</w:t>
          </w:r>
          <w:r>
            <w:t>几</w:t>
          </w:r>
          <w:r>
            <w:rPr>
              <w:spacing w:val="-3"/>
            </w:rPr>
            <w:t>种</w:t>
          </w:r>
          <w:r>
            <w:t>方</w:t>
          </w:r>
          <w:r>
            <w:rPr>
              <w:spacing w:val="-3"/>
            </w:rPr>
            <w:t>法</w:t>
          </w:r>
          <w:r>
            <w:t>？</w:t>
          </w:r>
          <w:r>
            <w:tab/>
          </w:r>
          <w:r>
            <w:rPr>
              <w:rFonts w:ascii="Calibri" w:eastAsia="Calibri"/>
            </w:rPr>
            <w:t>92</w:t>
          </w:r>
          <w:r>
            <w:rPr>
              <w:rFonts w:ascii="Calibri" w:eastAsia="Calibri"/>
            </w:rPr>
            <w:fldChar w:fldCharType="end"/>
          </w:r>
        </w:p>
        <w:p>
          <w:pPr>
            <w:pStyle w:val="10"/>
            <w:numPr>
              <w:ilvl w:val="0"/>
              <w:numId w:val="9"/>
            </w:numPr>
            <w:tabs>
              <w:tab w:val="left" w:pos="1141"/>
              <w:tab w:val="right" w:leader="dot" w:pos="8610"/>
            </w:tabs>
            <w:spacing w:before="199" w:after="0" w:line="240" w:lineRule="auto"/>
            <w:ind w:left="1140" w:right="0" w:hanging="421"/>
            <w:jc w:val="left"/>
            <w:rPr>
              <w:rFonts w:ascii="Calibri" w:eastAsia="Calibri"/>
            </w:rPr>
          </w:pPr>
          <w:r>
            <w:fldChar w:fldCharType="begin"/>
          </w:r>
          <w:r>
            <w:instrText xml:space="preserve"> HYPERLINK \l "_bookmark175" </w:instrText>
          </w:r>
          <w:r>
            <w:fldChar w:fldCharType="separate"/>
          </w:r>
          <w:r>
            <w:rPr>
              <w:rFonts w:ascii="Calibri" w:eastAsia="Calibri"/>
            </w:rPr>
            <w:t>BOM</w:t>
          </w:r>
          <w:r>
            <w:rPr>
              <w:rFonts w:ascii="Calibri" w:eastAsia="Calibri"/>
              <w:spacing w:val="4"/>
            </w:rPr>
            <w:t xml:space="preserve"> </w:t>
          </w:r>
          <w:r>
            <w:rPr>
              <w:spacing w:val="-3"/>
            </w:rPr>
            <w:t>对</w:t>
          </w:r>
          <w:r>
            <w:t>象有</w:t>
          </w:r>
          <w:r>
            <w:rPr>
              <w:spacing w:val="-3"/>
            </w:rPr>
            <w:t>哪</w:t>
          </w:r>
          <w:r>
            <w:t>些</w:t>
          </w:r>
          <w:r>
            <w:rPr>
              <w:spacing w:val="-3"/>
            </w:rPr>
            <w:t>，列</w:t>
          </w:r>
          <w:r>
            <w:t>举</w:t>
          </w:r>
          <w:r>
            <w:rPr>
              <w:spacing w:val="-52"/>
            </w:rPr>
            <w:t xml:space="preserve"> </w:t>
          </w:r>
          <w:r>
            <w:rPr>
              <w:rFonts w:ascii="Calibri" w:eastAsia="Calibri"/>
            </w:rPr>
            <w:t>window</w:t>
          </w:r>
          <w:r>
            <w:rPr>
              <w:rFonts w:ascii="Calibri" w:eastAsia="Calibri"/>
              <w:spacing w:val="5"/>
            </w:rPr>
            <w:t xml:space="preserve"> </w:t>
          </w:r>
          <w:r>
            <w:rPr>
              <w:spacing w:val="-3"/>
            </w:rPr>
            <w:t>对</w:t>
          </w:r>
          <w:r>
            <w:t>象？</w:t>
          </w:r>
          <w:r>
            <w:tab/>
          </w:r>
          <w:r>
            <w:rPr>
              <w:rFonts w:ascii="Calibri" w:eastAsia="Calibri"/>
            </w:rPr>
            <w:t>92</w:t>
          </w:r>
          <w:r>
            <w:rPr>
              <w:rFonts w:ascii="Calibri" w:eastAsia="Calibri"/>
            </w:rPr>
            <w:fldChar w:fldCharType="end"/>
          </w:r>
        </w:p>
        <w:p>
          <w:pPr>
            <w:pStyle w:val="10"/>
            <w:numPr>
              <w:ilvl w:val="0"/>
              <w:numId w:val="9"/>
            </w:numPr>
            <w:tabs>
              <w:tab w:val="left" w:pos="1198"/>
              <w:tab w:val="right" w:leader="dot" w:pos="8610"/>
            </w:tabs>
            <w:spacing w:before="200" w:after="0" w:line="240" w:lineRule="auto"/>
            <w:ind w:left="1198" w:right="0" w:hanging="478"/>
            <w:jc w:val="left"/>
            <w:rPr>
              <w:rFonts w:ascii="Calibri" w:eastAsia="Calibri"/>
            </w:rPr>
          </w:pPr>
          <w:r>
            <w:fldChar w:fldCharType="begin"/>
          </w:r>
          <w:r>
            <w:instrText xml:space="preserve"> HYPERLINK \l "_bookmark176" </w:instrText>
          </w:r>
          <w:r>
            <w:fldChar w:fldCharType="separate"/>
          </w:r>
          <w:r>
            <w:rPr>
              <w:spacing w:val="-3"/>
            </w:rPr>
            <w:t>请</w:t>
          </w:r>
          <w:r>
            <w:t>问</w:t>
          </w:r>
          <w:r>
            <w:rPr>
              <w:spacing w:val="-3"/>
            </w:rPr>
            <w:t>代</w:t>
          </w:r>
          <w:r>
            <w:t>码</w:t>
          </w:r>
          <w:r>
            <w:rPr>
              <w:spacing w:val="-3"/>
            </w:rPr>
            <w:t>实</w:t>
          </w:r>
          <w:r>
            <w:t xml:space="preserve">现 </w:t>
          </w:r>
          <w:r>
            <w:rPr>
              <w:rFonts w:ascii="Calibri" w:eastAsia="Calibri"/>
            </w:rPr>
            <w:t>outerHTML</w:t>
          </w:r>
          <w:r>
            <w:rPr>
              <w:rFonts w:ascii="Calibri" w:eastAsia="Calibri"/>
            </w:rPr>
            <w:tab/>
          </w:r>
          <w:r>
            <w:rPr>
              <w:rFonts w:ascii="Calibri" w:eastAsia="Calibri"/>
            </w:rPr>
            <w:t>93</w:t>
          </w:r>
          <w:r>
            <w:rPr>
              <w:rFonts w:ascii="Calibri" w:eastAsia="Calibri"/>
            </w:rPr>
            <w:fldChar w:fldCharType="end"/>
          </w:r>
        </w:p>
        <w:p>
          <w:pPr>
            <w:pStyle w:val="10"/>
            <w:numPr>
              <w:ilvl w:val="0"/>
              <w:numId w:val="9"/>
            </w:numPr>
            <w:tabs>
              <w:tab w:val="left" w:pos="1141"/>
              <w:tab w:val="right" w:leader="dot" w:pos="8610"/>
            </w:tabs>
            <w:spacing w:before="198" w:after="219" w:line="240" w:lineRule="auto"/>
            <w:ind w:left="1140" w:right="0" w:hanging="421"/>
            <w:jc w:val="left"/>
            <w:rPr>
              <w:rFonts w:ascii="Calibri" w:eastAsia="Calibri"/>
            </w:rPr>
          </w:pPr>
          <w:r>
            <w:fldChar w:fldCharType="begin"/>
          </w:r>
          <w:r>
            <w:instrText xml:space="preserve"> HYPERLINK \l "_bookmark177" </w:instrText>
          </w:r>
          <w:r>
            <w:fldChar w:fldCharType="separate"/>
          </w:r>
          <w:r>
            <w:rPr>
              <w:rFonts w:ascii="Calibri" w:eastAsia="Calibri"/>
            </w:rPr>
            <w:t>JS</w:t>
          </w:r>
          <w:r>
            <w:rPr>
              <w:rFonts w:ascii="Calibri" w:eastAsia="Calibri"/>
              <w:spacing w:val="4"/>
            </w:rPr>
            <w:t xml:space="preserve"> </w:t>
          </w:r>
          <w:r>
            <w:rPr>
              <w:spacing w:val="-3"/>
            </w:rPr>
            <w:t>中</w:t>
          </w:r>
          <w:r>
            <w:t>的</w:t>
          </w:r>
          <w:r>
            <w:rPr>
              <w:spacing w:val="-3"/>
            </w:rPr>
            <w:t>简</w:t>
          </w:r>
          <w:r>
            <w:t>单</w:t>
          </w:r>
          <w:r>
            <w:rPr>
              <w:spacing w:val="-3"/>
            </w:rPr>
            <w:t>继</w:t>
          </w:r>
          <w:r>
            <w:t xml:space="preserve">承 </w:t>
          </w:r>
          <w:r>
            <w:rPr>
              <w:rFonts w:ascii="Calibri" w:eastAsia="Calibri"/>
            </w:rPr>
            <w:t>call</w:t>
          </w:r>
          <w:r>
            <w:rPr>
              <w:rFonts w:ascii="Calibri" w:eastAsia="Calibri"/>
              <w:spacing w:val="2"/>
            </w:rPr>
            <w:t xml:space="preserve"> </w:t>
          </w:r>
          <w:r>
            <w:t>方法！</w:t>
          </w:r>
          <w:r>
            <w:tab/>
          </w:r>
          <w:r>
            <w:rPr>
              <w:rFonts w:ascii="Calibri" w:eastAsia="Calibri"/>
            </w:rPr>
            <w:t>94</w:t>
          </w:r>
          <w:r>
            <w:rPr>
              <w:rFonts w:ascii="Calibri" w:eastAsia="Calibri"/>
            </w:rPr>
            <w:fldChar w:fldCharType="end"/>
          </w:r>
        </w:p>
        <w:p>
          <w:pPr>
            <w:pStyle w:val="10"/>
            <w:numPr>
              <w:ilvl w:val="0"/>
              <w:numId w:val="9"/>
            </w:numPr>
            <w:tabs>
              <w:tab w:val="left" w:pos="1141"/>
              <w:tab w:val="left" w:leader="dot" w:pos="8394"/>
            </w:tabs>
            <w:spacing w:before="41" w:after="0" w:line="240" w:lineRule="auto"/>
            <w:ind w:left="1140" w:right="0" w:hanging="421"/>
            <w:jc w:val="left"/>
            <w:rPr>
              <w:rFonts w:ascii="Calibri" w:eastAsia="Calibri"/>
            </w:rPr>
          </w:pPr>
          <w:r>
            <w:fldChar w:fldCharType="begin"/>
          </w:r>
          <w:r>
            <w:instrText xml:space="preserve"> HYPERLINK \l "_bookmark178" </w:instrText>
          </w:r>
          <w:r>
            <w:fldChar w:fldCharType="separate"/>
          </w:r>
          <w:r>
            <w:rPr>
              <w:rFonts w:ascii="Calibri" w:eastAsia="Calibri"/>
            </w:rPr>
            <w:t>bind(),</w:t>
          </w:r>
          <w:r>
            <w:rPr>
              <w:rFonts w:ascii="Calibri" w:eastAsia="Calibri"/>
              <w:spacing w:val="-4"/>
            </w:rPr>
            <w:t xml:space="preserve"> </w:t>
          </w:r>
          <w:r>
            <w:rPr>
              <w:rFonts w:ascii="Calibri" w:eastAsia="Calibri"/>
            </w:rPr>
            <w:t>live(),</w:t>
          </w:r>
          <w:r>
            <w:rPr>
              <w:rFonts w:ascii="Calibri" w:eastAsia="Calibri"/>
              <w:spacing w:val="-4"/>
            </w:rPr>
            <w:t xml:space="preserve"> </w:t>
          </w:r>
          <w:r>
            <w:rPr>
              <w:rFonts w:ascii="Calibri" w:eastAsia="Calibri"/>
            </w:rPr>
            <w:t>delegate()</w:t>
          </w:r>
          <w:r>
            <w:t>的区别</w:t>
          </w:r>
          <w:r>
            <w:tab/>
          </w:r>
          <w:r>
            <w:rPr>
              <w:rFonts w:ascii="Calibri" w:eastAsia="Calibri"/>
            </w:rPr>
            <w:t>95</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"_bookmark179" </w:instrText>
          </w:r>
          <w:r>
            <w:fldChar w:fldCharType="separate"/>
          </w:r>
          <w:r>
            <w:rPr>
              <w:spacing w:val="-3"/>
            </w:rPr>
            <w:t>看</w:t>
          </w:r>
          <w:r>
            <w:t>下</w:t>
          </w:r>
          <w:r>
            <w:rPr>
              <w:spacing w:val="-3"/>
            </w:rPr>
            <w:t>列</w:t>
          </w:r>
          <w:r>
            <w:t>代</w:t>
          </w:r>
          <w:r>
            <w:rPr>
              <w:spacing w:val="-3"/>
            </w:rPr>
            <w:t>码</w:t>
          </w:r>
          <w:r>
            <w:t>输</w:t>
          </w:r>
          <w:r>
            <w:rPr>
              <w:spacing w:val="-3"/>
            </w:rPr>
            <w:t>出</w:t>
          </w:r>
          <w:r>
            <w:t>什</w:t>
          </w:r>
          <w:r>
            <w:rPr>
              <w:spacing w:val="-3"/>
            </w:rPr>
            <w:t>么</w:t>
          </w:r>
          <w:r>
            <w:t>？</w:t>
          </w:r>
          <w:r>
            <w:tab/>
          </w:r>
          <w:r>
            <w:rPr>
              <w:rFonts w:ascii="Calibri" w:eastAsia="Calibri"/>
            </w:rPr>
            <w:t>96</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"_bookmark180" </w:instrText>
          </w:r>
          <w:r>
            <w:fldChar w:fldCharType="separate"/>
          </w:r>
          <w:r>
            <w:rPr>
              <w:spacing w:val="-3"/>
            </w:rPr>
            <w:t>看</w:t>
          </w:r>
          <w:r>
            <w:t>下</w:t>
          </w:r>
          <w:r>
            <w:rPr>
              <w:spacing w:val="-3"/>
            </w:rPr>
            <w:t>列</w:t>
          </w:r>
          <w:r>
            <w:t>代码</w:t>
          </w:r>
          <w:r>
            <w:rPr>
              <w:rFonts w:ascii="Calibri" w:eastAsia="Calibri"/>
              <w:spacing w:val="-3"/>
            </w:rPr>
            <w:t>,</w:t>
          </w:r>
          <w:r>
            <w:t>输</w:t>
          </w:r>
          <w:r>
            <w:rPr>
              <w:spacing w:val="-3"/>
            </w:rPr>
            <w:t>出</w:t>
          </w:r>
          <w:r>
            <w:t>什</w:t>
          </w:r>
          <w:r>
            <w:rPr>
              <w:spacing w:val="-3"/>
            </w:rPr>
            <w:t>么</w:t>
          </w:r>
          <w:r>
            <w:t>？</w:t>
          </w:r>
          <w:r>
            <w:tab/>
          </w:r>
          <w:r>
            <w:rPr>
              <w:rFonts w:ascii="Calibri" w:eastAsia="Calibri"/>
            </w:rPr>
            <w:t>96</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"_bookmark181" </w:instrText>
          </w:r>
          <w:r>
            <w:fldChar w:fldCharType="separate"/>
          </w:r>
          <w:r>
            <w:rPr>
              <w:spacing w:val="-3"/>
            </w:rPr>
            <w:t>你</w:t>
          </w:r>
          <w:r>
            <w:t>如</w:t>
          </w:r>
          <w:r>
            <w:rPr>
              <w:spacing w:val="-3"/>
            </w:rPr>
            <w:t>何</w:t>
          </w:r>
          <w:r>
            <w:t>优</w:t>
          </w:r>
          <w:r>
            <w:rPr>
              <w:spacing w:val="-3"/>
            </w:rPr>
            <w:t>化</w:t>
          </w:r>
          <w:r>
            <w:t>自</w:t>
          </w:r>
          <w:r>
            <w:rPr>
              <w:spacing w:val="-3"/>
            </w:rPr>
            <w:t>己</w:t>
          </w:r>
          <w:r>
            <w:t>的</w:t>
          </w:r>
          <w:r>
            <w:rPr>
              <w:spacing w:val="-3"/>
            </w:rPr>
            <w:t>代</w:t>
          </w:r>
          <w:r>
            <w:t>码？</w:t>
          </w:r>
          <w:r>
            <w:tab/>
          </w:r>
          <w:r>
            <w:rPr>
              <w:rFonts w:ascii="Calibri" w:eastAsia="Calibri"/>
            </w:rPr>
            <w:t>96</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"_bookmark182" </w:instrText>
          </w:r>
          <w:r>
            <w:fldChar w:fldCharType="separate"/>
          </w:r>
          <w:r>
            <w:rPr>
              <w:spacing w:val="-3"/>
            </w:rPr>
            <w:t>请</w:t>
          </w:r>
          <w:r>
            <w:t>描</w:t>
          </w:r>
          <w:r>
            <w:rPr>
              <w:spacing w:val="-3"/>
            </w:rPr>
            <w:t>述</w:t>
          </w:r>
          <w:r>
            <w:t>出</w:t>
          </w:r>
          <w:r>
            <w:rPr>
              <w:spacing w:val="-3"/>
            </w:rPr>
            <w:t>下</w:t>
          </w:r>
          <w:r>
            <w:t>列</w:t>
          </w:r>
          <w:r>
            <w:rPr>
              <w:spacing w:val="-3"/>
            </w:rPr>
            <w:t>代</w:t>
          </w:r>
          <w:r>
            <w:t>码</w:t>
          </w:r>
          <w:r>
            <w:rPr>
              <w:spacing w:val="-3"/>
            </w:rPr>
            <w:t>运</w:t>
          </w:r>
          <w:r>
            <w:t>行的</w:t>
          </w:r>
          <w:r>
            <w:rPr>
              <w:spacing w:val="-3"/>
            </w:rPr>
            <w:t>结</w:t>
          </w:r>
          <w:r>
            <w:t>果</w:t>
          </w:r>
          <w:r>
            <w:tab/>
          </w:r>
          <w:r>
            <w:rPr>
              <w:rFonts w:ascii="Calibri" w:eastAsia="Calibri"/>
            </w:rPr>
            <w:t>96</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"_bookmark183" </w:instrText>
          </w:r>
          <w:r>
            <w:fldChar w:fldCharType="separate"/>
          </w:r>
          <w:r>
            <w:rPr>
              <w:spacing w:val="-3"/>
            </w:rPr>
            <w:t>怎</w:t>
          </w:r>
          <w:r>
            <w:t>样</w:t>
          </w:r>
          <w:r>
            <w:rPr>
              <w:spacing w:val="-3"/>
            </w:rPr>
            <w:t>实</w:t>
          </w:r>
          <w:r>
            <w:t>现</w:t>
          </w:r>
          <w:r>
            <w:rPr>
              <w:spacing w:val="-3"/>
            </w:rPr>
            <w:t>两</w:t>
          </w:r>
          <w:r>
            <w:t>栏</w:t>
          </w:r>
          <w:r>
            <w:rPr>
              <w:spacing w:val="-3"/>
            </w:rPr>
            <w:t>等</w:t>
          </w:r>
          <w:r>
            <w:t>高？</w:t>
          </w:r>
          <w:r>
            <w:tab/>
          </w:r>
          <w:r>
            <w:rPr>
              <w:rFonts w:ascii="Calibri" w:eastAsia="Calibri"/>
            </w:rPr>
            <w:t>97</w:t>
          </w:r>
          <w:r>
            <w:rPr>
              <w:rFonts w:ascii="Calibri" w:eastAsia="Calibri"/>
            </w:rPr>
            <w:fldChar w:fldCharType="end"/>
          </w:r>
        </w:p>
        <w:p>
          <w:pPr>
            <w:pStyle w:val="10"/>
            <w:numPr>
              <w:ilvl w:val="0"/>
              <w:numId w:val="9"/>
            </w:numPr>
            <w:tabs>
              <w:tab w:val="left" w:pos="1198"/>
              <w:tab w:val="left" w:leader="dot" w:pos="8394"/>
            </w:tabs>
            <w:spacing w:before="199" w:after="0" w:line="417" w:lineRule="auto"/>
            <w:ind w:left="720" w:right="1791" w:firstLine="0"/>
            <w:jc w:val="left"/>
            <w:rPr>
              <w:rFonts w:ascii="Calibri" w:hAnsi="Calibri" w:eastAsia="Calibri"/>
            </w:rPr>
          </w:pPr>
          <w:r>
            <w:fldChar w:fldCharType="begin"/>
          </w:r>
          <w:r>
            <w:instrText xml:space="preserve"> HYPERLINK \l "_bookmark184" </w:instrText>
          </w:r>
          <w:r>
            <w:fldChar w:fldCharType="separate"/>
          </w:r>
          <w:r>
            <w:rPr>
              <w:spacing w:val="-3"/>
            </w:rPr>
            <w:t>使</w:t>
          </w:r>
          <w:r>
            <w:t>用</w:t>
          </w:r>
          <w:r>
            <w:rPr>
              <w:spacing w:val="-22"/>
            </w:rPr>
            <w:t xml:space="preserve"> </w:t>
          </w:r>
          <w:r>
            <w:rPr>
              <w:rFonts w:ascii="Calibri" w:hAnsi="Calibri" w:eastAsia="Calibri"/>
            </w:rPr>
            <w:t>js</w:t>
          </w:r>
          <w:r>
            <w:rPr>
              <w:rFonts w:ascii="Calibri" w:hAnsi="Calibri" w:eastAsia="Calibri"/>
              <w:spacing w:val="35"/>
            </w:rPr>
            <w:t xml:space="preserve"> </w:t>
          </w:r>
          <w:r>
            <w:t>实</w:t>
          </w:r>
          <w:r>
            <w:rPr>
              <w:spacing w:val="-3"/>
            </w:rPr>
            <w:t>现</w:t>
          </w:r>
          <w:r>
            <w:t>这</w:t>
          </w:r>
          <w:r>
            <w:rPr>
              <w:spacing w:val="-3"/>
            </w:rPr>
            <w:t>样</w:t>
          </w:r>
          <w:r>
            <w:t>的</w:t>
          </w:r>
          <w:r>
            <w:rPr>
              <w:spacing w:val="-3"/>
            </w:rPr>
            <w:t>效</w:t>
          </w:r>
          <w:r>
            <w:t>果：</w:t>
          </w:r>
          <w:r>
            <w:rPr>
              <w:spacing w:val="-3"/>
            </w:rPr>
            <w:t>在</w:t>
          </w:r>
          <w:r>
            <w:t>文</w:t>
          </w:r>
          <w:r>
            <w:rPr>
              <w:spacing w:val="-3"/>
            </w:rPr>
            <w:t>本</w:t>
          </w:r>
          <w:r>
            <w:t>域</w:t>
          </w:r>
          <w:r>
            <w:rPr>
              <w:spacing w:val="-3"/>
            </w:rPr>
            <w:t>里</w:t>
          </w:r>
          <w:r>
            <w:t>输</w:t>
          </w:r>
          <w:r>
            <w:rPr>
              <w:spacing w:val="-3"/>
            </w:rPr>
            <w:t>入</w:t>
          </w:r>
          <w:r>
            <w:t>文</w:t>
          </w:r>
          <w:r>
            <w:rPr>
              <w:spacing w:val="-3"/>
            </w:rPr>
            <w:t>字</w:t>
          </w:r>
          <w:r>
            <w:t>时，</w:t>
          </w:r>
          <w:r>
            <w:rPr>
              <w:spacing w:val="-3"/>
            </w:rPr>
            <w:t>当</w:t>
          </w:r>
          <w:r>
            <w:t>按下</w:t>
          </w:r>
          <w:r>
            <w:rPr>
              <w:spacing w:val="-23"/>
            </w:rPr>
            <w:t xml:space="preserve"> </w:t>
          </w:r>
          <w:r>
            <w:rPr>
              <w:rFonts w:ascii="Calibri" w:hAnsi="Calibri" w:eastAsia="Calibri"/>
            </w:rPr>
            <w:t>enter</w:t>
          </w:r>
          <w:r>
            <w:rPr>
              <w:rFonts w:ascii="Calibri" w:hAnsi="Calibri" w:eastAsia="Calibri"/>
              <w:spacing w:val="37"/>
            </w:rPr>
            <w:t xml:space="preserve"> </w:t>
          </w:r>
          <w:r>
            <w:rPr>
              <w:spacing w:val="-3"/>
            </w:rPr>
            <w:t>键</w:t>
          </w:r>
          <w:r>
            <w:t>时</w:t>
          </w:r>
          <w:r>
            <w:rPr>
              <w:spacing w:val="-3"/>
            </w:rPr>
            <w:t>不</w:t>
          </w:r>
          <w:r>
            <w:t>换行</w:t>
          </w:r>
          <w:r>
            <w:rPr>
              <w:spacing w:val="-3"/>
            </w:rPr>
            <w:t>，</w:t>
          </w:r>
          <w:r>
            <w:t>而</w:t>
          </w:r>
          <w:r>
            <w:fldChar w:fldCharType="end"/>
          </w:r>
          <w:r>
            <w:fldChar w:fldCharType="begin"/>
          </w:r>
          <w:r>
            <w:instrText xml:space="preserve"> HYPERLINK \l "_bookmark184" </w:instrText>
          </w:r>
          <w:r>
            <w:fldChar w:fldCharType="separate"/>
          </w:r>
          <w:r>
            <w:t>是替</w:t>
          </w:r>
          <w:r>
            <w:rPr>
              <w:spacing w:val="-3"/>
            </w:rPr>
            <w:t>换</w:t>
          </w:r>
          <w:r>
            <w:t>成“</w:t>
          </w:r>
          <w:r>
            <w:rPr>
              <w:rFonts w:ascii="Calibri" w:hAnsi="Calibri" w:eastAsia="Calibri"/>
            </w:rPr>
            <w:t>{{enter}}</w:t>
          </w:r>
          <w:r>
            <w:t>”</w:t>
          </w:r>
          <w:r>
            <w:rPr>
              <w:rFonts w:ascii="Calibri" w:hAnsi="Calibri" w:eastAsia="Calibri"/>
            </w:rPr>
            <w:t>,(</w:t>
          </w:r>
          <w:r>
            <w:rPr>
              <w:spacing w:val="-3"/>
            </w:rPr>
            <w:t>只</w:t>
          </w:r>
          <w:r>
            <w:t>需要</w:t>
          </w:r>
          <w:r>
            <w:rPr>
              <w:spacing w:val="-3"/>
            </w:rPr>
            <w:t>考</w:t>
          </w:r>
          <w:r>
            <w:t>虑</w:t>
          </w:r>
          <w:r>
            <w:rPr>
              <w:spacing w:val="-3"/>
            </w:rPr>
            <w:t>在</w:t>
          </w:r>
          <w:r>
            <w:t>行</w:t>
          </w:r>
          <w:r>
            <w:rPr>
              <w:spacing w:val="-3"/>
            </w:rPr>
            <w:t>尾按</w:t>
          </w:r>
          <w:r>
            <w:t>下</w:t>
          </w:r>
          <w:r>
            <w:rPr>
              <w:spacing w:val="-52"/>
            </w:rPr>
            <w:t xml:space="preserve"> </w:t>
          </w:r>
          <w:r>
            <w:rPr>
              <w:rFonts w:ascii="Calibri" w:hAnsi="Calibri" w:eastAsia="Calibri"/>
            </w:rPr>
            <w:t>enter</w:t>
          </w:r>
          <w:r>
            <w:rPr>
              <w:rFonts w:ascii="Calibri" w:hAnsi="Calibri" w:eastAsia="Calibri"/>
              <w:spacing w:val="4"/>
            </w:rPr>
            <w:t xml:space="preserve"> </w:t>
          </w:r>
          <w:r>
            <w:t>键的</w:t>
          </w:r>
          <w:r>
            <w:rPr>
              <w:spacing w:val="-3"/>
            </w:rPr>
            <w:t>情</w:t>
          </w:r>
          <w:r>
            <w:t>况</w:t>
          </w:r>
          <w:r>
            <w:rPr>
              <w:rFonts w:ascii="Calibri" w:hAnsi="Calibri" w:eastAsia="Calibri"/>
            </w:rPr>
            <w:t>).</w:t>
          </w:r>
          <w:r>
            <w:rPr>
              <w:rFonts w:ascii="Calibri" w:hAnsi="Calibri" w:eastAsia="Calibri"/>
            </w:rPr>
            <w:tab/>
          </w:r>
          <w:r>
            <w:rPr>
              <w:rFonts w:ascii="Calibri" w:hAnsi="Calibri" w:eastAsia="Calibri"/>
              <w:spacing w:val="-7"/>
            </w:rPr>
            <w:t>98</w:t>
          </w:r>
          <w:r>
            <w:rPr>
              <w:rFonts w:ascii="Calibri" w:hAnsi="Calibri" w:eastAsia="Calibri"/>
              <w:spacing w:val="-7"/>
            </w:rPr>
            <w:fldChar w:fldCharType="end"/>
          </w:r>
        </w:p>
        <w:p>
          <w:pPr>
            <w:pStyle w:val="10"/>
            <w:numPr>
              <w:ilvl w:val="0"/>
              <w:numId w:val="9"/>
            </w:numPr>
            <w:tabs>
              <w:tab w:val="left" w:pos="1198"/>
              <w:tab w:val="left" w:leader="dot" w:pos="8394"/>
            </w:tabs>
            <w:spacing w:before="0" w:after="0" w:line="240" w:lineRule="auto"/>
            <w:ind w:left="1198" w:right="0" w:hanging="478"/>
            <w:jc w:val="left"/>
            <w:rPr>
              <w:rFonts w:ascii="Calibri" w:eastAsia="Calibri"/>
            </w:rPr>
          </w:pPr>
          <w:r>
            <w:fldChar w:fldCharType="begin"/>
          </w:r>
          <w:r>
            <w:instrText xml:space="preserve"> HYPERLINK \l "_bookmark185" </w:instrText>
          </w:r>
          <w:r>
            <w:fldChar w:fldCharType="separate"/>
          </w:r>
          <w:r>
            <w:rPr>
              <w:spacing w:val="-3"/>
            </w:rPr>
            <w:t>以</w:t>
          </w:r>
          <w:r>
            <w:t>下</w:t>
          </w:r>
          <w:r>
            <w:rPr>
              <w:spacing w:val="-3"/>
            </w:rPr>
            <w:t>代</w:t>
          </w:r>
          <w:r>
            <w:t>码</w:t>
          </w:r>
          <w:r>
            <w:rPr>
              <w:spacing w:val="50"/>
            </w:rPr>
            <w:t>中</w:t>
          </w:r>
          <w:r>
            <w:rPr>
              <w:rFonts w:ascii="Calibri" w:eastAsia="Calibri"/>
            </w:rPr>
            <w:t>end</w:t>
          </w:r>
          <w:r>
            <w:rPr>
              <w:rFonts w:ascii="Calibri" w:eastAsia="Calibri"/>
              <w:spacing w:val="6"/>
            </w:rPr>
            <w:t xml:space="preserve"> </w:t>
          </w:r>
          <w:r>
            <w:t>字</w:t>
          </w:r>
          <w:r>
            <w:rPr>
              <w:spacing w:val="-3"/>
            </w:rPr>
            <w:t>符</w:t>
          </w:r>
          <w:r>
            <w:t>串什</w:t>
          </w:r>
          <w:r>
            <w:rPr>
              <w:spacing w:val="-3"/>
            </w:rPr>
            <w:t>么</w:t>
          </w:r>
          <w:r>
            <w:t>时</w:t>
          </w:r>
          <w:r>
            <w:rPr>
              <w:spacing w:val="-3"/>
            </w:rPr>
            <w:t>候</w:t>
          </w:r>
          <w:r>
            <w:t>输出</w:t>
          </w:r>
          <w:r>
            <w:tab/>
          </w:r>
          <w:r>
            <w:rPr>
              <w:rFonts w:ascii="Calibri" w:eastAsia="Calibri"/>
            </w:rPr>
            <w:t>98</w:t>
          </w:r>
          <w:r>
            <w:rPr>
              <w:rFonts w:ascii="Calibri" w:eastAsia="Calibri"/>
            </w:rPr>
            <w:fldChar w:fldCharType="end"/>
          </w:r>
        </w:p>
        <w:p>
          <w:pPr>
            <w:pStyle w:val="10"/>
            <w:numPr>
              <w:ilvl w:val="0"/>
              <w:numId w:val="9"/>
            </w:numPr>
            <w:tabs>
              <w:tab w:val="left" w:pos="1141"/>
              <w:tab w:val="left" w:leader="dot" w:pos="8394"/>
            </w:tabs>
            <w:spacing w:before="199" w:after="0" w:line="240" w:lineRule="auto"/>
            <w:ind w:left="1140" w:right="0" w:hanging="421"/>
            <w:jc w:val="left"/>
            <w:rPr>
              <w:rFonts w:ascii="Calibri" w:hAnsi="Calibri" w:eastAsia="Calibri"/>
            </w:rPr>
          </w:pPr>
          <w:r>
            <w:fldChar w:fldCharType="begin"/>
          </w:r>
          <w:r>
            <w:instrText xml:space="preserve"> HYPERLINK \l "_bookmark186" </w:instrText>
          </w:r>
          <w:r>
            <w:fldChar w:fldCharType="separate"/>
          </w:r>
          <w:r>
            <w:rPr>
              <w:rFonts w:ascii="Calibri" w:hAnsi="Calibri" w:eastAsia="Calibri"/>
            </w:rPr>
            <w:t>specify(‘hello,world’)//=&gt;’h,e,l,l,o,w,o,r,l,d’</w:t>
          </w:r>
          <w:r>
            <w:rPr>
              <w:spacing w:val="-3"/>
            </w:rPr>
            <w:t>实</w:t>
          </w:r>
          <w:r>
            <w:t>现</w:t>
          </w:r>
          <w:r>
            <w:rPr>
              <w:spacing w:val="-67"/>
            </w:rPr>
            <w:t xml:space="preserve"> </w:t>
          </w:r>
          <w:r>
            <w:rPr>
              <w:rFonts w:ascii="Calibri" w:hAnsi="Calibri" w:eastAsia="Calibri"/>
            </w:rPr>
            <w:t>specify</w:t>
          </w:r>
          <w:r>
            <w:rPr>
              <w:rFonts w:ascii="Calibri" w:hAnsi="Calibri" w:eastAsia="Calibri"/>
              <w:spacing w:val="-8"/>
            </w:rPr>
            <w:t xml:space="preserve"> </w:t>
          </w:r>
          <w:r>
            <w:t>函数</w:t>
          </w:r>
          <w:r>
            <w:tab/>
          </w:r>
          <w:r>
            <w:rPr>
              <w:rFonts w:ascii="Calibri" w:hAnsi="Calibri" w:eastAsia="Calibri"/>
            </w:rPr>
            <w:t>99</w:t>
          </w:r>
          <w:r>
            <w:rPr>
              <w:rFonts w:ascii="Calibri" w:hAns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"_bookmark187" </w:instrText>
          </w:r>
          <w:r>
            <w:fldChar w:fldCharType="separate"/>
          </w:r>
          <w:r>
            <w:rPr>
              <w:spacing w:val="-3"/>
            </w:rPr>
            <w:t>请</w:t>
          </w:r>
          <w:r>
            <w:t>将</w:t>
          </w:r>
          <w:r>
            <w:rPr>
              <w:spacing w:val="-3"/>
            </w:rPr>
            <w:t>一</w:t>
          </w:r>
          <w:r>
            <w:t>个</w:t>
          </w:r>
          <w:r>
            <w:rPr>
              <w:spacing w:val="-52"/>
            </w:rPr>
            <w:t xml:space="preserve"> </w:t>
          </w:r>
          <w:r>
            <w:rPr>
              <w:rFonts w:ascii="Calibri" w:eastAsia="Calibri"/>
            </w:rPr>
            <w:t>URL</w:t>
          </w:r>
          <w:r>
            <w:rPr>
              <w:rFonts w:ascii="Calibri" w:eastAsia="Calibri"/>
              <w:spacing w:val="7"/>
            </w:rPr>
            <w:t xml:space="preserve"> </w:t>
          </w:r>
          <w:r>
            <w:t>的</w:t>
          </w:r>
          <w:r>
            <w:rPr>
              <w:spacing w:val="-51"/>
            </w:rPr>
            <w:t xml:space="preserve"> </w:t>
          </w:r>
          <w:r>
            <w:rPr>
              <w:rFonts w:ascii="Calibri" w:eastAsia="Calibri"/>
            </w:rPr>
            <w:t>search</w:t>
          </w:r>
          <w:r>
            <w:rPr>
              <w:rFonts w:ascii="Calibri" w:eastAsia="Calibri"/>
              <w:spacing w:val="5"/>
            </w:rPr>
            <w:t xml:space="preserve"> </w:t>
          </w:r>
          <w:r>
            <w:t>部</w:t>
          </w:r>
          <w:r>
            <w:rPr>
              <w:spacing w:val="-3"/>
            </w:rPr>
            <w:t>分</w:t>
          </w:r>
          <w:r>
            <w:t>参</w:t>
          </w:r>
          <w:r>
            <w:rPr>
              <w:spacing w:val="-3"/>
            </w:rPr>
            <w:t>数</w:t>
          </w:r>
          <w:r>
            <w:t>与</w:t>
          </w:r>
          <w:r>
            <w:rPr>
              <w:spacing w:val="-3"/>
            </w:rPr>
            <w:t>值</w:t>
          </w:r>
          <w:r>
            <w:t>转</w:t>
          </w:r>
          <w:r>
            <w:rPr>
              <w:spacing w:val="-3"/>
            </w:rPr>
            <w:t>换</w:t>
          </w:r>
          <w:r>
            <w:t>成</w:t>
          </w:r>
          <w:r>
            <w:rPr>
              <w:spacing w:val="-3"/>
            </w:rPr>
            <w:t>一</w:t>
          </w:r>
          <w:r>
            <w:t>个</w:t>
          </w:r>
          <w:r>
            <w:rPr>
              <w:spacing w:val="-52"/>
            </w:rPr>
            <w:t xml:space="preserve"> </w:t>
          </w:r>
          <w:r>
            <w:rPr>
              <w:rFonts w:ascii="Calibri" w:eastAsia="Calibri"/>
            </w:rPr>
            <w:t>json</w:t>
          </w:r>
          <w:r>
            <w:rPr>
              <w:rFonts w:ascii="Calibri" w:eastAsia="Calibri"/>
              <w:spacing w:val="6"/>
            </w:rPr>
            <w:t xml:space="preserve"> </w:t>
          </w:r>
          <w:r>
            <w:t>对象</w:t>
          </w:r>
          <w:r>
            <w:tab/>
          </w:r>
          <w:r>
            <w:rPr>
              <w:rFonts w:ascii="Calibri" w:eastAsia="Calibri"/>
            </w:rPr>
            <w:t>99</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"_bookmark188" </w:instrText>
          </w:r>
          <w:r>
            <w:fldChar w:fldCharType="separate"/>
          </w:r>
          <w:r>
            <w:rPr>
              <w:spacing w:val="-3"/>
            </w:rPr>
            <w:t>请</w:t>
          </w:r>
          <w:r>
            <w:t>用</w:t>
          </w:r>
          <w:r>
            <w:rPr>
              <w:spacing w:val="-3"/>
            </w:rPr>
            <w:t>原</w:t>
          </w:r>
          <w:r>
            <w:t>生</w:t>
          </w:r>
          <w:r>
            <w:rPr>
              <w:spacing w:val="-53"/>
            </w:rPr>
            <w:t xml:space="preserve"> </w:t>
          </w:r>
          <w:r>
            <w:rPr>
              <w:rFonts w:ascii="Calibri" w:eastAsia="Calibri"/>
            </w:rPr>
            <w:t>js</w:t>
          </w:r>
          <w:r>
            <w:rPr>
              <w:rFonts w:ascii="Calibri" w:eastAsia="Calibri"/>
              <w:spacing w:val="5"/>
            </w:rPr>
            <w:t xml:space="preserve"> </w:t>
          </w:r>
          <w:r>
            <w:rPr>
              <w:spacing w:val="-3"/>
            </w:rPr>
            <w:t>实</w:t>
          </w:r>
          <w:r>
            <w:t>现</w:t>
          </w:r>
          <w:r>
            <w:rPr>
              <w:spacing w:val="-52"/>
            </w:rPr>
            <w:t xml:space="preserve"> </w:t>
          </w:r>
          <w:r>
            <w:rPr>
              <w:rFonts w:ascii="Calibri" w:eastAsia="Calibri"/>
            </w:rPr>
            <w:t>jquery</w:t>
          </w:r>
          <w:r>
            <w:rPr>
              <w:rFonts w:ascii="Calibri" w:eastAsia="Calibri"/>
              <w:spacing w:val="6"/>
            </w:rPr>
            <w:t xml:space="preserve"> </w:t>
          </w:r>
          <w:r>
            <w:t>的</w:t>
          </w:r>
          <w:r>
            <w:rPr>
              <w:spacing w:val="-52"/>
            </w:rPr>
            <w:t xml:space="preserve"> </w:t>
          </w:r>
          <w:r>
            <w:rPr>
              <w:rFonts w:ascii="Calibri" w:eastAsia="Calibri"/>
            </w:rPr>
            <w:t>get\post</w:t>
          </w:r>
          <w:r>
            <w:rPr>
              <w:rFonts w:ascii="Calibri" w:eastAsia="Calibri"/>
              <w:spacing w:val="4"/>
            </w:rPr>
            <w:t xml:space="preserve"> </w:t>
          </w:r>
          <w:r>
            <w:t>功能</w:t>
          </w:r>
          <w:r>
            <w:rPr>
              <w:spacing w:val="-3"/>
            </w:rPr>
            <w:t>，</w:t>
          </w:r>
          <w:r>
            <w:t>以</w:t>
          </w:r>
          <w:r>
            <w:rPr>
              <w:spacing w:val="-3"/>
            </w:rPr>
            <w:t>及</w:t>
          </w:r>
          <w:r>
            <w:t>跨域</w:t>
          </w:r>
          <w:r>
            <w:rPr>
              <w:spacing w:val="-3"/>
            </w:rPr>
            <w:t>情</w:t>
          </w:r>
          <w:r>
            <w:t>况下</w:t>
          </w:r>
          <w:r>
            <w:tab/>
          </w:r>
          <w:r>
            <w:rPr>
              <w:rFonts w:ascii="Calibri" w:eastAsia="Calibri"/>
            </w:rPr>
            <w:t>99</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"_bookmark189" </w:instrText>
          </w:r>
          <w:r>
            <w:fldChar w:fldCharType="separate"/>
          </w:r>
          <w:r>
            <w:rPr>
              <w:spacing w:val="-3"/>
            </w:rPr>
            <w:t>请</w:t>
          </w:r>
          <w:r>
            <w:t>简</w:t>
          </w:r>
          <w:r>
            <w:rPr>
              <w:spacing w:val="-3"/>
            </w:rPr>
            <w:t>要</w:t>
          </w:r>
          <w:r>
            <w:t>描</w:t>
          </w:r>
          <w:r>
            <w:rPr>
              <w:spacing w:val="50"/>
            </w:rPr>
            <w:t>述</w:t>
          </w:r>
          <w:r>
            <w:rPr>
              <w:rFonts w:ascii="Calibri" w:eastAsia="Calibri"/>
            </w:rPr>
            <w:t>web</w:t>
          </w:r>
          <w:r>
            <w:rPr>
              <w:rFonts w:ascii="Calibri" w:eastAsia="Calibri"/>
              <w:spacing w:val="11"/>
            </w:rPr>
            <w:t xml:space="preserve"> </w:t>
          </w:r>
          <w:r>
            <w:t>前</w:t>
          </w:r>
          <w:r>
            <w:rPr>
              <w:spacing w:val="-3"/>
            </w:rPr>
            <w:t>端</w:t>
          </w:r>
          <w:r>
            <w:t>性能</w:t>
          </w:r>
          <w:r>
            <w:rPr>
              <w:spacing w:val="-3"/>
            </w:rPr>
            <w:t>需</w:t>
          </w:r>
          <w:r>
            <w:t>要</w:t>
          </w:r>
          <w:r>
            <w:rPr>
              <w:spacing w:val="-3"/>
            </w:rPr>
            <w:t>考</w:t>
          </w:r>
          <w:r>
            <w:t>虑</w:t>
          </w:r>
          <w:r>
            <w:rPr>
              <w:spacing w:val="-3"/>
            </w:rPr>
            <w:t>哪</w:t>
          </w:r>
          <w:r>
            <w:t>方</w:t>
          </w:r>
          <w:r>
            <w:rPr>
              <w:spacing w:val="-3"/>
            </w:rPr>
            <w:t>面</w:t>
          </w:r>
          <w:r>
            <w:t>，</w:t>
          </w:r>
          <w:r>
            <w:rPr>
              <w:spacing w:val="-3"/>
            </w:rPr>
            <w:t>你</w:t>
          </w:r>
          <w:r>
            <w:t>的优</w:t>
          </w:r>
          <w:r>
            <w:rPr>
              <w:spacing w:val="-3"/>
            </w:rPr>
            <w:t>化</w:t>
          </w:r>
          <w:r>
            <w:t>思</w:t>
          </w:r>
          <w:r>
            <w:rPr>
              <w:spacing w:val="-3"/>
            </w:rPr>
            <w:t>路</w:t>
          </w:r>
          <w:r>
            <w:t>是</w:t>
          </w:r>
          <w:r>
            <w:rPr>
              <w:spacing w:val="-3"/>
            </w:rPr>
            <w:t>什</w:t>
          </w:r>
          <w:r>
            <w:t>么？</w:t>
          </w:r>
          <w:r>
            <w:tab/>
          </w:r>
          <w:r>
            <w:rPr>
              <w:rFonts w:ascii="Calibri" w:eastAsia="Calibri"/>
            </w:rPr>
            <w:t>99</w:t>
          </w:r>
          <w:r>
            <w:rPr>
              <w:rFonts w:ascii="Calibri" w:eastAsia="Calibri"/>
            </w:rPr>
            <w:fldChar w:fldCharType="end"/>
          </w:r>
        </w:p>
        <w:p>
          <w:pPr>
            <w:pStyle w:val="10"/>
            <w:numPr>
              <w:ilvl w:val="0"/>
              <w:numId w:val="9"/>
            </w:numPr>
            <w:tabs>
              <w:tab w:val="left" w:pos="1198"/>
              <w:tab w:val="left" w:leader="dot" w:pos="8394"/>
            </w:tabs>
            <w:spacing w:before="199" w:after="0" w:line="240" w:lineRule="auto"/>
            <w:ind w:left="1198" w:right="0" w:hanging="478"/>
            <w:jc w:val="left"/>
            <w:rPr>
              <w:rFonts w:ascii="Calibri" w:eastAsia="Calibri"/>
            </w:rPr>
          </w:pPr>
          <w:r>
            <w:fldChar w:fldCharType="begin"/>
          </w:r>
          <w:r>
            <w:instrText xml:space="preserve"> HYPERLINK \l "_bookmark190" </w:instrText>
          </w:r>
          <w:r>
            <w:fldChar w:fldCharType="separate"/>
          </w:r>
          <w:r>
            <w:rPr>
              <w:spacing w:val="-3"/>
            </w:rPr>
            <w:t>、</w:t>
          </w:r>
          <w:r>
            <w:t>简</w:t>
          </w:r>
          <w:r>
            <w:rPr>
              <w:spacing w:val="50"/>
            </w:rPr>
            <w:t>述</w:t>
          </w:r>
          <w:r>
            <w:rPr>
              <w:rFonts w:ascii="Calibri" w:eastAsia="Calibri"/>
            </w:rPr>
            <w:t>readyonly</w:t>
          </w:r>
          <w:r>
            <w:rPr>
              <w:rFonts w:ascii="Calibri" w:eastAsia="Calibri"/>
              <w:spacing w:val="2"/>
            </w:rPr>
            <w:t xml:space="preserve"> </w:t>
          </w:r>
          <w:r>
            <w:t>与</w:t>
          </w:r>
          <w:r>
            <w:rPr>
              <w:spacing w:val="-53"/>
            </w:rPr>
            <w:t xml:space="preserve"> </w:t>
          </w:r>
          <w:r>
            <w:rPr>
              <w:rFonts w:ascii="Calibri" w:eastAsia="Calibri"/>
            </w:rPr>
            <w:t>disabled</w:t>
          </w:r>
          <w:r>
            <w:rPr>
              <w:rFonts w:ascii="Calibri" w:eastAsia="Calibri"/>
              <w:spacing w:val="4"/>
            </w:rPr>
            <w:t xml:space="preserve"> </w:t>
          </w:r>
          <w:r>
            <w:t>的</w:t>
          </w:r>
          <w:r>
            <w:rPr>
              <w:spacing w:val="-3"/>
            </w:rPr>
            <w:t>区</w:t>
          </w:r>
          <w:r>
            <w:t>别</w:t>
          </w:r>
          <w:r>
            <w:tab/>
          </w:r>
          <w:r>
            <w:rPr>
              <w:rFonts w:ascii="Calibri" w:eastAsia="Calibri"/>
            </w:rPr>
            <w:t>99</w:t>
          </w:r>
          <w:r>
            <w:rPr>
              <w:rFonts w:ascii="Calibri" w:eastAsia="Calibri"/>
            </w:rPr>
            <w:fldChar w:fldCharType="end"/>
          </w:r>
        </w:p>
        <w:p>
          <w:pPr>
            <w:pStyle w:val="10"/>
            <w:numPr>
              <w:ilvl w:val="0"/>
              <w:numId w:val="9"/>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"_bookmark191" </w:instrText>
          </w:r>
          <w:r>
            <w:fldChar w:fldCharType="separate"/>
          </w:r>
          <w:r>
            <w:rPr>
              <w:spacing w:val="-3"/>
            </w:rPr>
            <w:t>写</w:t>
          </w:r>
          <w:r>
            <w:t>出</w:t>
          </w:r>
          <w:r>
            <w:rPr>
              <w:spacing w:val="-54"/>
            </w:rPr>
            <w:t xml:space="preserve"> </w:t>
          </w:r>
          <w:r>
            <w:rPr>
              <w:rFonts w:ascii="Calibri" w:eastAsia="Calibri"/>
            </w:rPr>
            <w:t>3</w:t>
          </w:r>
          <w:r>
            <w:rPr>
              <w:rFonts w:ascii="Calibri" w:eastAsia="Calibri"/>
              <w:spacing w:val="7"/>
            </w:rPr>
            <w:t xml:space="preserve"> </w:t>
          </w:r>
          <w:r>
            <w:rPr>
              <w:spacing w:val="-3"/>
            </w:rPr>
            <w:t>个</w:t>
          </w:r>
          <w:r>
            <w:t>使用</w:t>
          </w:r>
          <w:r>
            <w:rPr>
              <w:spacing w:val="-50"/>
            </w:rPr>
            <w:t xml:space="preserve"> </w:t>
          </w:r>
          <w:r>
            <w:rPr>
              <w:rFonts w:ascii="Calibri" w:eastAsia="Calibri"/>
            </w:rPr>
            <w:t>this</w:t>
          </w:r>
          <w:r>
            <w:rPr>
              <w:rFonts w:ascii="Calibri" w:eastAsia="Calibri"/>
              <w:spacing w:val="5"/>
            </w:rPr>
            <w:t xml:space="preserve"> </w:t>
          </w:r>
          <w:r>
            <w:rPr>
              <w:spacing w:val="-3"/>
            </w:rPr>
            <w:t>的</w:t>
          </w:r>
          <w:r>
            <w:t>典型</w:t>
          </w:r>
          <w:r>
            <w:rPr>
              <w:spacing w:val="-3"/>
            </w:rPr>
            <w:t>应</w:t>
          </w:r>
          <w:r>
            <w:t>用</w:t>
          </w:r>
          <w:r>
            <w:tab/>
          </w:r>
          <w:r>
            <w:rPr>
              <w:rFonts w:ascii="Calibri" w:eastAsia="Calibri"/>
            </w:rPr>
            <w:t>100</w:t>
          </w:r>
          <w:r>
            <w:rPr>
              <w:rFonts w:ascii="Calibri" w:eastAsia="Calibri"/>
            </w:rPr>
            <w:fldChar w:fldCharType="end"/>
          </w:r>
        </w:p>
        <w:p>
          <w:pPr>
            <w:pStyle w:val="10"/>
            <w:numPr>
              <w:ilvl w:val="0"/>
              <w:numId w:val="9"/>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"_bookmark192" </w:instrText>
          </w:r>
          <w:r>
            <w:fldChar w:fldCharType="separate"/>
          </w:r>
          <w:r>
            <w:rPr>
              <w:spacing w:val="-3"/>
            </w:rPr>
            <w:t>请</w:t>
          </w:r>
          <w:r>
            <w:t>尽</w:t>
          </w:r>
          <w:r>
            <w:rPr>
              <w:spacing w:val="-3"/>
            </w:rPr>
            <w:t>可</w:t>
          </w:r>
          <w:r>
            <w:t>能</w:t>
          </w:r>
          <w:r>
            <w:rPr>
              <w:spacing w:val="-3"/>
            </w:rPr>
            <w:t>详</w:t>
          </w:r>
          <w:r>
            <w:t>尽</w:t>
          </w:r>
          <w:r>
            <w:rPr>
              <w:spacing w:val="-3"/>
            </w:rPr>
            <w:t>的</w:t>
          </w:r>
          <w:r>
            <w:t>解释</w:t>
          </w:r>
          <w:r>
            <w:rPr>
              <w:spacing w:val="-53"/>
            </w:rPr>
            <w:t xml:space="preserve"> </w:t>
          </w:r>
          <w:r>
            <w:rPr>
              <w:rFonts w:ascii="Calibri" w:eastAsia="Calibri"/>
            </w:rPr>
            <w:t>ajax</w:t>
          </w:r>
          <w:r>
            <w:rPr>
              <w:rFonts w:ascii="Calibri" w:eastAsia="Calibri"/>
              <w:spacing w:val="8"/>
            </w:rPr>
            <w:t xml:space="preserve"> </w:t>
          </w:r>
          <w:r>
            <w:t>的</w:t>
          </w:r>
          <w:r>
            <w:rPr>
              <w:spacing w:val="-3"/>
            </w:rPr>
            <w:t>工</w:t>
          </w:r>
          <w:r>
            <w:t>作</w:t>
          </w:r>
          <w:r>
            <w:rPr>
              <w:spacing w:val="-3"/>
            </w:rPr>
            <w:t>原</w:t>
          </w:r>
          <w:r>
            <w:t>理</w:t>
          </w:r>
          <w:r>
            <w:tab/>
          </w:r>
          <w:r>
            <w:rPr>
              <w:rFonts w:ascii="Calibri" w:eastAsia="Calibri"/>
            </w:rPr>
            <w:t>100</w:t>
          </w:r>
          <w:r>
            <w:rPr>
              <w:rFonts w:ascii="Calibri" w:eastAsia="Calibri"/>
            </w:rPr>
            <w:fldChar w:fldCharType="end"/>
          </w:r>
        </w:p>
        <w:p>
          <w:pPr>
            <w:pStyle w:val="10"/>
            <w:numPr>
              <w:ilvl w:val="0"/>
              <w:numId w:val="9"/>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"_bookmark193" </w:instrText>
          </w:r>
          <w:r>
            <w:fldChar w:fldCharType="separate"/>
          </w:r>
          <w:r>
            <w:rPr>
              <w:spacing w:val="-3"/>
            </w:rPr>
            <w:t>、</w:t>
          </w:r>
          <w:r>
            <w:t>为</w:t>
          </w:r>
          <w:r>
            <w:rPr>
              <w:spacing w:val="-3"/>
            </w:rPr>
            <w:t>什</w:t>
          </w:r>
          <w:r>
            <w:t>么</w:t>
          </w:r>
          <w:r>
            <w:rPr>
              <w:spacing w:val="-3"/>
            </w:rPr>
            <w:t>扩</w:t>
          </w:r>
          <w:r>
            <w:t>展</w:t>
          </w:r>
          <w:r>
            <w:rPr>
              <w:spacing w:val="-51"/>
            </w:rPr>
            <w:t xml:space="preserve"> </w:t>
          </w:r>
          <w:r>
            <w:rPr>
              <w:rFonts w:ascii="Calibri" w:eastAsia="Calibri"/>
            </w:rPr>
            <w:t>javascript</w:t>
          </w:r>
          <w:r>
            <w:rPr>
              <w:rFonts w:ascii="Calibri" w:eastAsia="Calibri"/>
              <w:spacing w:val="6"/>
            </w:rPr>
            <w:t xml:space="preserve"> </w:t>
          </w:r>
          <w:r>
            <w:t>内</w:t>
          </w:r>
          <w:r>
            <w:rPr>
              <w:spacing w:val="-3"/>
            </w:rPr>
            <w:t>置</w:t>
          </w:r>
          <w:r>
            <w:t>对</w:t>
          </w:r>
          <w:r>
            <w:rPr>
              <w:spacing w:val="-3"/>
            </w:rPr>
            <w:t>象</w:t>
          </w:r>
          <w:r>
            <w:t>不</w:t>
          </w:r>
          <w:r>
            <w:rPr>
              <w:spacing w:val="-3"/>
            </w:rPr>
            <w:t>是</w:t>
          </w:r>
          <w:r>
            <w:t>好</w:t>
          </w:r>
          <w:r>
            <w:rPr>
              <w:spacing w:val="-3"/>
            </w:rPr>
            <w:t>的</w:t>
          </w:r>
          <w:r>
            <w:t>做</w:t>
          </w:r>
          <w:r>
            <w:rPr>
              <w:spacing w:val="-3"/>
            </w:rPr>
            <w:t>法</w:t>
          </w:r>
          <w:r>
            <w:t>？</w:t>
          </w:r>
          <w:r>
            <w:tab/>
          </w:r>
          <w:r>
            <w:rPr>
              <w:rFonts w:ascii="Calibri" w:eastAsia="Calibri"/>
            </w:rPr>
            <w:t>100</w:t>
          </w:r>
          <w:r>
            <w:rPr>
              <w:rFonts w:ascii="Calibri" w:eastAsia="Calibri"/>
            </w:rPr>
            <w:fldChar w:fldCharType="end"/>
          </w:r>
        </w:p>
        <w:p>
          <w:pPr>
            <w:pStyle w:val="10"/>
            <w:numPr>
              <w:ilvl w:val="0"/>
              <w:numId w:val="9"/>
            </w:numPr>
            <w:tabs>
              <w:tab w:val="left" w:pos="1198"/>
              <w:tab w:val="left" w:leader="dot" w:pos="8289"/>
            </w:tabs>
            <w:spacing w:before="199" w:after="0" w:line="240" w:lineRule="auto"/>
            <w:ind w:left="1198" w:right="0" w:hanging="478"/>
            <w:jc w:val="left"/>
            <w:rPr>
              <w:rFonts w:ascii="Calibri" w:hAnsi="Calibri" w:eastAsia="Calibri"/>
            </w:rPr>
          </w:pPr>
          <w:r>
            <w:fldChar w:fldCharType="begin"/>
          </w:r>
          <w:r>
            <w:instrText xml:space="preserve"> HYPERLINK \l "_bookmark194" </w:instrText>
          </w:r>
          <w:r>
            <w:fldChar w:fldCharType="separate"/>
          </w:r>
          <w:r>
            <w:rPr>
              <w:spacing w:val="-3"/>
            </w:rPr>
            <w:t>什</w:t>
          </w:r>
          <w:r>
            <w:t>么</w:t>
          </w:r>
          <w:r>
            <w:rPr>
              <w:spacing w:val="-3"/>
            </w:rPr>
            <w:t>是</w:t>
          </w:r>
          <w:r>
            <w:t>三</w:t>
          </w:r>
          <w:r>
            <w:rPr>
              <w:spacing w:val="-3"/>
            </w:rPr>
            <w:t>元</w:t>
          </w:r>
          <w:r>
            <w:t>表</w:t>
          </w:r>
          <w:r>
            <w:rPr>
              <w:spacing w:val="-3"/>
            </w:rPr>
            <w:t>达</w:t>
          </w:r>
          <w:r>
            <w:t>式？“三</w:t>
          </w:r>
          <w:r>
            <w:rPr>
              <w:spacing w:val="-3"/>
            </w:rPr>
            <w:t>元</w:t>
          </w:r>
          <w:r>
            <w:t>”</w:t>
          </w:r>
          <w:r>
            <w:rPr>
              <w:spacing w:val="-3"/>
            </w:rPr>
            <w:t>表</w:t>
          </w:r>
          <w:r>
            <w:t>示</w:t>
          </w:r>
          <w:r>
            <w:rPr>
              <w:spacing w:val="-3"/>
            </w:rPr>
            <w:t>什</w:t>
          </w:r>
          <w:r>
            <w:t>么</w:t>
          </w:r>
          <w:r>
            <w:rPr>
              <w:spacing w:val="-3"/>
            </w:rPr>
            <w:t>意</w:t>
          </w:r>
          <w:r>
            <w:t>思？</w:t>
          </w:r>
          <w:r>
            <w:tab/>
          </w:r>
          <w:r>
            <w:rPr>
              <w:rFonts w:ascii="Calibri" w:hAnsi="Calibri" w:eastAsia="Calibri"/>
            </w:rPr>
            <w:t>100</w:t>
          </w:r>
          <w:r>
            <w:rPr>
              <w:rFonts w:ascii="Calibri" w:hAnsi="Calibri" w:eastAsia="Calibri"/>
            </w:rPr>
            <w:fldChar w:fldCharType="end"/>
          </w:r>
        </w:p>
        <w:p>
          <w:pPr>
            <w:pStyle w:val="10"/>
            <w:numPr>
              <w:ilvl w:val="0"/>
              <w:numId w:val="9"/>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"_bookmark195" </w:instrText>
          </w:r>
          <w:r>
            <w:fldChar w:fldCharType="separate"/>
          </w:r>
          <w:r>
            <w:rPr>
              <w:spacing w:val="-3"/>
            </w:rPr>
            <w:t>浏</w:t>
          </w:r>
          <w:r>
            <w:t>览</w:t>
          </w:r>
          <w:r>
            <w:rPr>
              <w:spacing w:val="-3"/>
            </w:rPr>
            <w:t>器</w:t>
          </w:r>
          <w:r>
            <w:t>标</w:t>
          </w:r>
          <w:r>
            <w:rPr>
              <w:spacing w:val="-3"/>
            </w:rPr>
            <w:t>准</w:t>
          </w:r>
          <w:r>
            <w:t>模</w:t>
          </w:r>
          <w:r>
            <w:rPr>
              <w:spacing w:val="-3"/>
            </w:rPr>
            <w:t>式</w:t>
          </w:r>
          <w:r>
            <w:t>和</w:t>
          </w:r>
          <w:r>
            <w:rPr>
              <w:spacing w:val="-3"/>
            </w:rPr>
            <w:t>怪</w:t>
          </w:r>
          <w:r>
            <w:t>异模</w:t>
          </w:r>
          <w:r>
            <w:rPr>
              <w:spacing w:val="-3"/>
            </w:rPr>
            <w:t>式</w:t>
          </w:r>
          <w:r>
            <w:t>之</w:t>
          </w:r>
          <w:r>
            <w:rPr>
              <w:spacing w:val="-3"/>
            </w:rPr>
            <w:t>间</w:t>
          </w:r>
          <w:r>
            <w:t>的</w:t>
          </w:r>
          <w:r>
            <w:rPr>
              <w:spacing w:val="-3"/>
            </w:rPr>
            <w:t>区</w:t>
          </w:r>
          <w:r>
            <w:t>别</w:t>
          </w:r>
          <w:r>
            <w:rPr>
              <w:spacing w:val="-3"/>
            </w:rPr>
            <w:t>是</w:t>
          </w:r>
          <w:r>
            <w:t>什</w:t>
          </w:r>
          <w:r>
            <w:rPr>
              <w:spacing w:val="-3"/>
            </w:rPr>
            <w:t>么</w:t>
          </w:r>
          <w:r>
            <w:t>？</w:t>
          </w:r>
          <w:r>
            <w:tab/>
          </w:r>
          <w:r>
            <w:rPr>
              <w:rFonts w:ascii="Calibri" w:eastAsia="Calibri"/>
            </w:rPr>
            <w:t>101</w:t>
          </w:r>
          <w:r>
            <w:rPr>
              <w:rFonts w:ascii="Calibri" w:eastAsia="Calibri"/>
            </w:rPr>
            <w:fldChar w:fldCharType="end"/>
          </w:r>
        </w:p>
        <w:p>
          <w:pPr>
            <w:pStyle w:val="10"/>
            <w:numPr>
              <w:ilvl w:val="0"/>
              <w:numId w:val="9"/>
            </w:numPr>
            <w:tabs>
              <w:tab w:val="left" w:pos="1141"/>
              <w:tab w:val="left" w:pos="2775"/>
              <w:tab w:val="left" w:leader="dot" w:pos="8289"/>
            </w:tabs>
            <w:spacing w:before="199" w:after="0" w:line="240" w:lineRule="auto"/>
            <w:ind w:left="1140" w:right="0" w:hanging="421"/>
            <w:jc w:val="left"/>
            <w:rPr>
              <w:rFonts w:ascii="Calibri" w:eastAsia="Calibri"/>
            </w:rPr>
          </w:pPr>
          <w:r>
            <w:fldChar w:fldCharType="begin"/>
          </w:r>
          <w:r>
            <w:instrText xml:space="preserve"> HYPERLINK \l "_bookmark196" </w:instrText>
          </w:r>
          <w:r>
            <w:fldChar w:fldCharType="separate"/>
          </w:r>
          <w:r>
            <w:rPr>
              <w:rFonts w:ascii="Calibri" w:eastAsia="Calibri"/>
            </w:rPr>
            <w:t>modulo(12,5)//2</w:t>
          </w:r>
          <w:r>
            <w:rPr>
              <w:rFonts w:ascii="Calibri" w:eastAsia="Calibri"/>
            </w:rPr>
            <w:tab/>
          </w:r>
          <w:r>
            <w:rPr>
              <w:spacing w:val="-3"/>
            </w:rPr>
            <w:t>实</w:t>
          </w:r>
          <w:r>
            <w:t>现满</w:t>
          </w:r>
          <w:r>
            <w:rPr>
              <w:spacing w:val="-3"/>
            </w:rPr>
            <w:t>足</w:t>
          </w:r>
          <w:r>
            <w:t>这</w:t>
          </w:r>
          <w:r>
            <w:rPr>
              <w:spacing w:val="-3"/>
            </w:rPr>
            <w:t>个</w:t>
          </w:r>
          <w:r>
            <w:t>结</w:t>
          </w:r>
          <w:r>
            <w:rPr>
              <w:spacing w:val="-3"/>
            </w:rPr>
            <w:t>果</w:t>
          </w:r>
          <w:r>
            <w:rPr>
              <w:spacing w:val="52"/>
            </w:rPr>
            <w:t>的</w:t>
          </w:r>
          <w:r>
            <w:rPr>
              <w:rFonts w:ascii="Calibri" w:eastAsia="Calibri"/>
            </w:rPr>
            <w:t>modulo</w:t>
          </w:r>
          <w:r>
            <w:rPr>
              <w:rFonts w:ascii="Calibri" w:eastAsia="Calibri"/>
              <w:spacing w:val="3"/>
            </w:rPr>
            <w:t xml:space="preserve"> </w:t>
          </w:r>
          <w:r>
            <w:t>函数</w:t>
          </w:r>
          <w:r>
            <w:tab/>
          </w:r>
          <w:r>
            <w:rPr>
              <w:rFonts w:ascii="Calibri" w:eastAsia="Calibri"/>
            </w:rPr>
            <w:t>101</w:t>
          </w:r>
          <w:r>
            <w:rPr>
              <w:rFonts w:ascii="Calibri" w:eastAsia="Calibri"/>
            </w:rPr>
            <w:fldChar w:fldCharType="end"/>
          </w:r>
        </w:p>
        <w:p>
          <w:pPr>
            <w:pStyle w:val="10"/>
            <w:numPr>
              <w:ilvl w:val="0"/>
              <w:numId w:val="9"/>
            </w:numPr>
            <w:tabs>
              <w:tab w:val="left" w:pos="1141"/>
              <w:tab w:val="left" w:leader="dot" w:pos="8289"/>
            </w:tabs>
            <w:spacing w:before="199" w:after="0" w:line="240" w:lineRule="auto"/>
            <w:ind w:left="1140" w:right="0" w:hanging="421"/>
            <w:jc w:val="left"/>
            <w:rPr>
              <w:rFonts w:ascii="Calibri" w:eastAsia="Calibri"/>
            </w:rPr>
          </w:pPr>
          <w:r>
            <w:fldChar w:fldCharType="begin"/>
          </w:r>
          <w:r>
            <w:instrText xml:space="preserve"> HYPERLINK \l "_bookmark197" </w:instrText>
          </w:r>
          <w:r>
            <w:fldChar w:fldCharType="separate"/>
          </w:r>
          <w:r>
            <w:rPr>
              <w:rFonts w:ascii="Calibri" w:eastAsia="Calibri"/>
            </w:rPr>
            <w:t>HTTP</w:t>
          </w:r>
          <w:r>
            <w:rPr>
              <w:rFonts w:ascii="Calibri" w:eastAsia="Calibri"/>
              <w:spacing w:val="7"/>
            </w:rPr>
            <w:t xml:space="preserve"> </w:t>
          </w:r>
          <w:r>
            <w:rPr>
              <w:spacing w:val="-3"/>
            </w:rPr>
            <w:t>协</w:t>
          </w:r>
          <w:r>
            <w:t>议</w:t>
          </w:r>
          <w:r>
            <w:rPr>
              <w:spacing w:val="-3"/>
            </w:rPr>
            <w:t>中</w:t>
          </w:r>
          <w:r>
            <w:t>，</w:t>
          </w:r>
          <w:r>
            <w:rPr>
              <w:rFonts w:ascii="Calibri" w:eastAsia="Calibri"/>
            </w:rPr>
            <w:t>GET</w:t>
          </w:r>
          <w:r>
            <w:rPr>
              <w:rFonts w:ascii="Calibri" w:eastAsia="Calibri"/>
              <w:spacing w:val="7"/>
            </w:rPr>
            <w:t xml:space="preserve"> </w:t>
          </w:r>
          <w:r>
            <w:rPr>
              <w:spacing w:val="50"/>
            </w:rPr>
            <w:t>和</w:t>
          </w:r>
          <w:r>
            <w:rPr>
              <w:rFonts w:ascii="Calibri" w:eastAsia="Calibri"/>
            </w:rPr>
            <w:t>POST</w:t>
          </w:r>
          <w:r>
            <w:rPr>
              <w:rFonts w:ascii="Calibri" w:eastAsia="Calibri"/>
              <w:spacing w:val="9"/>
            </w:rPr>
            <w:t xml:space="preserve"> </w:t>
          </w:r>
          <w:r>
            <w:t>有什</w:t>
          </w:r>
          <w:r>
            <w:rPr>
              <w:spacing w:val="-3"/>
            </w:rPr>
            <w:t>么</w:t>
          </w:r>
          <w:r>
            <w:t>区</w:t>
          </w:r>
          <w:r>
            <w:rPr>
              <w:spacing w:val="-3"/>
            </w:rPr>
            <w:t>别</w:t>
          </w:r>
          <w:r>
            <w:t>？</w:t>
          </w:r>
          <w:r>
            <w:rPr>
              <w:spacing w:val="-3"/>
            </w:rPr>
            <w:t>分</w:t>
          </w:r>
          <w:r>
            <w:t>别</w:t>
          </w:r>
          <w:r>
            <w:rPr>
              <w:spacing w:val="-3"/>
            </w:rPr>
            <w:t>适</w:t>
          </w:r>
          <w:r>
            <w:t>用什</w:t>
          </w:r>
          <w:r>
            <w:rPr>
              <w:spacing w:val="-3"/>
            </w:rPr>
            <w:t>么</w:t>
          </w:r>
          <w:r>
            <w:t>场景</w:t>
          </w:r>
          <w:r>
            <w:rPr>
              <w:spacing w:val="5"/>
            </w:rPr>
            <w:t xml:space="preserve"> </w:t>
          </w:r>
          <w:r>
            <w:t>？</w:t>
          </w:r>
          <w:r>
            <w:tab/>
          </w:r>
          <w:r>
            <w:rPr>
              <w:rFonts w:ascii="Calibri" w:eastAsia="Calibri"/>
            </w:rPr>
            <w:t>101</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"_bookmark198" </w:instrText>
          </w:r>
          <w:r>
            <w:fldChar w:fldCharType="separate"/>
          </w:r>
          <w:r>
            <w:rPr>
              <w:rFonts w:ascii="Calibri" w:eastAsia="Calibri"/>
            </w:rPr>
            <w:t>1</w:t>
          </w:r>
          <w:r>
            <w:rPr>
              <w:rFonts w:ascii="Calibri Light" w:eastAsia="Calibri Light"/>
              <w:b w:val="0"/>
            </w:rPr>
            <w:t>29.</w:t>
          </w:r>
          <w:r>
            <w:rPr>
              <w:rFonts w:ascii="Calibri Light" w:eastAsia="Calibri Light"/>
              <w:b w:val="0"/>
              <w:spacing w:val="1"/>
            </w:rPr>
            <w:t xml:space="preserve"> </w:t>
          </w:r>
          <w:r>
            <w:rPr>
              <w:rFonts w:ascii="Calibri" w:eastAsia="Calibri"/>
            </w:rPr>
            <w:t>HTTP</w:t>
          </w:r>
          <w:r>
            <w:rPr>
              <w:rFonts w:ascii="Calibri" w:eastAsia="Calibri"/>
              <w:spacing w:val="4"/>
            </w:rPr>
            <w:t xml:space="preserve"> </w:t>
          </w:r>
          <w:r>
            <w:rPr>
              <w:spacing w:val="-3"/>
            </w:rPr>
            <w:t>状</w:t>
          </w:r>
          <w:r>
            <w:t>态</w:t>
          </w:r>
          <w:r>
            <w:rPr>
              <w:spacing w:val="-3"/>
            </w:rPr>
            <w:t>消</w:t>
          </w:r>
          <w:r>
            <w:t>息</w:t>
          </w:r>
          <w:r>
            <w:rPr>
              <w:spacing w:val="-51"/>
            </w:rPr>
            <w:t xml:space="preserve"> </w:t>
          </w:r>
          <w:r>
            <w:rPr>
              <w:rFonts w:ascii="Calibri" w:eastAsia="Calibri"/>
            </w:rPr>
            <w:t>200</w:t>
          </w:r>
          <w:r>
            <w:rPr>
              <w:rFonts w:ascii="Calibri" w:eastAsia="Calibri"/>
              <w:spacing w:val="-1"/>
            </w:rPr>
            <w:t xml:space="preserve"> </w:t>
          </w:r>
          <w:r>
            <w:rPr>
              <w:rFonts w:ascii="Calibri" w:eastAsia="Calibri"/>
            </w:rPr>
            <w:t>302</w:t>
          </w:r>
          <w:r>
            <w:rPr>
              <w:rFonts w:ascii="Calibri" w:eastAsia="Calibri"/>
              <w:spacing w:val="-1"/>
            </w:rPr>
            <w:t xml:space="preserve"> </w:t>
          </w:r>
          <w:r>
            <w:rPr>
              <w:rFonts w:ascii="Calibri" w:eastAsia="Calibri"/>
            </w:rPr>
            <w:t>304</w:t>
          </w:r>
          <w:r>
            <w:rPr>
              <w:rFonts w:ascii="Calibri" w:eastAsia="Calibri"/>
              <w:spacing w:val="-2"/>
            </w:rPr>
            <w:t xml:space="preserve"> </w:t>
          </w:r>
          <w:r>
            <w:rPr>
              <w:rFonts w:ascii="Calibri" w:eastAsia="Calibri"/>
            </w:rPr>
            <w:t>403</w:t>
          </w:r>
          <w:r>
            <w:rPr>
              <w:rFonts w:ascii="Calibri" w:eastAsia="Calibri"/>
              <w:spacing w:val="-1"/>
            </w:rPr>
            <w:t xml:space="preserve"> </w:t>
          </w:r>
          <w:r>
            <w:rPr>
              <w:rFonts w:ascii="Calibri" w:eastAsia="Calibri"/>
            </w:rPr>
            <w:t>404</w:t>
          </w:r>
          <w:r>
            <w:rPr>
              <w:rFonts w:ascii="Calibri" w:eastAsia="Calibri"/>
              <w:spacing w:val="-1"/>
            </w:rPr>
            <w:t xml:space="preserve"> </w:t>
          </w:r>
          <w:r>
            <w:rPr>
              <w:rFonts w:ascii="Calibri" w:eastAsia="Calibri"/>
            </w:rPr>
            <w:t>500</w:t>
          </w:r>
          <w:r>
            <w:rPr>
              <w:rFonts w:ascii="Calibri" w:eastAsia="Calibri"/>
              <w:spacing w:val="7"/>
            </w:rPr>
            <w:t xml:space="preserve"> </w:t>
          </w:r>
          <w:r>
            <w:t>分</w:t>
          </w:r>
          <w:r>
            <w:rPr>
              <w:spacing w:val="-3"/>
            </w:rPr>
            <w:t>别表</w:t>
          </w:r>
          <w:r>
            <w:t>示什么</w:t>
          </w:r>
          <w:r>
            <w:tab/>
          </w:r>
          <w:r>
            <w:rPr>
              <w:rFonts w:ascii="Calibri" w:eastAsia="Calibri"/>
            </w:rPr>
            <w:t>101</w:t>
          </w:r>
          <w:r>
            <w:rPr>
              <w:rFonts w:ascii="Calibri" w:eastAsia="Calibri"/>
            </w:rPr>
            <w:fldChar w:fldCharType="end"/>
          </w:r>
        </w:p>
        <w:p>
          <w:pPr>
            <w:pStyle w:val="10"/>
            <w:numPr>
              <w:ilvl w:val="0"/>
              <w:numId w:val="10"/>
            </w:numPr>
            <w:tabs>
              <w:tab w:val="left" w:pos="1301"/>
              <w:tab w:val="left" w:pos="1302"/>
              <w:tab w:val="left" w:pos="1953"/>
              <w:tab w:val="left" w:pos="4018"/>
            </w:tabs>
            <w:spacing w:before="199" w:after="0" w:line="240" w:lineRule="auto"/>
            <w:ind w:left="1301" w:right="0" w:hanging="582"/>
            <w:jc w:val="left"/>
          </w:pPr>
          <w:r>
            <w:fldChar w:fldCharType="begin"/>
          </w:r>
          <w:r>
            <w:instrText xml:space="preserve"> HYPERLINK \l "_bookmark199" </w:instrText>
          </w:r>
          <w:r>
            <w:fldChar w:fldCharType="separate"/>
          </w:r>
          <w:r>
            <w:rPr>
              <w:rFonts w:ascii="Calibri" w:eastAsia="Calibri"/>
            </w:rPr>
            <w:t>HTTP</w:t>
          </w:r>
          <w:r>
            <w:rPr>
              <w:rFonts w:ascii="Calibri" w:eastAsia="Calibri"/>
            </w:rPr>
            <w:tab/>
          </w:r>
          <w:r>
            <w:t>协 议 中</w:t>
          </w:r>
          <w:r>
            <w:rPr>
              <w:spacing w:val="-13"/>
            </w:rPr>
            <w:t xml:space="preserve"> </w:t>
          </w:r>
          <w:r>
            <w:t>，</w:t>
          </w:r>
          <w:r>
            <w:rPr>
              <w:spacing w:val="-1"/>
            </w:rPr>
            <w:t xml:space="preserve"> </w:t>
          </w:r>
          <w:r>
            <w:rPr>
              <w:rFonts w:ascii="Calibri" w:eastAsia="Calibri"/>
            </w:rPr>
            <w:t>header</w:t>
          </w:r>
          <w:r>
            <w:rPr>
              <w:rFonts w:ascii="Calibri" w:eastAsia="Calibri"/>
            </w:rPr>
            <w:tab/>
          </w:r>
          <w:r>
            <w:t>信 息 里 面 ， 怎 么 控 制 页 面 失 效 时</w:t>
          </w:r>
          <w:r>
            <w:rPr>
              <w:spacing w:val="-44"/>
            </w:rPr>
            <w:t xml:space="preserve"> </w:t>
          </w:r>
          <w:r>
            <w:t>间</w:t>
          </w:r>
          <w:r>
            <w:fldChar w:fldCharType="end"/>
          </w:r>
        </w:p>
        <w:p>
          <w:pPr>
            <w:pStyle w:val="10"/>
            <w:tabs>
              <w:tab w:val="left" w:leader="dot" w:pos="8289"/>
            </w:tabs>
            <w:rPr>
              <w:rFonts w:ascii="Calibri" w:eastAsia="Calibri"/>
            </w:rPr>
          </w:pPr>
          <w:r>
            <w:fldChar w:fldCharType="begin"/>
          </w:r>
          <w:r>
            <w:instrText xml:space="preserve"> HYPERLINK \l "_bookmark199" </w:instrText>
          </w:r>
          <w:r>
            <w:fldChar w:fldCharType="separate"/>
          </w:r>
          <w:r>
            <w:t>（</w:t>
          </w:r>
          <w:r>
            <w:rPr>
              <w:rFonts w:ascii="Calibri" w:eastAsia="Calibri"/>
            </w:rPr>
            <w:t>last-modified,cache-control,Expires</w:t>
          </w:r>
          <w:r>
            <w:rPr>
              <w:rFonts w:ascii="Calibri" w:eastAsia="Calibri"/>
              <w:spacing w:val="-4"/>
            </w:rPr>
            <w:t xml:space="preserve"> </w:t>
          </w:r>
          <w:r>
            <w:t>分</w:t>
          </w:r>
          <w:r>
            <w:rPr>
              <w:spacing w:val="-3"/>
            </w:rPr>
            <w:t>别</w:t>
          </w:r>
          <w:r>
            <w:t>代</w:t>
          </w:r>
          <w:r>
            <w:rPr>
              <w:spacing w:val="-3"/>
            </w:rPr>
            <w:t>表</w:t>
          </w:r>
          <w:r>
            <w:t>什</w:t>
          </w:r>
          <w:r>
            <w:rPr>
              <w:spacing w:val="-3"/>
            </w:rPr>
            <w:t>么</w:t>
          </w:r>
          <w:r>
            <w:t>）</w:t>
          </w:r>
          <w:r>
            <w:tab/>
          </w:r>
          <w:r>
            <w:rPr>
              <w:rFonts w:ascii="Calibri" w:eastAsia="Calibri"/>
            </w:rPr>
            <w:t>101</w:t>
          </w:r>
          <w:r>
            <w:rPr>
              <w:rFonts w:ascii="Calibri" w:eastAsia="Calibri"/>
            </w:rPr>
            <w:fldChar w:fldCharType="end"/>
          </w:r>
        </w:p>
        <w:p>
          <w:pPr>
            <w:pStyle w:val="10"/>
            <w:numPr>
              <w:ilvl w:val="0"/>
              <w:numId w:val="10"/>
            </w:numPr>
            <w:tabs>
              <w:tab w:val="left" w:pos="1141"/>
              <w:tab w:val="left" w:leader="dot" w:pos="8289"/>
            </w:tabs>
            <w:spacing w:before="199" w:after="0" w:line="240" w:lineRule="auto"/>
            <w:ind w:left="1140" w:right="0" w:hanging="421"/>
            <w:jc w:val="left"/>
            <w:rPr>
              <w:rFonts w:ascii="Calibri" w:eastAsia="Calibri"/>
            </w:rPr>
          </w:pPr>
          <w:r>
            <w:fldChar w:fldCharType="begin"/>
          </w:r>
          <w:r>
            <w:instrText xml:space="preserve"> HYPERLINK \l "_bookmark200" </w:instrText>
          </w:r>
          <w:r>
            <w:fldChar w:fldCharType="separate"/>
          </w:r>
          <w:r>
            <w:rPr>
              <w:rFonts w:ascii="Calibri" w:eastAsia="Calibri"/>
            </w:rPr>
            <w:t>HTTP</w:t>
          </w:r>
          <w:r>
            <w:rPr>
              <w:rFonts w:ascii="Calibri" w:eastAsia="Calibri"/>
              <w:spacing w:val="22"/>
            </w:rPr>
            <w:t xml:space="preserve"> </w:t>
          </w:r>
          <w:r>
            <w:rPr>
              <w:spacing w:val="-3"/>
            </w:rPr>
            <w:t>雷</w:t>
          </w:r>
          <w:r>
            <w:t>锋</w:t>
          </w:r>
          <w:r>
            <w:rPr>
              <w:spacing w:val="-3"/>
            </w:rPr>
            <w:t>议</w:t>
          </w:r>
          <w:r>
            <w:t>目</w:t>
          </w:r>
          <w:r>
            <w:rPr>
              <w:spacing w:val="-3"/>
            </w:rPr>
            <w:t>前</w:t>
          </w:r>
          <w:r>
            <w:t>常</w:t>
          </w:r>
          <w:r>
            <w:rPr>
              <w:spacing w:val="-3"/>
            </w:rPr>
            <w:t>用</w:t>
          </w:r>
          <w:r>
            <w:t>的有</w:t>
          </w:r>
          <w:r>
            <w:rPr>
              <w:spacing w:val="-3"/>
            </w:rPr>
            <w:t>哪</w:t>
          </w:r>
          <w:r>
            <w:t>几</w:t>
          </w:r>
          <w:r>
            <w:rPr>
              <w:spacing w:val="-3"/>
            </w:rPr>
            <w:t>个？</w:t>
          </w:r>
          <w:r>
            <w:rPr>
              <w:rFonts w:ascii="Calibri" w:eastAsia="Calibri"/>
              <w:spacing w:val="-3"/>
            </w:rPr>
            <w:t>KEEPALIVE</w:t>
          </w:r>
          <w:r>
            <w:rPr>
              <w:rFonts w:ascii="Calibri" w:eastAsia="Calibri"/>
              <w:spacing w:val="24"/>
            </w:rPr>
            <w:t xml:space="preserve"> </w:t>
          </w:r>
          <w:r>
            <w:rPr>
              <w:spacing w:val="-3"/>
            </w:rPr>
            <w:t>从</w:t>
          </w:r>
          <w:r>
            <w:t>哪个</w:t>
          </w:r>
          <w:r>
            <w:rPr>
              <w:spacing w:val="-3"/>
            </w:rPr>
            <w:t>版</w:t>
          </w:r>
          <w:r>
            <w:t>本</w:t>
          </w:r>
          <w:r>
            <w:rPr>
              <w:spacing w:val="-3"/>
            </w:rPr>
            <w:t>开</w:t>
          </w:r>
          <w:r>
            <w:t>始</w:t>
          </w:r>
          <w:r>
            <w:rPr>
              <w:spacing w:val="-3"/>
            </w:rPr>
            <w:t>出</w:t>
          </w:r>
          <w:r>
            <w:t>现</w:t>
          </w:r>
          <w:r>
            <w:rPr>
              <w:spacing w:val="-3"/>
            </w:rPr>
            <w:t>的</w:t>
          </w:r>
          <w:r>
            <w:t>？</w:t>
          </w:r>
          <w:r>
            <w:tab/>
          </w:r>
          <w:r>
            <w:rPr>
              <w:rFonts w:ascii="Calibri" w:eastAsia="Calibri"/>
            </w:rPr>
            <w:t>101</w:t>
          </w:r>
          <w:r>
            <w:rPr>
              <w:rFonts w:ascii="Calibri" w:eastAsia="Calibri"/>
            </w:rPr>
            <w:fldChar w:fldCharType="end"/>
          </w:r>
        </w:p>
        <w:p>
          <w:pPr>
            <w:pStyle w:val="10"/>
            <w:numPr>
              <w:ilvl w:val="0"/>
              <w:numId w:val="10"/>
            </w:numPr>
            <w:tabs>
              <w:tab w:val="left" w:pos="1198"/>
            </w:tabs>
            <w:spacing w:before="199" w:after="0" w:line="240" w:lineRule="auto"/>
            <w:ind w:left="1198" w:right="0" w:hanging="478"/>
            <w:jc w:val="left"/>
          </w:pPr>
          <w:r>
            <w:fldChar w:fldCharType="begin"/>
          </w:r>
          <w:r>
            <w:instrText xml:space="preserve"> HYPERLINK \l "_bookmark201" </w:instrText>
          </w:r>
          <w:r>
            <w:fldChar w:fldCharType="separate"/>
          </w:r>
          <w:r>
            <w:rPr>
              <w:spacing w:val="4"/>
            </w:rPr>
            <w:t>业界常用的优化</w:t>
          </w:r>
          <w:r>
            <w:rPr>
              <w:rFonts w:ascii="Calibri" w:eastAsia="Calibri"/>
            </w:rPr>
            <w:t>WEB</w:t>
          </w:r>
          <w:r>
            <w:rPr>
              <w:rFonts w:ascii="Calibri" w:eastAsia="Calibri"/>
              <w:spacing w:val="4"/>
            </w:rPr>
            <w:t xml:space="preserve"> </w:t>
          </w:r>
          <w:r>
            <w:rPr>
              <w:spacing w:val="-11"/>
            </w:rPr>
            <w:t>页面加载速度的方法</w:t>
          </w:r>
          <w:r>
            <w:t>（</w:t>
          </w:r>
          <w:r>
            <w:rPr>
              <w:spacing w:val="-9"/>
            </w:rPr>
            <w:t>可以分别从页面元素展现，请求连接，</w:t>
          </w:r>
          <w:r>
            <w:rPr>
              <w:spacing w:val="-9"/>
            </w:rPr>
            <w:fldChar w:fldCharType="end"/>
          </w:r>
        </w:p>
        <w:p>
          <w:pPr>
            <w:pStyle w:val="10"/>
            <w:tabs>
              <w:tab w:val="left" w:leader="dot" w:pos="8289"/>
            </w:tabs>
            <w:rPr>
              <w:rFonts w:ascii="Calibri" w:eastAsia="Calibri"/>
            </w:rPr>
          </w:pPr>
          <w:r>
            <w:fldChar w:fldCharType="begin"/>
          </w:r>
          <w:r>
            <w:instrText xml:space="preserve"> HYPERLINK \l "_bookmark201" </w:instrText>
          </w:r>
          <w:r>
            <w:fldChar w:fldCharType="separate"/>
          </w:r>
          <w:r>
            <w:rPr>
              <w:rFonts w:ascii="Calibri" w:eastAsia="Calibri"/>
            </w:rPr>
            <w:t>css,js,</w:t>
          </w:r>
          <w:r>
            <w:t>服务</w:t>
          </w:r>
          <w:r>
            <w:rPr>
              <w:spacing w:val="-3"/>
            </w:rPr>
            <w:t>器</w:t>
          </w:r>
          <w:r>
            <w:t>等</w:t>
          </w:r>
          <w:r>
            <w:rPr>
              <w:spacing w:val="-3"/>
            </w:rPr>
            <w:t>方</w:t>
          </w:r>
          <w:r>
            <w:t>面</w:t>
          </w:r>
          <w:r>
            <w:rPr>
              <w:spacing w:val="-3"/>
            </w:rPr>
            <w:t>介</w:t>
          </w:r>
          <w:r>
            <w:t>绍）</w:t>
          </w:r>
          <w:r>
            <w:tab/>
          </w:r>
          <w:r>
            <w:rPr>
              <w:rFonts w:ascii="Calibri" w:eastAsia="Calibri"/>
            </w:rPr>
            <w:t>101</w:t>
          </w:r>
          <w:r>
            <w:rPr>
              <w:rFonts w:ascii="Calibri" w:eastAsia="Calibri"/>
            </w:rPr>
            <w:fldChar w:fldCharType="end"/>
          </w:r>
        </w:p>
        <w:p>
          <w:pPr>
            <w:pStyle w:val="10"/>
            <w:numPr>
              <w:ilvl w:val="0"/>
              <w:numId w:val="10"/>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"_bookmark202" </w:instrText>
          </w:r>
          <w:r>
            <w:fldChar w:fldCharType="separate"/>
          </w:r>
          <w:r>
            <w:rPr>
              <w:spacing w:val="-3"/>
            </w:rPr>
            <w:t>列</w:t>
          </w:r>
          <w:r>
            <w:t>举</w:t>
          </w:r>
          <w:r>
            <w:rPr>
              <w:spacing w:val="-3"/>
            </w:rPr>
            <w:t>常</w:t>
          </w:r>
          <w:r>
            <w:t>用</w:t>
          </w:r>
          <w:r>
            <w:rPr>
              <w:spacing w:val="50"/>
            </w:rPr>
            <w:t>的</w:t>
          </w:r>
          <w:r>
            <w:rPr>
              <w:rFonts w:ascii="Calibri" w:eastAsia="Calibri"/>
            </w:rPr>
            <w:t>web</w:t>
          </w:r>
          <w:r>
            <w:rPr>
              <w:rFonts w:ascii="Calibri" w:eastAsia="Calibri"/>
              <w:spacing w:val="8"/>
            </w:rPr>
            <w:t xml:space="preserve"> </w:t>
          </w:r>
          <w:r>
            <w:t>页</w:t>
          </w:r>
          <w:r>
            <w:rPr>
              <w:spacing w:val="-3"/>
            </w:rPr>
            <w:t>面</w:t>
          </w:r>
          <w:r>
            <w:t>开发</w:t>
          </w:r>
          <w:r>
            <w:rPr>
              <w:spacing w:val="-3"/>
            </w:rPr>
            <w:t>，</w:t>
          </w:r>
          <w:r>
            <w:t>调</w:t>
          </w:r>
          <w:r>
            <w:rPr>
              <w:spacing w:val="-3"/>
            </w:rPr>
            <w:t>试</w:t>
          </w:r>
          <w:r>
            <w:t>以</w:t>
          </w:r>
          <w:r>
            <w:rPr>
              <w:spacing w:val="-3"/>
            </w:rPr>
            <w:t>及</w:t>
          </w:r>
          <w:r>
            <w:t>优</w:t>
          </w:r>
          <w:r>
            <w:rPr>
              <w:spacing w:val="-3"/>
            </w:rPr>
            <w:t>化</w:t>
          </w:r>
          <w:r>
            <w:t>工具</w:t>
          </w:r>
          <w:r>
            <w:tab/>
          </w:r>
          <w:r>
            <w:rPr>
              <w:rFonts w:ascii="Calibri" w:eastAsia="Calibri"/>
            </w:rPr>
            <w:t>101</w:t>
          </w:r>
          <w:r>
            <w:rPr>
              <w:rFonts w:ascii="Calibri" w:eastAsia="Calibri"/>
            </w:rPr>
            <w:fldChar w:fldCharType="end"/>
          </w:r>
        </w:p>
        <w:p>
          <w:pPr>
            <w:pStyle w:val="10"/>
            <w:numPr>
              <w:ilvl w:val="0"/>
              <w:numId w:val="10"/>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"_bookmark203" </w:instrText>
          </w:r>
          <w:r>
            <w:fldChar w:fldCharType="separate"/>
          </w:r>
          <w:r>
            <w:rPr>
              <w:spacing w:val="-3"/>
            </w:rPr>
            <w:t>解</w:t>
          </w:r>
          <w:r>
            <w:t>释</w:t>
          </w:r>
          <w:r>
            <w:rPr>
              <w:spacing w:val="-3"/>
            </w:rPr>
            <w:t>什</w:t>
          </w:r>
          <w:r>
            <w:t>么是</w:t>
          </w:r>
          <w:r>
            <w:rPr>
              <w:spacing w:val="-52"/>
            </w:rPr>
            <w:t xml:space="preserve"> </w:t>
          </w:r>
          <w:r>
            <w:rPr>
              <w:rFonts w:ascii="Calibri" w:eastAsia="Calibri"/>
            </w:rPr>
            <w:t>sql</w:t>
          </w:r>
          <w:r>
            <w:rPr>
              <w:rFonts w:ascii="Calibri" w:eastAsia="Calibri"/>
              <w:spacing w:val="2"/>
            </w:rPr>
            <w:t xml:space="preserve"> </w:t>
          </w:r>
          <w:r>
            <w:t>注</w:t>
          </w:r>
          <w:r>
            <w:rPr>
              <w:spacing w:val="-3"/>
            </w:rPr>
            <w:t>入</w:t>
          </w:r>
          <w:r>
            <w:t>，</w:t>
          </w:r>
          <w:r>
            <w:rPr>
              <w:rFonts w:ascii="Calibri" w:eastAsia="Calibri"/>
            </w:rPr>
            <w:t>xss</w:t>
          </w:r>
          <w:r>
            <w:rPr>
              <w:rFonts w:ascii="Calibri" w:eastAsia="Calibri"/>
              <w:spacing w:val="5"/>
            </w:rPr>
            <w:t xml:space="preserve"> </w:t>
          </w:r>
          <w:r>
            <w:t>漏洞</w:t>
          </w:r>
          <w:r>
            <w:tab/>
          </w:r>
          <w:r>
            <w:rPr>
              <w:rFonts w:ascii="Calibri" w:eastAsia="Calibri"/>
            </w:rPr>
            <w:t>101</w:t>
          </w:r>
          <w:r>
            <w:rPr>
              <w:rFonts w:ascii="Calibri" w:eastAsia="Calibri"/>
            </w:rPr>
            <w:fldChar w:fldCharType="end"/>
          </w:r>
        </w:p>
        <w:p>
          <w:pPr>
            <w:pStyle w:val="10"/>
            <w:numPr>
              <w:ilvl w:val="0"/>
              <w:numId w:val="10"/>
            </w:numPr>
            <w:tabs>
              <w:tab w:val="left" w:pos="1198"/>
              <w:tab w:val="left" w:leader="dot" w:pos="8289"/>
            </w:tabs>
            <w:spacing w:before="199" w:after="219" w:line="240" w:lineRule="auto"/>
            <w:ind w:left="1198" w:right="0" w:hanging="478"/>
            <w:jc w:val="left"/>
            <w:rPr>
              <w:rFonts w:ascii="Calibri" w:eastAsia="Calibri"/>
            </w:rPr>
          </w:pPr>
          <w:r>
            <w:fldChar w:fldCharType="begin"/>
          </w:r>
          <w:r>
            <w:instrText xml:space="preserve"> HYPERLINK \l "_bookmark204" </w:instrText>
          </w:r>
          <w:r>
            <w:fldChar w:fldCharType="separate"/>
          </w:r>
          <w:r>
            <w:rPr>
              <w:spacing w:val="-3"/>
            </w:rPr>
            <w:t>如</w:t>
          </w:r>
          <w:r>
            <w:t>何</w:t>
          </w:r>
          <w:r>
            <w:rPr>
              <w:spacing w:val="-3"/>
            </w:rPr>
            <w:t>判</w:t>
          </w:r>
          <w:r>
            <w:t>断</w:t>
          </w:r>
          <w:r>
            <w:rPr>
              <w:spacing w:val="-3"/>
            </w:rPr>
            <w:t>一</w:t>
          </w:r>
          <w:r>
            <w:t>个</w:t>
          </w:r>
          <w:r>
            <w:rPr>
              <w:spacing w:val="-49"/>
            </w:rPr>
            <w:t xml:space="preserve"> </w:t>
          </w:r>
          <w:r>
            <w:rPr>
              <w:rFonts w:ascii="Calibri" w:eastAsia="Calibri"/>
            </w:rPr>
            <w:t>js</w:t>
          </w:r>
          <w:r>
            <w:rPr>
              <w:rFonts w:ascii="Calibri" w:eastAsia="Calibri"/>
              <w:spacing w:val="7"/>
            </w:rPr>
            <w:t xml:space="preserve"> </w:t>
          </w:r>
          <w:r>
            <w:rPr>
              <w:spacing w:val="-3"/>
            </w:rPr>
            <w:t>变量</w:t>
          </w:r>
          <w:r>
            <w:t>是数</w:t>
          </w:r>
          <w:r>
            <w:rPr>
              <w:spacing w:val="-3"/>
            </w:rPr>
            <w:t>组</w:t>
          </w:r>
          <w:r>
            <w:t>类型</w:t>
          </w:r>
          <w:r>
            <w:tab/>
          </w:r>
          <w:r>
            <w:rPr>
              <w:rFonts w:ascii="Calibri" w:eastAsia="Calibri"/>
            </w:rPr>
            <w:t>101</w:t>
          </w:r>
          <w:r>
            <w:rPr>
              <w:rFonts w:ascii="Calibri" w:eastAsia="Calibri"/>
            </w:rPr>
            <w:fldChar w:fldCharType="end"/>
          </w:r>
        </w:p>
        <w:p>
          <w:pPr>
            <w:pStyle w:val="10"/>
            <w:numPr>
              <w:ilvl w:val="0"/>
              <w:numId w:val="10"/>
            </w:numPr>
            <w:tabs>
              <w:tab w:val="left" w:pos="1198"/>
              <w:tab w:val="left" w:leader="dot" w:pos="8289"/>
            </w:tabs>
            <w:spacing w:before="41" w:after="0" w:line="240" w:lineRule="auto"/>
            <w:ind w:left="1198" w:right="0" w:hanging="478"/>
            <w:jc w:val="both"/>
            <w:rPr>
              <w:rFonts w:ascii="Calibri" w:eastAsia="Calibri"/>
            </w:rPr>
          </w:pPr>
          <w:r>
            <w:fldChar w:fldCharType="begin"/>
          </w:r>
          <w:r>
            <w:instrText xml:space="preserve"> HYPERLINK \l "_bookmark205" </w:instrText>
          </w:r>
          <w:r>
            <w:fldChar w:fldCharType="separate"/>
          </w:r>
          <w:r>
            <w:rPr>
              <w:spacing w:val="-3"/>
            </w:rPr>
            <w:t>请</w:t>
          </w:r>
          <w:r>
            <w:t>列举</w:t>
          </w:r>
          <w:r>
            <w:rPr>
              <w:spacing w:val="-50"/>
            </w:rPr>
            <w:t xml:space="preserve"> </w:t>
          </w:r>
          <w:r>
            <w:rPr>
              <w:rFonts w:ascii="Calibri" w:eastAsia="Calibri"/>
            </w:rPr>
            <w:t>js</w:t>
          </w:r>
          <w:r>
            <w:rPr>
              <w:rFonts w:ascii="Calibri" w:eastAsia="Calibri"/>
              <w:spacing w:val="4"/>
            </w:rPr>
            <w:t xml:space="preserve"> </w:t>
          </w:r>
          <w:r>
            <w:t>数</w:t>
          </w:r>
          <w:r>
            <w:rPr>
              <w:spacing w:val="-3"/>
            </w:rPr>
            <w:t>组</w:t>
          </w:r>
          <w:r>
            <w:t>类</w:t>
          </w:r>
          <w:r>
            <w:rPr>
              <w:spacing w:val="-3"/>
            </w:rPr>
            <w:t>型中</w:t>
          </w:r>
          <w:r>
            <w:t>的常</w:t>
          </w:r>
          <w:r>
            <w:rPr>
              <w:spacing w:val="-3"/>
            </w:rPr>
            <w:t>用</w:t>
          </w:r>
          <w:r>
            <w:t>方法</w:t>
          </w:r>
          <w:r>
            <w:tab/>
          </w:r>
          <w:r>
            <w:rPr>
              <w:rFonts w:ascii="Calibri" w:eastAsia="Calibri"/>
            </w:rPr>
            <w:t>101</w:t>
          </w:r>
          <w:r>
            <w:rPr>
              <w:rFonts w:ascii="Calibri" w:eastAsia="Calibri"/>
            </w:rPr>
            <w:fldChar w:fldCharType="end"/>
          </w:r>
        </w:p>
        <w:p>
          <w:pPr>
            <w:pStyle w:val="10"/>
            <w:numPr>
              <w:ilvl w:val="0"/>
              <w:numId w:val="10"/>
            </w:numPr>
            <w:tabs>
              <w:tab w:val="left" w:pos="1141"/>
              <w:tab w:val="left" w:leader="dot" w:pos="8289"/>
            </w:tabs>
            <w:spacing w:before="199" w:after="0" w:line="417" w:lineRule="auto"/>
            <w:ind w:left="720" w:right="1504" w:firstLine="0"/>
            <w:jc w:val="left"/>
            <w:rPr>
              <w:rFonts w:ascii="Calibri" w:eastAsia="Calibri"/>
            </w:rPr>
          </w:pPr>
          <w:r>
            <w:fldChar w:fldCharType="begin"/>
          </w:r>
          <w:r>
            <w:instrText xml:space="preserve"> HYPERLINK \l "_bookmark206" </w:instrText>
          </w:r>
          <w:r>
            <w:fldChar w:fldCharType="separate"/>
          </w:r>
          <w:r>
            <w:rPr>
              <w:rFonts w:ascii="Calibri" w:eastAsia="Calibri"/>
            </w:rPr>
            <w:t>FF</w:t>
          </w:r>
          <w:r>
            <w:rPr>
              <w:rFonts w:ascii="Calibri" w:eastAsia="Calibri"/>
              <w:spacing w:val="14"/>
            </w:rPr>
            <w:t xml:space="preserve"> </w:t>
          </w:r>
          <w:r>
            <w:t>与</w:t>
          </w:r>
          <w:r>
            <w:rPr>
              <w:spacing w:val="-42"/>
            </w:rPr>
            <w:t xml:space="preserve"> </w:t>
          </w:r>
          <w:r>
            <w:rPr>
              <w:rFonts w:ascii="Calibri" w:eastAsia="Calibri"/>
            </w:rPr>
            <w:t>IE</w:t>
          </w:r>
          <w:r>
            <w:rPr>
              <w:rFonts w:ascii="Calibri" w:eastAsia="Calibri"/>
              <w:spacing w:val="14"/>
            </w:rPr>
            <w:t xml:space="preserve"> </w:t>
          </w:r>
          <w:r>
            <w:t>中</w:t>
          </w:r>
          <w:r>
            <w:rPr>
              <w:spacing w:val="-3"/>
            </w:rPr>
            <w:t>如</w:t>
          </w:r>
          <w:r>
            <w:t>何</w:t>
          </w:r>
          <w:r>
            <w:rPr>
              <w:spacing w:val="-3"/>
            </w:rPr>
            <w:t>阻</w:t>
          </w:r>
          <w:r>
            <w:t>止</w:t>
          </w:r>
          <w:r>
            <w:rPr>
              <w:spacing w:val="-3"/>
            </w:rPr>
            <w:t>事</w:t>
          </w:r>
          <w:r>
            <w:t>件冒</w:t>
          </w:r>
          <w:r>
            <w:rPr>
              <w:spacing w:val="-3"/>
            </w:rPr>
            <w:t>泡</w:t>
          </w:r>
          <w:r>
            <w:t>，</w:t>
          </w:r>
          <w:r>
            <w:rPr>
              <w:spacing w:val="-3"/>
            </w:rPr>
            <w:t>如</w:t>
          </w:r>
          <w:r>
            <w:t>何</w:t>
          </w:r>
          <w:r>
            <w:rPr>
              <w:spacing w:val="-3"/>
            </w:rPr>
            <w:t>获</w:t>
          </w:r>
          <w:r>
            <w:t>取</w:t>
          </w:r>
          <w:r>
            <w:rPr>
              <w:spacing w:val="-3"/>
            </w:rPr>
            <w:t>事</w:t>
          </w:r>
          <w:r>
            <w:t>件</w:t>
          </w:r>
          <w:r>
            <w:rPr>
              <w:spacing w:val="-3"/>
            </w:rPr>
            <w:t>对</w:t>
          </w:r>
          <w:r>
            <w:t>象，</w:t>
          </w:r>
          <w:r>
            <w:rPr>
              <w:spacing w:val="-3"/>
            </w:rPr>
            <w:t>以</w:t>
          </w:r>
          <w:r>
            <w:t>及</w:t>
          </w:r>
          <w:r>
            <w:rPr>
              <w:spacing w:val="-3"/>
            </w:rPr>
            <w:t>如</w:t>
          </w:r>
          <w:r>
            <w:t>何</w:t>
          </w:r>
          <w:r>
            <w:rPr>
              <w:spacing w:val="-3"/>
            </w:rPr>
            <w:t>获</w:t>
          </w:r>
          <w:r>
            <w:t>取</w:t>
          </w:r>
          <w:r>
            <w:rPr>
              <w:spacing w:val="-3"/>
            </w:rPr>
            <w:t>触</w:t>
          </w:r>
          <w:r>
            <w:t>发</w:t>
          </w:r>
          <w:r>
            <w:rPr>
              <w:spacing w:val="-3"/>
            </w:rPr>
            <w:t>事</w:t>
          </w:r>
          <w:r>
            <w:t>件的</w:t>
          </w:r>
          <w:r>
            <w:rPr>
              <w:spacing w:val="-3"/>
            </w:rPr>
            <w:t>元</w:t>
          </w:r>
          <w:r>
            <w:t>素</w:t>
          </w:r>
          <w:r>
            <w:rPr>
              <w:rFonts w:ascii="Calibri" w:eastAsia="Calibri"/>
            </w:rPr>
            <w:t>101</w:t>
          </w:r>
          <w:r>
            <w:rPr>
              <w:rFonts w:ascii="Calibri" w:eastAsia="Calibri"/>
            </w:rPr>
            <w:fldChar w:fldCharType="end"/>
          </w:r>
          <w:r>
            <w:fldChar w:fldCharType="begin"/>
          </w:r>
          <w:r>
            <w:instrText xml:space="preserve"> HYPERLINK \l "_bookmark207" </w:instrText>
          </w:r>
          <w:r>
            <w:fldChar w:fldCharType="separate"/>
          </w:r>
          <w:r>
            <w:rPr>
              <w:rFonts w:ascii="Calibri" w:eastAsia="Calibri"/>
            </w:rPr>
            <w:t xml:space="preserve"> 1</w:t>
          </w:r>
          <w:r>
            <w:rPr>
              <w:rFonts w:ascii="Calibri Light" w:eastAsia="Calibri Light"/>
              <w:b w:val="0"/>
            </w:rPr>
            <w:t xml:space="preserve">38. </w:t>
          </w:r>
          <w:r>
            <w:rPr>
              <w:rFonts w:ascii="Calibri Light" w:eastAsia="Calibri Light"/>
              <w:b w:val="0"/>
              <w:spacing w:val="18"/>
            </w:rPr>
            <w:t xml:space="preserve"> </w:t>
          </w:r>
          <w:r>
            <w:rPr>
              <w:spacing w:val="-3"/>
            </w:rPr>
            <w:t>列</w:t>
          </w:r>
          <w:r>
            <w:t>举</w:t>
          </w:r>
          <w:r>
            <w:rPr>
              <w:spacing w:val="-3"/>
            </w:rPr>
            <w:t>常</w:t>
          </w:r>
          <w:r>
            <w:t>用的</w:t>
          </w:r>
          <w:r>
            <w:rPr>
              <w:spacing w:val="-48"/>
            </w:rPr>
            <w:t xml:space="preserve"> </w:t>
          </w:r>
          <w:r>
            <w:rPr>
              <w:rFonts w:ascii="Calibri" w:eastAsia="Calibri"/>
            </w:rPr>
            <w:t>js</w:t>
          </w:r>
          <w:r>
            <w:rPr>
              <w:rFonts w:ascii="Calibri" w:eastAsia="Calibri"/>
              <w:spacing w:val="6"/>
            </w:rPr>
            <w:t xml:space="preserve"> </w:t>
          </w:r>
          <w:r>
            <w:t>框</w:t>
          </w:r>
          <w:r>
            <w:rPr>
              <w:spacing w:val="-3"/>
            </w:rPr>
            <w:t>架以</w:t>
          </w:r>
          <w:r>
            <w:t>及分</w:t>
          </w:r>
          <w:r>
            <w:rPr>
              <w:spacing w:val="-3"/>
            </w:rPr>
            <w:t>别</w:t>
          </w:r>
          <w:r>
            <w:t>适</w:t>
          </w:r>
          <w:r>
            <w:rPr>
              <w:spacing w:val="-3"/>
            </w:rPr>
            <w:t>用</w:t>
          </w:r>
          <w:r>
            <w:t>的</w:t>
          </w:r>
          <w:r>
            <w:rPr>
              <w:spacing w:val="-3"/>
            </w:rPr>
            <w:t>领</w:t>
          </w:r>
          <w:r>
            <w:t>域</w:t>
          </w:r>
          <w:r>
            <w:tab/>
          </w:r>
          <w:r>
            <w:rPr>
              <w:rFonts w:ascii="Calibri" w:eastAsia="Calibri"/>
            </w:rPr>
            <w:t>103</w:t>
          </w:r>
          <w:r>
            <w:rPr>
              <w:rFonts w:ascii="Calibri" w:eastAsia="Calibri"/>
            </w:rPr>
            <w:fldChar w:fldCharType="end"/>
          </w:r>
        </w:p>
        <w:p>
          <w:pPr>
            <w:pStyle w:val="10"/>
            <w:numPr>
              <w:ilvl w:val="0"/>
              <w:numId w:val="11"/>
            </w:numPr>
            <w:tabs>
              <w:tab w:val="left" w:pos="1141"/>
              <w:tab w:val="left" w:leader="dot" w:pos="8289"/>
            </w:tabs>
            <w:spacing w:before="0" w:after="0" w:line="269" w:lineRule="exact"/>
            <w:ind w:left="1140" w:right="0" w:hanging="421"/>
            <w:jc w:val="left"/>
            <w:rPr>
              <w:rFonts w:ascii="Calibri" w:eastAsia="Calibri"/>
            </w:rPr>
          </w:pPr>
          <w:r>
            <w:fldChar w:fldCharType="begin"/>
          </w:r>
          <w:r>
            <w:instrText xml:space="preserve"> HYPERLINK \l "_bookmark208" </w:instrText>
          </w:r>
          <w:r>
            <w:fldChar w:fldCharType="separate"/>
          </w:r>
          <w:r>
            <w:rPr>
              <w:rFonts w:ascii="Calibri" w:eastAsia="Calibri"/>
            </w:rPr>
            <w:t>js</w:t>
          </w:r>
          <w:r>
            <w:rPr>
              <w:rFonts w:ascii="Calibri" w:eastAsia="Calibri"/>
              <w:spacing w:val="6"/>
            </w:rPr>
            <w:t xml:space="preserve"> </w:t>
          </w:r>
          <w:r>
            <w:rPr>
              <w:spacing w:val="-3"/>
            </w:rPr>
            <w:t>中</w:t>
          </w:r>
          <w:r>
            <w:t>如</w:t>
          </w:r>
          <w:r>
            <w:rPr>
              <w:spacing w:val="-3"/>
            </w:rPr>
            <w:t>何</w:t>
          </w:r>
          <w:r>
            <w:t>实</w:t>
          </w:r>
          <w:r>
            <w:rPr>
              <w:spacing w:val="-3"/>
            </w:rPr>
            <w:t>现</w:t>
          </w:r>
          <w:r>
            <w:t>一个</w:t>
          </w:r>
          <w:r>
            <w:rPr>
              <w:spacing w:val="-50"/>
            </w:rPr>
            <w:t xml:space="preserve"> </w:t>
          </w:r>
          <w:r>
            <w:rPr>
              <w:rFonts w:ascii="Calibri" w:eastAsia="Calibri"/>
            </w:rPr>
            <w:t>map</w:t>
          </w:r>
          <w:r>
            <w:rPr>
              <w:rFonts w:ascii="Calibri" w:eastAsia="Calibri"/>
            </w:rPr>
            <w:tab/>
          </w:r>
          <w:r>
            <w:rPr>
              <w:rFonts w:ascii="Calibri" w:eastAsia="Calibri"/>
            </w:rPr>
            <w:t>103</w:t>
          </w:r>
          <w:r>
            <w:rPr>
              <w:rFonts w:ascii="Calibri" w:eastAsia="Calibri"/>
            </w:rPr>
            <w:fldChar w:fldCharType="end"/>
          </w:r>
        </w:p>
        <w:p>
          <w:pPr>
            <w:pStyle w:val="10"/>
            <w:numPr>
              <w:ilvl w:val="0"/>
              <w:numId w:val="11"/>
            </w:numPr>
            <w:tabs>
              <w:tab w:val="left" w:pos="1141"/>
              <w:tab w:val="left" w:leader="dot" w:pos="8289"/>
            </w:tabs>
            <w:spacing w:before="199" w:after="0" w:line="240" w:lineRule="auto"/>
            <w:ind w:left="1140" w:right="0" w:hanging="421"/>
            <w:jc w:val="both"/>
            <w:rPr>
              <w:rFonts w:ascii="Calibri" w:eastAsia="Calibri"/>
            </w:rPr>
          </w:pPr>
          <w:r>
            <w:fldChar w:fldCharType="begin"/>
          </w:r>
          <w:r>
            <w:instrText xml:space="preserve"> HYPERLINK \l "_bookmark209" </w:instrText>
          </w:r>
          <w:r>
            <w:fldChar w:fldCharType="separate"/>
          </w:r>
          <w:r>
            <w:rPr>
              <w:rFonts w:ascii="Calibri" w:eastAsia="Calibri"/>
            </w:rPr>
            <w:t>js</w:t>
          </w:r>
          <w:r>
            <w:rPr>
              <w:rFonts w:ascii="Calibri" w:eastAsia="Calibri"/>
              <w:spacing w:val="12"/>
            </w:rPr>
            <w:t xml:space="preserve"> </w:t>
          </w:r>
          <w:r>
            <w:rPr>
              <w:spacing w:val="-3"/>
            </w:rPr>
            <w:t>可</w:t>
          </w:r>
          <w:r>
            <w:t>否</w:t>
          </w:r>
          <w:r>
            <w:rPr>
              <w:spacing w:val="-3"/>
            </w:rPr>
            <w:t>实</w:t>
          </w:r>
          <w:r>
            <w:t>现</w:t>
          </w:r>
          <w:r>
            <w:rPr>
              <w:spacing w:val="-3"/>
            </w:rPr>
            <w:t>面</w:t>
          </w:r>
          <w:r>
            <w:t>向</w:t>
          </w:r>
          <w:r>
            <w:rPr>
              <w:spacing w:val="-3"/>
            </w:rPr>
            <w:t>对象</w:t>
          </w:r>
          <w:r>
            <w:t>编程</w:t>
          </w:r>
          <w:r>
            <w:rPr>
              <w:spacing w:val="-3"/>
            </w:rPr>
            <w:t>，</w:t>
          </w:r>
          <w:r>
            <w:t>如</w:t>
          </w:r>
          <w:r>
            <w:rPr>
              <w:spacing w:val="-3"/>
            </w:rPr>
            <w:t>果</w:t>
          </w:r>
          <w:r>
            <w:t>可</w:t>
          </w:r>
          <w:r>
            <w:rPr>
              <w:spacing w:val="-3"/>
            </w:rPr>
            <w:t>以</w:t>
          </w:r>
          <w:r>
            <w:t>如</w:t>
          </w:r>
          <w:r>
            <w:rPr>
              <w:spacing w:val="-3"/>
            </w:rPr>
            <w:t>何实</w:t>
          </w:r>
          <w:r>
            <w:t>现</w:t>
          </w:r>
          <w:r>
            <w:rPr>
              <w:spacing w:val="-44"/>
            </w:rPr>
            <w:t xml:space="preserve"> </w:t>
          </w:r>
          <w:r>
            <w:rPr>
              <w:rFonts w:ascii="Calibri" w:eastAsia="Calibri"/>
            </w:rPr>
            <w:t>js</w:t>
          </w:r>
          <w:r>
            <w:rPr>
              <w:rFonts w:ascii="Calibri" w:eastAsia="Calibri"/>
              <w:spacing w:val="13"/>
            </w:rPr>
            <w:t xml:space="preserve"> </w:t>
          </w:r>
          <w:r>
            <w:t>对象</w:t>
          </w:r>
          <w:r>
            <w:rPr>
              <w:spacing w:val="-3"/>
            </w:rPr>
            <w:t>的</w:t>
          </w:r>
          <w:r>
            <w:t>继承</w:t>
          </w:r>
          <w:r>
            <w:tab/>
          </w:r>
          <w:r>
            <w:rPr>
              <w:rFonts w:ascii="Calibri" w:eastAsia="Calibri"/>
            </w:rPr>
            <w:t>103</w:t>
          </w:r>
          <w:r>
            <w:rPr>
              <w:rFonts w:ascii="Calibri" w:eastAsia="Calibri"/>
            </w:rPr>
            <w:fldChar w:fldCharType="end"/>
          </w:r>
        </w:p>
        <w:p>
          <w:pPr>
            <w:pStyle w:val="10"/>
            <w:numPr>
              <w:ilvl w:val="0"/>
              <w:numId w:val="11"/>
            </w:numPr>
            <w:tabs>
              <w:tab w:val="left" w:pos="1198"/>
              <w:tab w:val="left" w:leader="dot" w:pos="8289"/>
            </w:tabs>
            <w:spacing w:before="199" w:after="0" w:line="417" w:lineRule="auto"/>
            <w:ind w:left="720" w:right="1791" w:firstLine="0"/>
            <w:jc w:val="both"/>
            <w:rPr>
              <w:rFonts w:ascii="Calibri" w:hAnsi="Calibri" w:eastAsia="Calibri"/>
            </w:rPr>
          </w:pPr>
          <w:r>
            <w:fldChar w:fldCharType="begin"/>
          </w:r>
          <w:r>
            <w:instrText xml:space="preserve"> HYPERLINK \l "_bookmark210" </w:instrText>
          </w:r>
          <w:r>
            <w:fldChar w:fldCharType="separate"/>
          </w:r>
          <w:r>
            <w:rPr>
              <w:spacing w:val="-3"/>
            </w:rPr>
            <w:t>约</w:t>
          </w:r>
          <w:r>
            <w:t>瑟</w:t>
          </w:r>
          <w:r>
            <w:rPr>
              <w:spacing w:val="-3"/>
            </w:rPr>
            <w:t>夫</w:t>
          </w:r>
          <w:r>
            <w:t>环</w:t>
          </w:r>
          <w:r>
            <w:rPr>
              <w:spacing w:val="-3"/>
            </w:rPr>
            <w:t>—</w:t>
          </w:r>
          <w:r>
            <w:t>已知</w:t>
          </w:r>
          <w:r>
            <w:rPr>
              <w:spacing w:val="-8"/>
            </w:rPr>
            <w:t xml:space="preserve"> </w:t>
          </w:r>
          <w:r>
            <w:rPr>
              <w:rFonts w:ascii="Calibri" w:hAnsi="Calibri" w:eastAsia="Calibri"/>
            </w:rPr>
            <w:t xml:space="preserve">n </w:t>
          </w:r>
          <w:r>
            <w:rPr>
              <w:spacing w:val="-3"/>
            </w:rPr>
            <w:t>个</w:t>
          </w:r>
          <w:r>
            <w:t>人（</w:t>
          </w:r>
          <w:r>
            <w:rPr>
              <w:spacing w:val="-3"/>
            </w:rPr>
            <w:t>以</w:t>
          </w:r>
          <w:r>
            <w:t>编号</w:t>
          </w:r>
          <w:r>
            <w:rPr>
              <w:spacing w:val="-12"/>
            </w:rPr>
            <w:t xml:space="preserve"> </w:t>
          </w:r>
          <w:r>
            <w:rPr>
              <w:rFonts w:ascii="Calibri" w:hAnsi="Calibri" w:eastAsia="Calibri"/>
            </w:rPr>
            <w:t>1</w:t>
          </w:r>
          <w:r>
            <w:t>，</w:t>
          </w:r>
          <w:r>
            <w:rPr>
              <w:rFonts w:ascii="Calibri" w:hAnsi="Calibri" w:eastAsia="Calibri"/>
            </w:rPr>
            <w:t>2</w:t>
          </w:r>
          <w:r>
            <w:t>，</w:t>
          </w:r>
          <w:r>
            <w:rPr>
              <w:rFonts w:ascii="Calibri" w:hAnsi="Calibri" w:eastAsia="Calibri"/>
            </w:rPr>
            <w:t>3</w:t>
          </w:r>
          <w:r>
            <w:t>…</w:t>
          </w:r>
          <w:r>
            <w:rPr>
              <w:spacing w:val="-3"/>
            </w:rPr>
            <w:t>分</w:t>
          </w:r>
          <w:r>
            <w:t>别表</w:t>
          </w:r>
          <w:r>
            <w:rPr>
              <w:spacing w:val="-3"/>
            </w:rPr>
            <w:t>示</w:t>
          </w:r>
          <w:r>
            <w:t>）</w:t>
          </w:r>
          <w:r>
            <w:rPr>
              <w:spacing w:val="-3"/>
            </w:rPr>
            <w:t>围</w:t>
          </w:r>
          <w:r>
            <w:t>坐</w:t>
          </w:r>
          <w:r>
            <w:rPr>
              <w:spacing w:val="-3"/>
            </w:rPr>
            <w:t>在</w:t>
          </w:r>
          <w:r>
            <w:t>一</w:t>
          </w:r>
          <w:r>
            <w:rPr>
              <w:spacing w:val="-3"/>
            </w:rPr>
            <w:t>张</w:t>
          </w:r>
          <w:r>
            <w:t>圆</w:t>
          </w:r>
          <w:r>
            <w:rPr>
              <w:spacing w:val="-3"/>
            </w:rPr>
            <w:t>桌</w:t>
          </w:r>
          <w:r>
            <w:t>周围</w:t>
          </w:r>
          <w:r>
            <w:rPr>
              <w:spacing w:val="-3"/>
            </w:rPr>
            <w:t>。</w:t>
          </w:r>
          <w:r>
            <w:t>从</w:t>
          </w:r>
          <w:r>
            <w:fldChar w:fldCharType="end"/>
          </w:r>
          <w:r>
            <w:fldChar w:fldCharType="begin"/>
          </w:r>
          <w:r>
            <w:instrText xml:space="preserve"> HYPERLINK \l "_bookmark210" </w:instrText>
          </w:r>
          <w:r>
            <w:fldChar w:fldCharType="separate"/>
          </w:r>
          <w:r>
            <w:t>编号为</w:t>
          </w:r>
          <w:r>
            <w:rPr>
              <w:spacing w:val="-37"/>
            </w:rPr>
            <w:t xml:space="preserve"> </w:t>
          </w:r>
          <w:r>
            <w:rPr>
              <w:rFonts w:ascii="Calibri" w:hAnsi="Calibri" w:eastAsia="Calibri"/>
            </w:rPr>
            <w:t>k</w:t>
          </w:r>
          <w:r>
            <w:rPr>
              <w:rFonts w:ascii="Calibri" w:hAnsi="Calibri" w:eastAsia="Calibri"/>
              <w:spacing w:val="19"/>
            </w:rPr>
            <w:t xml:space="preserve"> </w:t>
          </w:r>
          <w:r>
            <w:t>的</w:t>
          </w:r>
          <w:r>
            <w:rPr>
              <w:spacing w:val="-3"/>
            </w:rPr>
            <w:t>人</w:t>
          </w:r>
          <w:r>
            <w:t>开</w:t>
          </w:r>
          <w:r>
            <w:rPr>
              <w:spacing w:val="-3"/>
            </w:rPr>
            <w:t>始</w:t>
          </w:r>
          <w:r>
            <w:t>报</w:t>
          </w:r>
          <w:r>
            <w:rPr>
              <w:spacing w:val="-3"/>
            </w:rPr>
            <w:t>数，</w:t>
          </w:r>
          <w:r>
            <w:t>数到</w:t>
          </w:r>
          <w:r>
            <w:rPr>
              <w:spacing w:val="-36"/>
            </w:rPr>
            <w:t xml:space="preserve"> </w:t>
          </w:r>
          <w:r>
            <w:rPr>
              <w:rFonts w:ascii="Calibri" w:hAnsi="Calibri" w:eastAsia="Calibri"/>
            </w:rPr>
            <w:t>m</w:t>
          </w:r>
          <w:r>
            <w:rPr>
              <w:rFonts w:ascii="Calibri" w:hAnsi="Calibri" w:eastAsia="Calibri"/>
              <w:spacing w:val="21"/>
            </w:rPr>
            <w:t xml:space="preserve"> </w:t>
          </w:r>
          <w:r>
            <w:rPr>
              <w:spacing w:val="-3"/>
            </w:rPr>
            <w:t>的</w:t>
          </w:r>
          <w:r>
            <w:t>那</w:t>
          </w:r>
          <w:r>
            <w:rPr>
              <w:spacing w:val="-3"/>
            </w:rPr>
            <w:t>个</w:t>
          </w:r>
          <w:r>
            <w:t>人</w:t>
          </w:r>
          <w:r>
            <w:rPr>
              <w:spacing w:val="-3"/>
            </w:rPr>
            <w:t>出</w:t>
          </w:r>
          <w:r>
            <w:t>列</w:t>
          </w:r>
          <w:r>
            <w:rPr>
              <w:spacing w:val="-3"/>
            </w:rPr>
            <w:t>；他</w:t>
          </w:r>
          <w:r>
            <w:t>的下</w:t>
          </w:r>
          <w:r>
            <w:rPr>
              <w:spacing w:val="-3"/>
            </w:rPr>
            <w:t>一</w:t>
          </w:r>
          <w:r>
            <w:t>个</w:t>
          </w:r>
          <w:r>
            <w:rPr>
              <w:spacing w:val="-3"/>
            </w:rPr>
            <w:t>人</w:t>
          </w:r>
          <w:r>
            <w:t>又从</w:t>
          </w:r>
          <w:r>
            <w:rPr>
              <w:spacing w:val="-40"/>
            </w:rPr>
            <w:t xml:space="preserve"> </w:t>
          </w:r>
          <w:r>
            <w:rPr>
              <w:rFonts w:ascii="Calibri" w:hAnsi="Calibri" w:eastAsia="Calibri"/>
            </w:rPr>
            <w:t>1</w:t>
          </w:r>
          <w:r>
            <w:rPr>
              <w:rFonts w:ascii="Calibri" w:hAnsi="Calibri" w:eastAsia="Calibri"/>
              <w:spacing w:val="22"/>
            </w:rPr>
            <w:t xml:space="preserve"> </w:t>
          </w:r>
          <w:r>
            <w:rPr>
              <w:spacing w:val="-3"/>
            </w:rPr>
            <w:t>开</w:t>
          </w:r>
          <w:r>
            <w:t>始</w:t>
          </w:r>
          <w:r>
            <w:rPr>
              <w:spacing w:val="-3"/>
            </w:rPr>
            <w:t>报</w:t>
          </w:r>
          <w:r>
            <w:t>数，</w:t>
          </w:r>
          <w:r>
            <w:rPr>
              <w:spacing w:val="-3"/>
            </w:rPr>
            <w:t>数</w:t>
          </w:r>
          <w:r>
            <w:t>到</w:t>
          </w:r>
          <w:r>
            <w:fldChar w:fldCharType="end"/>
          </w:r>
          <w:r>
            <w:fldChar w:fldCharType="begin"/>
          </w:r>
          <w:r>
            <w:instrText xml:space="preserve"> HYPERLINK \l "_bookmark210" </w:instrText>
          </w:r>
          <w:r>
            <w:fldChar w:fldCharType="separate"/>
          </w:r>
          <w:r>
            <w:rPr>
              <w:rFonts w:ascii="Calibri" w:hAnsi="Calibri" w:eastAsia="Calibri"/>
            </w:rPr>
            <w:t>m</w:t>
          </w:r>
          <w:r>
            <w:rPr>
              <w:rFonts w:ascii="Calibri" w:hAnsi="Calibri" w:eastAsia="Calibri"/>
              <w:spacing w:val="40"/>
            </w:rPr>
            <w:t xml:space="preserve"> </w:t>
          </w:r>
          <w:r>
            <w:t>的</w:t>
          </w:r>
          <w:r>
            <w:rPr>
              <w:spacing w:val="-3"/>
            </w:rPr>
            <w:t>那</w:t>
          </w:r>
          <w:r>
            <w:t>个</w:t>
          </w:r>
          <w:r>
            <w:rPr>
              <w:spacing w:val="-3"/>
            </w:rPr>
            <w:t>人</w:t>
          </w:r>
          <w:r>
            <w:t>又</w:t>
          </w:r>
          <w:r>
            <w:rPr>
              <w:spacing w:val="-3"/>
            </w:rPr>
            <w:t>出</w:t>
          </w:r>
          <w:r>
            <w:t>列</w:t>
          </w:r>
          <w:r>
            <w:rPr>
              <w:spacing w:val="-3"/>
            </w:rPr>
            <w:t>；</w:t>
          </w:r>
          <w:r>
            <w:t>依</w:t>
          </w:r>
          <w:r>
            <w:rPr>
              <w:spacing w:val="-3"/>
            </w:rPr>
            <w:t>此</w:t>
          </w:r>
          <w:r>
            <w:t>规律</w:t>
          </w:r>
          <w:r>
            <w:rPr>
              <w:spacing w:val="-3"/>
            </w:rPr>
            <w:t>重</w:t>
          </w:r>
          <w:r>
            <w:t>复</w:t>
          </w:r>
          <w:r>
            <w:rPr>
              <w:spacing w:val="-3"/>
            </w:rPr>
            <w:t>下</w:t>
          </w:r>
          <w:r>
            <w:t>去</w:t>
          </w:r>
          <w:r>
            <w:rPr>
              <w:spacing w:val="-3"/>
            </w:rPr>
            <w:t>，</w:t>
          </w:r>
          <w:r>
            <w:t>直</w:t>
          </w:r>
          <w:r>
            <w:rPr>
              <w:spacing w:val="-3"/>
            </w:rPr>
            <w:t>到</w:t>
          </w:r>
          <w:r>
            <w:t>圆</w:t>
          </w:r>
          <w:r>
            <w:rPr>
              <w:spacing w:val="-3"/>
            </w:rPr>
            <w:t>桌</w:t>
          </w:r>
          <w:r>
            <w:t>周围</w:t>
          </w:r>
          <w:r>
            <w:rPr>
              <w:spacing w:val="-3"/>
            </w:rPr>
            <w:t>的</w:t>
          </w:r>
          <w:r>
            <w:t>人</w:t>
          </w:r>
          <w:r>
            <w:rPr>
              <w:spacing w:val="-3"/>
            </w:rPr>
            <w:t>全</w:t>
          </w:r>
          <w:r>
            <w:t>部</w:t>
          </w:r>
          <w:r>
            <w:rPr>
              <w:spacing w:val="-3"/>
            </w:rPr>
            <w:t>出</w:t>
          </w:r>
          <w:r>
            <w:t>列。</w:t>
          </w:r>
          <w:r>
            <w:tab/>
          </w:r>
          <w:r>
            <w:rPr>
              <w:rFonts w:ascii="Calibri" w:hAnsi="Calibri" w:eastAsia="Calibri"/>
              <w:spacing w:val="-6"/>
            </w:rPr>
            <w:t>103</w:t>
          </w:r>
          <w:r>
            <w:rPr>
              <w:rFonts w:ascii="Calibri" w:hAnsi="Calibri" w:eastAsia="Calibri"/>
              <w:spacing w:val="-6"/>
            </w:rPr>
            <w:fldChar w:fldCharType="end"/>
          </w:r>
        </w:p>
        <w:p>
          <w:pPr>
            <w:pStyle w:val="10"/>
            <w:numPr>
              <w:ilvl w:val="0"/>
              <w:numId w:val="11"/>
            </w:numPr>
            <w:tabs>
              <w:tab w:val="left" w:pos="1198"/>
            </w:tabs>
            <w:spacing w:before="0" w:after="0" w:line="240" w:lineRule="auto"/>
            <w:ind w:left="1198" w:right="0" w:hanging="478"/>
            <w:jc w:val="both"/>
            <w:rPr>
              <w:rFonts w:ascii="Calibri" w:eastAsia="Calibri"/>
            </w:rPr>
          </w:pPr>
          <w:r>
            <w:fldChar w:fldCharType="begin"/>
          </w:r>
          <w:r>
            <w:instrText xml:space="preserve"> HYPERLINK \l "_bookmark211" </w:instrText>
          </w:r>
          <w:r>
            <w:fldChar w:fldCharType="separate"/>
          </w:r>
          <w:r>
            <w:rPr>
              <w:spacing w:val="-28"/>
            </w:rPr>
            <w:t xml:space="preserve">有 </w:t>
          </w:r>
          <w:r>
            <w:rPr>
              <w:rFonts w:ascii="Calibri" w:eastAsia="Calibri"/>
            </w:rPr>
            <w:t>1</w:t>
          </w:r>
          <w:r>
            <w:rPr>
              <w:rFonts w:ascii="Calibri" w:eastAsia="Calibri"/>
              <w:spacing w:val="4"/>
            </w:rPr>
            <w:t xml:space="preserve"> </w:t>
          </w:r>
          <w:r>
            <w:rPr>
              <w:spacing w:val="-27"/>
            </w:rPr>
            <w:t xml:space="preserve">到 </w:t>
          </w:r>
          <w:r>
            <w:rPr>
              <w:rFonts w:ascii="Calibri" w:eastAsia="Calibri"/>
            </w:rPr>
            <w:t>10w</w:t>
          </w:r>
          <w:r>
            <w:rPr>
              <w:rFonts w:ascii="Calibri" w:eastAsia="Calibri"/>
              <w:spacing w:val="6"/>
            </w:rPr>
            <w:t xml:space="preserve"> </w:t>
          </w:r>
          <w:r>
            <w:rPr>
              <w:spacing w:val="-19"/>
            </w:rPr>
            <w:t xml:space="preserve">这个 </w:t>
          </w:r>
          <w:r>
            <w:rPr>
              <w:rFonts w:ascii="Calibri" w:eastAsia="Calibri"/>
            </w:rPr>
            <w:t>10w</w:t>
          </w:r>
          <w:r>
            <w:rPr>
              <w:rFonts w:ascii="Calibri" w:eastAsia="Calibri"/>
              <w:spacing w:val="6"/>
            </w:rPr>
            <w:t xml:space="preserve"> </w:t>
          </w:r>
          <w:r>
            <w:rPr>
              <w:spacing w:val="-12"/>
            </w:rPr>
            <w:t xml:space="preserve">个数，去除 </w:t>
          </w:r>
          <w:r>
            <w:rPr>
              <w:rFonts w:ascii="Calibri" w:eastAsia="Calibri"/>
            </w:rPr>
            <w:t>2</w:t>
          </w:r>
          <w:r>
            <w:rPr>
              <w:rFonts w:ascii="Calibri" w:eastAsia="Calibri"/>
              <w:spacing w:val="7"/>
            </w:rPr>
            <w:t xml:space="preserve"> </w:t>
          </w:r>
          <w:r>
            <w:t xml:space="preserve">个并打乱次序，如何找出那两个数？ </w:t>
          </w:r>
          <w:r>
            <w:rPr>
              <w:rFonts w:ascii="Calibri" w:eastAsia="Calibri"/>
            </w:rPr>
            <w:t>103</w:t>
          </w:r>
          <w:r>
            <w:rPr>
              <w:rFonts w:ascii="Calibri" w:eastAsia="Calibri"/>
            </w:rPr>
            <w:fldChar w:fldCharType="end"/>
          </w:r>
        </w:p>
        <w:p>
          <w:pPr>
            <w:pStyle w:val="10"/>
            <w:numPr>
              <w:ilvl w:val="0"/>
              <w:numId w:val="11"/>
            </w:numPr>
            <w:tabs>
              <w:tab w:val="left" w:pos="1198"/>
            </w:tabs>
            <w:spacing w:before="199" w:after="0" w:line="240" w:lineRule="auto"/>
            <w:ind w:left="1198" w:right="0" w:hanging="478"/>
            <w:jc w:val="both"/>
          </w:pPr>
          <w:r>
            <w:fldChar w:fldCharType="begin"/>
          </w:r>
          <w:r>
            <w:instrText xml:space="preserve"> HYPERLINK \l "_bookmark212" </w:instrText>
          </w:r>
          <w:r>
            <w:fldChar w:fldCharType="separate"/>
          </w:r>
          <w:r>
            <w:rPr>
              <w:spacing w:val="-10"/>
            </w:rPr>
            <w:t xml:space="preserve">如何获取对象 </w:t>
          </w:r>
          <w:r>
            <w:rPr>
              <w:rFonts w:ascii="Calibri" w:eastAsia="Calibri"/>
            </w:rPr>
            <w:t>a</w:t>
          </w:r>
          <w:r>
            <w:rPr>
              <w:rFonts w:ascii="Calibri" w:eastAsia="Calibri"/>
              <w:spacing w:val="3"/>
            </w:rPr>
            <w:t xml:space="preserve"> </w:t>
          </w:r>
          <w:r>
            <w:rPr>
              <w:spacing w:val="-5"/>
            </w:rPr>
            <w:t>拥有的所有属性</w:t>
          </w:r>
          <w:r>
            <w:t>（</w:t>
          </w:r>
          <w:r>
            <w:rPr>
              <w:spacing w:val="-6"/>
            </w:rPr>
            <w:t>可枚举的、不可枚举的，不包括继承来的属性</w:t>
          </w:r>
          <w:r>
            <w:t>）</w:t>
          </w:r>
          <w:r>
            <w:fldChar w:fldCharType="end"/>
          </w:r>
        </w:p>
        <w:p>
          <w:pPr>
            <w:pStyle w:val="10"/>
            <w:spacing w:before="207"/>
            <w:ind w:left="770"/>
            <w:rPr>
              <w:rFonts w:ascii="Calibri"/>
            </w:rPr>
          </w:pPr>
          <w:r>
            <w:fldChar w:fldCharType="begin"/>
          </w:r>
          <w:r>
            <w:instrText xml:space="preserve"> HYPERLINK \l "_bookmark212" </w:instrText>
          </w:r>
          <w:r>
            <w:fldChar w:fldCharType="separate"/>
          </w:r>
          <w:r>
            <w:rPr>
              <w:rFonts w:ascii="Calibri"/>
            </w:rPr>
            <w:t>.............................................................................................................................................. 103</w:t>
          </w:r>
          <w:r>
            <w:rPr>
              <w:rFonts w:ascii="Calibri"/>
            </w:rPr>
            <w:fldChar w:fldCharType="end"/>
          </w:r>
        </w:p>
        <w:p>
          <w:pPr>
            <w:pStyle w:val="10"/>
            <w:numPr>
              <w:ilvl w:val="0"/>
              <w:numId w:val="11"/>
            </w:numPr>
            <w:tabs>
              <w:tab w:val="left" w:pos="1198"/>
              <w:tab w:val="left" w:leader="dot" w:pos="8289"/>
            </w:tabs>
            <w:spacing w:before="204" w:after="0" w:line="240" w:lineRule="auto"/>
            <w:ind w:left="1198" w:right="0" w:hanging="478"/>
            <w:jc w:val="both"/>
            <w:rPr>
              <w:rFonts w:ascii="Calibri" w:eastAsia="Calibri"/>
            </w:rPr>
          </w:pPr>
          <w:r>
            <w:fldChar w:fldCharType="begin"/>
          </w:r>
          <w:r>
            <w:instrText xml:space="preserve"> HYPERLINK \l "_bookmark213" </w:instrText>
          </w:r>
          <w:r>
            <w:fldChar w:fldCharType="separate"/>
          </w:r>
          <w:r>
            <w:rPr>
              <w:spacing w:val="-3"/>
            </w:rPr>
            <w:t>有</w:t>
          </w:r>
          <w:r>
            <w:t>下</w:t>
          </w:r>
          <w:r>
            <w:rPr>
              <w:spacing w:val="-3"/>
            </w:rPr>
            <w:t>面</w:t>
          </w:r>
          <w:r>
            <w:t>这</w:t>
          </w:r>
          <w:r>
            <w:rPr>
              <w:spacing w:val="-3"/>
            </w:rPr>
            <w:t>样</w:t>
          </w:r>
          <w:r>
            <w:t>一段</w:t>
          </w:r>
          <w:r>
            <w:rPr>
              <w:spacing w:val="-52"/>
            </w:rPr>
            <w:t xml:space="preserve"> </w:t>
          </w:r>
          <w:r>
            <w:rPr>
              <w:rFonts w:ascii="Calibri" w:eastAsia="Calibri"/>
            </w:rPr>
            <w:t>HTML</w:t>
          </w:r>
          <w:r>
            <w:rPr>
              <w:rFonts w:ascii="Calibri" w:eastAsia="Calibri"/>
              <w:spacing w:val="8"/>
            </w:rPr>
            <w:t xml:space="preserve"> </w:t>
          </w:r>
          <w:r>
            <w:t>结</w:t>
          </w:r>
          <w:r>
            <w:rPr>
              <w:spacing w:val="-3"/>
            </w:rPr>
            <w:t>构</w:t>
          </w:r>
          <w:r>
            <w:t>，</w:t>
          </w:r>
          <w:r>
            <w:rPr>
              <w:spacing w:val="-3"/>
            </w:rPr>
            <w:t>使</w:t>
          </w:r>
          <w:r>
            <w:t>用</w:t>
          </w:r>
          <w:r>
            <w:rPr>
              <w:spacing w:val="-49"/>
            </w:rPr>
            <w:t xml:space="preserve"> </w:t>
          </w:r>
          <w:r>
            <w:rPr>
              <w:rFonts w:ascii="Calibri" w:eastAsia="Calibri"/>
            </w:rPr>
            <w:t>css</w:t>
          </w:r>
          <w:r>
            <w:rPr>
              <w:rFonts w:ascii="Calibri" w:eastAsia="Calibri"/>
              <w:spacing w:val="7"/>
            </w:rPr>
            <w:t xml:space="preserve"> </w:t>
          </w:r>
          <w:r>
            <w:rPr>
              <w:spacing w:val="-3"/>
            </w:rPr>
            <w:t>实</w:t>
          </w:r>
          <w:r>
            <w:t>现</w:t>
          </w:r>
          <w:r>
            <w:rPr>
              <w:spacing w:val="-3"/>
            </w:rPr>
            <w:t>这样</w:t>
          </w:r>
          <w:r>
            <w:t>的效</w:t>
          </w:r>
          <w:r>
            <w:rPr>
              <w:spacing w:val="-3"/>
            </w:rPr>
            <w:t>果</w:t>
          </w:r>
          <w:r>
            <w:t>：</w:t>
          </w:r>
          <w:r>
            <w:tab/>
          </w:r>
          <w:r>
            <w:rPr>
              <w:rFonts w:ascii="Calibri" w:eastAsia="Calibri"/>
            </w:rPr>
            <w:t>103</w:t>
          </w:r>
          <w:r>
            <w:rPr>
              <w:rFonts w:ascii="Calibri" w:eastAsia="Calibri"/>
            </w:rPr>
            <w:fldChar w:fldCharType="end"/>
          </w:r>
        </w:p>
        <w:p>
          <w:pPr>
            <w:pStyle w:val="10"/>
            <w:numPr>
              <w:ilvl w:val="0"/>
              <w:numId w:val="11"/>
            </w:numPr>
            <w:tabs>
              <w:tab w:val="left" w:pos="1198"/>
              <w:tab w:val="left" w:leader="dot" w:pos="8289"/>
            </w:tabs>
            <w:spacing w:before="199" w:after="0" w:line="417" w:lineRule="auto"/>
            <w:ind w:left="720" w:right="1791" w:firstLine="0"/>
            <w:jc w:val="both"/>
            <w:rPr>
              <w:rFonts w:ascii="Calibri" w:eastAsia="Calibri"/>
            </w:rPr>
          </w:pPr>
          <w:r>
            <w:fldChar w:fldCharType="begin"/>
          </w:r>
          <w:r>
            <w:instrText xml:space="preserve"> HYPERLINK \l "_bookmark214" </w:instrText>
          </w:r>
          <w:r>
            <w:fldChar w:fldCharType="separate"/>
          </w:r>
          <w:r>
            <w:rPr>
              <w:spacing w:val="-3"/>
            </w:rPr>
            <w:t>下</w:t>
          </w:r>
          <w:r>
            <w:t>面</w:t>
          </w:r>
          <w:r>
            <w:rPr>
              <w:spacing w:val="-3"/>
            </w:rPr>
            <w:t>这</w:t>
          </w:r>
          <w:r>
            <w:t>段</w:t>
          </w:r>
          <w:r>
            <w:rPr>
              <w:spacing w:val="-3"/>
            </w:rPr>
            <w:t>代</w:t>
          </w:r>
          <w:r>
            <w:t>码</w:t>
          </w:r>
          <w:r>
            <w:rPr>
              <w:spacing w:val="-3"/>
            </w:rPr>
            <w:t>想</w:t>
          </w:r>
          <w:r>
            <w:t>要</w:t>
          </w:r>
          <w:r>
            <w:rPr>
              <w:spacing w:val="-3"/>
            </w:rPr>
            <w:t>循</w:t>
          </w:r>
          <w:r>
            <w:t>环输</w:t>
          </w:r>
          <w:r>
            <w:rPr>
              <w:spacing w:val="-3"/>
            </w:rPr>
            <w:t>出结</w:t>
          </w:r>
          <w:r>
            <w:t>果</w:t>
          </w:r>
          <w:r>
            <w:rPr>
              <w:spacing w:val="-23"/>
            </w:rPr>
            <w:t xml:space="preserve"> </w:t>
          </w:r>
          <w:r>
            <w:rPr>
              <w:rFonts w:ascii="Calibri" w:eastAsia="Calibri"/>
              <w:spacing w:val="-7"/>
            </w:rPr>
            <w:t>01234</w:t>
          </w:r>
          <w:r>
            <w:rPr>
              <w:spacing w:val="-7"/>
            </w:rPr>
            <w:t>，</w:t>
          </w:r>
          <w:r>
            <w:rPr>
              <w:spacing w:val="-3"/>
            </w:rPr>
            <w:t>请</w:t>
          </w:r>
          <w:r>
            <w:t>问</w:t>
          </w:r>
          <w:r>
            <w:rPr>
              <w:spacing w:val="-3"/>
            </w:rPr>
            <w:t>输</w:t>
          </w:r>
          <w:r>
            <w:t>出结</w:t>
          </w:r>
          <w:r>
            <w:rPr>
              <w:spacing w:val="-3"/>
            </w:rPr>
            <w:t>果</w:t>
          </w:r>
          <w:r>
            <w:t>是</w:t>
          </w:r>
          <w:r>
            <w:rPr>
              <w:spacing w:val="-3"/>
            </w:rPr>
            <w:t>否</w:t>
          </w:r>
          <w:r>
            <w:t>正</w:t>
          </w:r>
          <w:r>
            <w:rPr>
              <w:spacing w:val="-3"/>
            </w:rPr>
            <w:t>确</w:t>
          </w:r>
          <w:r>
            <w:rPr>
              <w:spacing w:val="-36"/>
            </w:rPr>
            <w:t>，</w:t>
          </w:r>
          <w:r>
            <w:t>如</w:t>
          </w:r>
          <w:r>
            <w:rPr>
              <w:spacing w:val="-3"/>
            </w:rPr>
            <w:t>果不</w:t>
          </w:r>
          <w:r>
            <w:t>正</w:t>
          </w:r>
          <w:r>
            <w:rPr>
              <w:spacing w:val="-3"/>
            </w:rPr>
            <w:t>确</w:t>
          </w:r>
          <w:r>
            <w:rPr>
              <w:spacing w:val="-34"/>
            </w:rPr>
            <w:t>，</w:t>
          </w:r>
          <w:r>
            <w:t>请</w:t>
          </w:r>
          <w:r>
            <w:fldChar w:fldCharType="end"/>
          </w:r>
          <w:r>
            <w:fldChar w:fldCharType="begin"/>
          </w:r>
          <w:r>
            <w:instrText xml:space="preserve"> HYPERLINK \l "_bookmark214" </w:instrText>
          </w:r>
          <w:r>
            <w:fldChar w:fldCharType="separate"/>
          </w:r>
          <w:r>
            <w:t>说明</w:t>
          </w:r>
          <w:r>
            <w:rPr>
              <w:spacing w:val="-3"/>
            </w:rPr>
            <w:t>为</w:t>
          </w:r>
          <w:r>
            <w:t>什</w:t>
          </w:r>
          <w:r>
            <w:rPr>
              <w:spacing w:val="-3"/>
            </w:rPr>
            <w:t>么</w:t>
          </w:r>
          <w:r>
            <w:t>，</w:t>
          </w:r>
          <w:r>
            <w:rPr>
              <w:spacing w:val="-3"/>
            </w:rPr>
            <w:t>并</w:t>
          </w:r>
          <w:r>
            <w:t>修</w:t>
          </w:r>
          <w:r>
            <w:rPr>
              <w:spacing w:val="-3"/>
            </w:rPr>
            <w:t>改</w:t>
          </w:r>
          <w:r>
            <w:t>循</w:t>
          </w:r>
          <w:r>
            <w:rPr>
              <w:spacing w:val="-3"/>
            </w:rPr>
            <w:t>环</w:t>
          </w:r>
          <w:r>
            <w:t>内的</w:t>
          </w:r>
          <w:r>
            <w:rPr>
              <w:spacing w:val="-3"/>
            </w:rPr>
            <w:t>代</w:t>
          </w:r>
          <w:r>
            <w:t>码</w:t>
          </w:r>
          <w:r>
            <w:rPr>
              <w:spacing w:val="-3"/>
            </w:rPr>
            <w:t>使</w:t>
          </w:r>
          <w:r>
            <w:t>其</w:t>
          </w:r>
          <w:r>
            <w:rPr>
              <w:spacing w:val="-3"/>
            </w:rPr>
            <w:t>输</w:t>
          </w:r>
          <w:r>
            <w:t>出</w:t>
          </w:r>
          <w:r>
            <w:rPr>
              <w:spacing w:val="-3"/>
            </w:rPr>
            <w:t>正</w:t>
          </w:r>
          <w:r>
            <w:t>确</w:t>
          </w:r>
          <w:r>
            <w:rPr>
              <w:spacing w:val="-3"/>
            </w:rPr>
            <w:t>结</w:t>
          </w:r>
          <w:r>
            <w:t>果</w:t>
          </w:r>
          <w:r>
            <w:tab/>
          </w:r>
          <w:r>
            <w:rPr>
              <w:rFonts w:ascii="Calibri" w:eastAsia="Calibri"/>
              <w:spacing w:val="-6"/>
            </w:rPr>
            <w:t>103</w:t>
          </w:r>
          <w:r>
            <w:rPr>
              <w:rFonts w:ascii="Calibri" w:eastAsia="Calibri"/>
              <w:spacing w:val="-6"/>
            </w:rPr>
            <w:fldChar w:fldCharType="end"/>
          </w:r>
        </w:p>
        <w:p>
          <w:pPr>
            <w:pStyle w:val="10"/>
            <w:numPr>
              <w:ilvl w:val="0"/>
              <w:numId w:val="11"/>
            </w:numPr>
            <w:tabs>
              <w:tab w:val="left" w:pos="1198"/>
              <w:tab w:val="left" w:leader="dot" w:pos="8289"/>
            </w:tabs>
            <w:spacing w:before="0" w:after="0" w:line="240" w:lineRule="auto"/>
            <w:ind w:left="1198" w:right="0" w:hanging="478"/>
            <w:jc w:val="left"/>
            <w:rPr>
              <w:rFonts w:ascii="Calibri" w:eastAsia="Calibri"/>
            </w:rPr>
          </w:pPr>
          <w:r>
            <w:fldChar w:fldCharType="begin"/>
          </w:r>
          <w:r>
            <w:instrText xml:space="preserve"> HYPERLINK \l "_bookmark215" </w:instrText>
          </w:r>
          <w:r>
            <w:fldChar w:fldCharType="separate"/>
          </w:r>
          <w:r>
            <w:rPr>
              <w:spacing w:val="-3"/>
            </w:rPr>
            <w:t>以</w:t>
          </w:r>
          <w:r>
            <w:t>下</w:t>
          </w:r>
          <w:r>
            <w:rPr>
              <w:spacing w:val="-3"/>
            </w:rPr>
            <w:t>哪</w:t>
          </w:r>
          <w:r>
            <w:t>些是</w:t>
          </w:r>
          <w:r>
            <w:rPr>
              <w:spacing w:val="-53"/>
            </w:rPr>
            <w:t xml:space="preserve"> </w:t>
          </w:r>
          <w:r>
            <w:rPr>
              <w:rFonts w:ascii="Calibri" w:eastAsia="Calibri"/>
            </w:rPr>
            <w:t>javascript</w:t>
          </w:r>
          <w:r>
            <w:rPr>
              <w:rFonts w:ascii="Calibri" w:eastAsia="Calibri"/>
              <w:spacing w:val="3"/>
            </w:rPr>
            <w:t xml:space="preserve"> </w:t>
          </w:r>
          <w:r>
            <w:t>的全</w:t>
          </w:r>
          <w:r>
            <w:rPr>
              <w:spacing w:val="-3"/>
            </w:rPr>
            <w:t>局</w:t>
          </w:r>
          <w:r>
            <w:t>函</w:t>
          </w:r>
          <w:r>
            <w:rPr>
              <w:spacing w:val="-3"/>
            </w:rPr>
            <w:t>数</w:t>
          </w:r>
          <w:r>
            <w:t>：（</w:t>
          </w:r>
          <w:r>
            <w:rPr>
              <w:rFonts w:ascii="Calibri" w:eastAsia="Calibri"/>
            </w:rPr>
            <w:t>ABC</w:t>
          </w:r>
          <w:r>
            <w:t>）</w:t>
          </w:r>
          <w:r>
            <w:tab/>
          </w:r>
          <w:r>
            <w:rPr>
              <w:rFonts w:ascii="Calibri" w:eastAsia="Calibri"/>
            </w:rPr>
            <w:t>104</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"_bookmark216" </w:instrText>
          </w:r>
          <w:r>
            <w:fldChar w:fldCharType="separate"/>
          </w:r>
          <w:r>
            <w:rPr>
              <w:spacing w:val="-3"/>
            </w:rPr>
            <w:t>关</w:t>
          </w:r>
          <w:r>
            <w:t>于</w:t>
          </w:r>
          <w:r>
            <w:rPr>
              <w:spacing w:val="-52"/>
            </w:rPr>
            <w:t xml:space="preserve"> </w:t>
          </w:r>
          <w:r>
            <w:rPr>
              <w:rFonts w:ascii="Calibri" w:eastAsia="Calibri"/>
            </w:rPr>
            <w:t>IE</w:t>
          </w:r>
          <w:r>
            <w:rPr>
              <w:rFonts w:ascii="Calibri" w:eastAsia="Calibri"/>
              <w:spacing w:val="4"/>
            </w:rPr>
            <w:t xml:space="preserve"> </w:t>
          </w:r>
          <w:r>
            <w:t>的</w:t>
          </w:r>
          <w:r>
            <w:rPr>
              <w:spacing w:val="-52"/>
            </w:rPr>
            <w:t xml:space="preserve"> </w:t>
          </w:r>
          <w:r>
            <w:rPr>
              <w:rFonts w:ascii="Calibri" w:eastAsia="Calibri"/>
            </w:rPr>
            <w:t>window</w:t>
          </w:r>
          <w:r>
            <w:rPr>
              <w:rFonts w:ascii="Calibri" w:eastAsia="Calibri"/>
              <w:spacing w:val="4"/>
            </w:rPr>
            <w:t xml:space="preserve"> </w:t>
          </w:r>
          <w:r>
            <w:rPr>
              <w:spacing w:val="-3"/>
            </w:rPr>
            <w:t>对</w:t>
          </w:r>
          <w:r>
            <w:t>象表</w:t>
          </w:r>
          <w:r>
            <w:rPr>
              <w:spacing w:val="-3"/>
            </w:rPr>
            <w:t>述</w:t>
          </w:r>
          <w:r>
            <w:t>正</w:t>
          </w:r>
          <w:r>
            <w:rPr>
              <w:spacing w:val="-3"/>
            </w:rPr>
            <w:t>确</w:t>
          </w:r>
          <w:r>
            <w:t>的</w:t>
          </w:r>
          <w:r>
            <w:rPr>
              <w:spacing w:val="-3"/>
            </w:rPr>
            <w:t>有</w:t>
          </w:r>
          <w:r>
            <w:t>：（</w:t>
          </w:r>
          <w:r>
            <w:rPr>
              <w:rFonts w:ascii="Calibri" w:eastAsia="Calibri"/>
            </w:rPr>
            <w:t>ACD</w:t>
          </w:r>
          <w:r>
            <w:t>）</w:t>
          </w:r>
          <w:r>
            <w:tab/>
          </w:r>
          <w:r>
            <w:rPr>
              <w:rFonts w:ascii="Calibri" w:eastAsia="Calibri"/>
            </w:rPr>
            <w:t>104</w:t>
          </w:r>
          <w:r>
            <w:rPr>
              <w:rFonts w:ascii="Calibri" w:eastAsia="Calibri"/>
            </w:rPr>
            <w:fldChar w:fldCharType="end"/>
          </w:r>
        </w:p>
        <w:p>
          <w:pPr>
            <w:pStyle w:val="10"/>
            <w:numPr>
              <w:ilvl w:val="0"/>
              <w:numId w:val="11"/>
            </w:numPr>
            <w:tabs>
              <w:tab w:val="left" w:pos="1198"/>
              <w:tab w:val="left" w:pos="2667"/>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"_bookmark217" </w:instrText>
          </w:r>
          <w:r>
            <w:fldChar w:fldCharType="separate"/>
          </w:r>
          <w:r>
            <w:rPr>
              <w:spacing w:val="-3"/>
            </w:rPr>
            <w:t>下</w:t>
          </w:r>
          <w:r>
            <w:t>面</w:t>
          </w:r>
          <w:r>
            <w:rPr>
              <w:spacing w:val="-3"/>
            </w:rPr>
            <w:t>正</w:t>
          </w:r>
          <w:r>
            <w:t>确</w:t>
          </w:r>
          <w:r>
            <w:rPr>
              <w:spacing w:val="-3"/>
            </w:rPr>
            <w:t>的</w:t>
          </w:r>
          <w:r>
            <w:t>是</w:t>
          </w:r>
          <w:r>
            <w:tab/>
          </w:r>
          <w:r>
            <w:rPr>
              <w:rFonts w:ascii="Calibri" w:eastAsia="Calibri"/>
            </w:rPr>
            <w:t>A</w:t>
          </w:r>
          <w:r>
            <w:rPr>
              <w:rFonts w:ascii="Calibri" w:eastAsia="Calibri"/>
            </w:rPr>
            <w:tab/>
          </w:r>
          <w:r>
            <w:rPr>
              <w:rFonts w:ascii="Calibri" w:eastAsia="Calibri"/>
            </w:rPr>
            <w:t>105</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"_bookmark218" </w:instrText>
          </w:r>
          <w:r>
            <w:fldChar w:fldCharType="separate"/>
          </w:r>
          <w:r>
            <w:rPr>
              <w:spacing w:val="-3"/>
            </w:rPr>
            <w:t>错</w:t>
          </w:r>
          <w:r>
            <w:t>误</w:t>
          </w:r>
          <w:r>
            <w:rPr>
              <w:spacing w:val="-3"/>
            </w:rPr>
            <w:t>的</w:t>
          </w:r>
          <w:r>
            <w:t>是</w:t>
          </w:r>
          <w:r>
            <w:rPr>
              <w:spacing w:val="2"/>
            </w:rPr>
            <w:t xml:space="preserve"> </w:t>
          </w:r>
          <w:r>
            <w:rPr>
              <w:rFonts w:ascii="Calibri" w:eastAsia="Calibri"/>
            </w:rPr>
            <w:t>B</w:t>
          </w:r>
          <w:r>
            <w:rPr>
              <w:rFonts w:ascii="Calibri" w:eastAsia="Calibri"/>
            </w:rPr>
            <w:tab/>
          </w:r>
          <w:r>
            <w:rPr>
              <w:rFonts w:ascii="Calibri" w:eastAsia="Calibri"/>
            </w:rPr>
            <w:t>105</w:t>
          </w:r>
          <w:r>
            <w:rPr>
              <w:rFonts w:ascii="Calibri" w:eastAsia="Calibri"/>
            </w:rPr>
            <w:fldChar w:fldCharType="end"/>
          </w:r>
        </w:p>
        <w:p>
          <w:pPr>
            <w:pStyle w:val="10"/>
            <w:numPr>
              <w:ilvl w:val="0"/>
              <w:numId w:val="11"/>
            </w:numPr>
            <w:tabs>
              <w:tab w:val="left" w:pos="1198"/>
              <w:tab w:val="left" w:leader="dot" w:pos="8289"/>
            </w:tabs>
            <w:spacing w:before="198" w:after="0" w:line="240" w:lineRule="auto"/>
            <w:ind w:left="1198" w:right="0" w:hanging="478"/>
            <w:jc w:val="both"/>
            <w:rPr>
              <w:rFonts w:ascii="Calibri" w:eastAsia="Calibri"/>
            </w:rPr>
          </w:pPr>
          <w:r>
            <w:fldChar w:fldCharType="begin"/>
          </w:r>
          <w:r>
            <w:instrText xml:space="preserve"> HYPERLINK \l "_bookmark219" </w:instrText>
          </w:r>
          <w:r>
            <w:fldChar w:fldCharType="separate"/>
          </w:r>
          <w:r>
            <w:rPr>
              <w:spacing w:val="-3"/>
            </w:rPr>
            <w:t>不</w:t>
          </w:r>
          <w:r>
            <w:t>用</w:t>
          </w:r>
          <w:r>
            <w:rPr>
              <w:spacing w:val="-3"/>
            </w:rPr>
            <w:t>任</w:t>
          </w:r>
          <w:r>
            <w:t>何</w:t>
          </w:r>
          <w:r>
            <w:rPr>
              <w:spacing w:val="-3"/>
            </w:rPr>
            <w:t>插</w:t>
          </w:r>
          <w:r>
            <w:t>件</w:t>
          </w:r>
          <w:r>
            <w:rPr>
              <w:spacing w:val="-3"/>
            </w:rPr>
            <w:t>，</w:t>
          </w:r>
          <w:r>
            <w:t>如</w:t>
          </w:r>
          <w:r>
            <w:rPr>
              <w:spacing w:val="-3"/>
            </w:rPr>
            <w:t>何</w:t>
          </w:r>
          <w:r>
            <w:t>实现</w:t>
          </w:r>
          <w:r>
            <w:rPr>
              <w:spacing w:val="-3"/>
            </w:rPr>
            <w:t>一</w:t>
          </w:r>
          <w:r>
            <w:t>个</w:t>
          </w:r>
          <w:r>
            <w:rPr>
              <w:spacing w:val="-50"/>
            </w:rPr>
            <w:t xml:space="preserve"> </w:t>
          </w:r>
          <w:r>
            <w:rPr>
              <w:rFonts w:ascii="Calibri" w:eastAsia="Calibri"/>
            </w:rPr>
            <w:t>tab</w:t>
          </w:r>
          <w:r>
            <w:rPr>
              <w:rFonts w:ascii="Calibri" w:eastAsia="Calibri"/>
              <w:spacing w:val="5"/>
            </w:rPr>
            <w:t xml:space="preserve"> </w:t>
          </w:r>
          <w:r>
            <w:t>栏</w:t>
          </w:r>
          <w:r>
            <w:rPr>
              <w:spacing w:val="-3"/>
            </w:rPr>
            <w:t>切</w:t>
          </w:r>
          <w:r>
            <w:t>换？</w:t>
          </w:r>
          <w:r>
            <w:tab/>
          </w:r>
          <w:r>
            <w:rPr>
              <w:rFonts w:ascii="Calibri" w:eastAsia="Calibri"/>
            </w:rPr>
            <w:t>106</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both"/>
            <w:rPr>
              <w:rFonts w:ascii="Calibri" w:eastAsia="Calibri"/>
            </w:rPr>
          </w:pPr>
          <w:r>
            <w:fldChar w:fldCharType="begin"/>
          </w:r>
          <w:r>
            <w:instrText xml:space="preserve"> HYPERLINK \l "_bookmark220" </w:instrText>
          </w:r>
          <w:r>
            <w:fldChar w:fldCharType="separate"/>
          </w:r>
          <w:r>
            <w:rPr>
              <w:spacing w:val="-3"/>
            </w:rPr>
            <w:t>变</w:t>
          </w:r>
          <w:r>
            <w:t>量</w:t>
          </w:r>
          <w:r>
            <w:rPr>
              <w:spacing w:val="-3"/>
            </w:rPr>
            <w:t>的</w:t>
          </w:r>
          <w:r>
            <w:t>命</w:t>
          </w:r>
          <w:r>
            <w:rPr>
              <w:spacing w:val="-3"/>
            </w:rPr>
            <w:t>名</w:t>
          </w:r>
          <w:r>
            <w:t>规</w:t>
          </w:r>
          <w:r>
            <w:rPr>
              <w:spacing w:val="-3"/>
            </w:rPr>
            <w:t>范</w:t>
          </w:r>
          <w:r>
            <w:t>以</w:t>
          </w:r>
          <w:r>
            <w:rPr>
              <w:spacing w:val="-3"/>
            </w:rPr>
            <w:t>及</w:t>
          </w:r>
          <w:r>
            <w:t>命名</w:t>
          </w:r>
          <w:r>
            <w:rPr>
              <w:spacing w:val="-3"/>
            </w:rPr>
            <w:t>推</w:t>
          </w:r>
          <w:r>
            <w:t>荐</w:t>
          </w:r>
          <w:r>
            <w:tab/>
          </w:r>
          <w:r>
            <w:rPr>
              <w:rFonts w:ascii="Calibri" w:eastAsia="Calibri"/>
            </w:rPr>
            <w:t>106</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both"/>
            <w:rPr>
              <w:rFonts w:ascii="Calibri" w:eastAsia="Calibri"/>
            </w:rPr>
          </w:pPr>
          <w:r>
            <w:fldChar w:fldCharType="begin"/>
          </w:r>
          <w:r>
            <w:instrText xml:space="preserve"> HYPERLINK \l "_bookmark221" </w:instrText>
          </w:r>
          <w:r>
            <w:fldChar w:fldCharType="separate"/>
          </w:r>
          <w:r>
            <w:rPr>
              <w:spacing w:val="-3"/>
            </w:rPr>
            <w:t>三</w:t>
          </w:r>
          <w:r>
            <w:t>种</w:t>
          </w:r>
          <w:r>
            <w:rPr>
              <w:spacing w:val="-3"/>
            </w:rPr>
            <w:t>弹</w:t>
          </w:r>
          <w:r>
            <w:t>窗</w:t>
          </w:r>
          <w:r>
            <w:rPr>
              <w:spacing w:val="-3"/>
            </w:rPr>
            <w:t>的</w:t>
          </w:r>
          <w:r>
            <w:t>单</w:t>
          </w:r>
          <w:r>
            <w:rPr>
              <w:spacing w:val="-3"/>
            </w:rPr>
            <w:t>词</w:t>
          </w:r>
          <w:r>
            <w:t>以</w:t>
          </w:r>
          <w:r>
            <w:rPr>
              <w:spacing w:val="-3"/>
            </w:rPr>
            <w:t>及</w:t>
          </w:r>
          <w:r>
            <w:t>三种</w:t>
          </w:r>
          <w:r>
            <w:rPr>
              <w:spacing w:val="-3"/>
            </w:rPr>
            <w:t>弹</w:t>
          </w:r>
          <w:r>
            <w:t>窗</w:t>
          </w:r>
          <w:r>
            <w:rPr>
              <w:spacing w:val="-3"/>
            </w:rPr>
            <w:t>的</w:t>
          </w:r>
          <w:r>
            <w:t>功能</w:t>
          </w:r>
          <w:r>
            <w:tab/>
          </w:r>
          <w:r>
            <w:rPr>
              <w:rFonts w:ascii="Calibri" w:eastAsia="Calibri"/>
            </w:rPr>
            <w:t>106</w:t>
          </w:r>
          <w:r>
            <w:rPr>
              <w:rFonts w:ascii="Calibri" w:eastAsia="Calibri"/>
            </w:rPr>
            <w:fldChar w:fldCharType="end"/>
          </w:r>
        </w:p>
        <w:p>
          <w:pPr>
            <w:pStyle w:val="10"/>
            <w:numPr>
              <w:ilvl w:val="0"/>
              <w:numId w:val="11"/>
            </w:numPr>
            <w:tabs>
              <w:tab w:val="left" w:pos="1141"/>
              <w:tab w:val="left" w:leader="dot" w:pos="8289"/>
            </w:tabs>
            <w:spacing w:before="200" w:after="0" w:line="240" w:lineRule="auto"/>
            <w:ind w:left="1140" w:right="0" w:hanging="421"/>
            <w:jc w:val="left"/>
            <w:rPr>
              <w:rFonts w:ascii="Calibri" w:eastAsia="Calibri"/>
            </w:rPr>
          </w:pPr>
          <w:r>
            <w:fldChar w:fldCharType="begin"/>
          </w:r>
          <w:r>
            <w:instrText xml:space="preserve"> HYPERLINK \l "_bookmark222" </w:instrText>
          </w:r>
          <w:r>
            <w:fldChar w:fldCharType="separate"/>
          </w:r>
          <w:r>
            <w:rPr>
              <w:rFonts w:ascii="Calibri" w:eastAsia="Calibri"/>
            </w:rPr>
            <w:t>console.log( 8 | 1</w:t>
          </w:r>
          <w:r>
            <w:rPr>
              <w:rFonts w:ascii="Calibri" w:eastAsia="Calibri"/>
              <w:spacing w:val="-1"/>
            </w:rPr>
            <w:t xml:space="preserve"> </w:t>
          </w:r>
          <w:r>
            <w:rPr>
              <w:rFonts w:ascii="Calibri" w:eastAsia="Calibri"/>
            </w:rPr>
            <w:t xml:space="preserve">); </w:t>
          </w:r>
          <w:r>
            <w:rPr>
              <w:rFonts w:ascii="Calibri" w:eastAsia="Calibri"/>
              <w:spacing w:val="12"/>
            </w:rPr>
            <w:t xml:space="preserve"> </w:t>
          </w:r>
          <w:r>
            <w:rPr>
              <w:spacing w:val="-3"/>
            </w:rPr>
            <w:t>输</w:t>
          </w:r>
          <w:r>
            <w:t>出值</w:t>
          </w:r>
          <w:r>
            <w:rPr>
              <w:spacing w:val="-3"/>
            </w:rPr>
            <w:t>是</w:t>
          </w:r>
          <w:r>
            <w:t>多</w:t>
          </w:r>
          <w:r>
            <w:rPr>
              <w:spacing w:val="-3"/>
            </w:rPr>
            <w:t>少</w:t>
          </w:r>
          <w:r>
            <w:t>？</w:t>
          </w:r>
          <w:r>
            <w:tab/>
          </w:r>
          <w:r>
            <w:rPr>
              <w:rFonts w:ascii="Calibri" w:eastAsia="Calibri"/>
            </w:rPr>
            <w:t>107</w:t>
          </w:r>
          <w:r>
            <w:rPr>
              <w:rFonts w:ascii="Calibri" w:eastAsia="Calibri"/>
            </w:rPr>
            <w:fldChar w:fldCharType="end"/>
          </w:r>
        </w:p>
        <w:p>
          <w:pPr>
            <w:pStyle w:val="10"/>
            <w:numPr>
              <w:ilvl w:val="0"/>
              <w:numId w:val="11"/>
            </w:numPr>
            <w:tabs>
              <w:tab w:val="left" w:pos="1198"/>
            </w:tabs>
            <w:spacing w:before="199" w:after="0" w:line="417" w:lineRule="auto"/>
            <w:ind w:left="720" w:right="1793" w:firstLine="0"/>
            <w:jc w:val="both"/>
            <w:rPr>
              <w:rFonts w:ascii="Calibri" w:eastAsia="Calibri"/>
            </w:rPr>
          </w:pPr>
          <w:r>
            <w:fldChar w:fldCharType="begin"/>
          </w:r>
          <w:r>
            <w:instrText xml:space="preserve"> HYPERLINK \l "_bookmark223" </w:instrText>
          </w:r>
          <w:r>
            <w:fldChar w:fldCharType="separate"/>
          </w:r>
          <w:r>
            <w:rPr>
              <w:spacing w:val="-3"/>
            </w:rPr>
            <w:t xml:space="preserve">只允许使用 </w:t>
          </w:r>
          <w:r>
            <w:rPr>
              <w:rFonts w:ascii="Calibri" w:eastAsia="Calibri"/>
              <w:spacing w:val="3"/>
            </w:rPr>
            <w:t xml:space="preserve">+ - </w:t>
          </w:r>
          <w:r>
            <w:rPr>
              <w:rFonts w:ascii="Calibri" w:eastAsia="Calibri"/>
            </w:rPr>
            <w:t>*</w:t>
          </w:r>
          <w:r>
            <w:rPr>
              <w:rFonts w:ascii="Calibri" w:eastAsia="Calibri"/>
              <w:spacing w:val="11"/>
            </w:rPr>
            <w:t xml:space="preserve"> </w:t>
          </w:r>
          <w:r>
            <w:rPr>
              <w:rFonts w:ascii="Calibri" w:eastAsia="Calibri"/>
            </w:rPr>
            <w:t>/</w:t>
          </w:r>
          <w:r>
            <w:rPr>
              <w:rFonts w:ascii="Calibri" w:eastAsia="Calibri"/>
              <w:spacing w:val="7"/>
            </w:rPr>
            <w:t xml:space="preserve"> </w:t>
          </w:r>
          <w:r>
            <w:t xml:space="preserve">和 </w:t>
          </w:r>
          <w:r>
            <w:rPr>
              <w:rFonts w:ascii="Calibri" w:eastAsia="Calibri"/>
            </w:rPr>
            <w:t>Math.*</w:t>
          </w:r>
          <w:r>
            <w:rPr>
              <w:rFonts w:ascii="Calibri" w:eastAsia="Calibri"/>
              <w:spacing w:val="9"/>
            </w:rPr>
            <w:t xml:space="preserve"> </w:t>
          </w:r>
          <w:r>
            <w:rPr>
              <w:spacing w:val="-3"/>
            </w:rPr>
            <w:t xml:space="preserve">，求一个函数 </w:t>
          </w:r>
          <w:r>
            <w:rPr>
              <w:rFonts w:ascii="Calibri" w:eastAsia="Calibri"/>
            </w:rPr>
            <w:t>y</w:t>
          </w:r>
          <w:r>
            <w:rPr>
              <w:rFonts w:ascii="Calibri" w:eastAsia="Calibri"/>
              <w:spacing w:val="6"/>
            </w:rPr>
            <w:t xml:space="preserve"> = </w:t>
          </w:r>
          <w:r>
            <w:rPr>
              <w:rFonts w:ascii="Calibri" w:eastAsia="Calibri"/>
            </w:rPr>
            <w:t>f(x</w:t>
          </w:r>
          <w:r>
            <w:rPr>
              <w:rFonts w:ascii="Calibri" w:eastAsia="Calibri"/>
              <w:spacing w:val="5"/>
            </w:rPr>
            <w:t xml:space="preserve">, </w:t>
          </w:r>
          <w:r>
            <w:rPr>
              <w:rFonts w:ascii="Calibri" w:eastAsia="Calibri"/>
            </w:rPr>
            <w:t>a</w:t>
          </w:r>
          <w:r>
            <w:rPr>
              <w:rFonts w:ascii="Calibri" w:eastAsia="Calibri"/>
              <w:spacing w:val="5"/>
            </w:rPr>
            <w:t xml:space="preserve">, </w:t>
          </w:r>
          <w:r>
            <w:rPr>
              <w:rFonts w:ascii="Calibri" w:eastAsia="Calibri"/>
            </w:rPr>
            <w:t>b);</w:t>
          </w:r>
          <w:r>
            <w:rPr>
              <w:spacing w:val="-26"/>
            </w:rPr>
            <w:t xml:space="preserve">当 </w:t>
          </w:r>
          <w:r>
            <w:rPr>
              <w:rFonts w:ascii="Calibri" w:eastAsia="Calibri"/>
            </w:rPr>
            <w:t>x</w:t>
          </w:r>
          <w:r>
            <w:rPr>
              <w:rFonts w:ascii="Calibri" w:eastAsia="Calibri"/>
              <w:spacing w:val="4"/>
            </w:rPr>
            <w:t xml:space="preserve"> &gt; </w:t>
          </w:r>
          <w:r>
            <w:rPr>
              <w:rFonts w:ascii="Calibri" w:eastAsia="Calibri"/>
            </w:rPr>
            <w:t>100</w:t>
          </w:r>
          <w:r>
            <w:rPr>
              <w:rFonts w:ascii="Calibri" w:eastAsia="Calibri"/>
              <w:spacing w:val="11"/>
            </w:rPr>
            <w:t xml:space="preserve"> </w:t>
          </w:r>
          <w:r>
            <w:rPr>
              <w:spacing w:val="-1"/>
            </w:rPr>
            <w:t xml:space="preserve">时返回 </w:t>
          </w:r>
          <w:r>
            <w:rPr>
              <w:rFonts w:ascii="Calibri" w:eastAsia="Calibri"/>
            </w:rPr>
            <w:t>a</w:t>
          </w:r>
          <w:r>
            <w:rPr>
              <w:rFonts w:ascii="Calibri" w:eastAsia="Calibri"/>
              <w:spacing w:val="4"/>
            </w:rPr>
            <w:t xml:space="preserve">  </w:t>
          </w:r>
          <w:r>
            <w:t>的</w:t>
          </w:r>
          <w:r>
            <w:fldChar w:fldCharType="end"/>
          </w:r>
          <w:r>
            <w:fldChar w:fldCharType="begin"/>
          </w:r>
          <w:r>
            <w:instrText xml:space="preserve"> HYPERLINK \l "_bookmark223" </w:instrText>
          </w:r>
          <w:r>
            <w:fldChar w:fldCharType="separate"/>
          </w:r>
          <w:r>
            <w:rPr>
              <w:spacing w:val="-2"/>
            </w:rPr>
            <w:t xml:space="preserve">值，否则返回 </w:t>
          </w:r>
          <w:r>
            <w:rPr>
              <w:rFonts w:ascii="Calibri" w:eastAsia="Calibri"/>
            </w:rPr>
            <w:t>b</w:t>
          </w:r>
          <w:r>
            <w:rPr>
              <w:rFonts w:ascii="Calibri" w:eastAsia="Calibri"/>
              <w:spacing w:val="10"/>
            </w:rPr>
            <w:t xml:space="preserve"> </w:t>
          </w:r>
          <w:r>
            <w:rPr>
              <w:spacing w:val="-3"/>
            </w:rPr>
            <w:t xml:space="preserve">的值，不能使用 </w:t>
          </w:r>
          <w:r>
            <w:rPr>
              <w:rFonts w:ascii="Calibri" w:eastAsia="Calibri"/>
            </w:rPr>
            <w:t>if else</w:t>
          </w:r>
          <w:r>
            <w:rPr>
              <w:rFonts w:ascii="Calibri" w:eastAsia="Calibri"/>
              <w:spacing w:val="11"/>
            </w:rPr>
            <w:t xml:space="preserve"> </w:t>
          </w:r>
          <w:r>
            <w:rPr>
              <w:spacing w:val="-3"/>
            </w:rPr>
            <w:t>等条件语句，也不能使用</w:t>
          </w:r>
          <w:r>
            <w:rPr>
              <w:rFonts w:ascii="Calibri" w:eastAsia="Calibri"/>
            </w:rPr>
            <w:t>|,?:,</w:t>
          </w:r>
          <w:r>
            <w:rPr>
              <w:spacing w:val="-2"/>
            </w:rPr>
            <w:t xml:space="preserve">数组。 </w:t>
          </w:r>
          <w:r>
            <w:rPr>
              <w:rFonts w:ascii="Calibri" w:eastAsia="Calibri"/>
            </w:rPr>
            <w:t>107</w:t>
          </w:r>
          <w:r>
            <w:rPr>
              <w:rFonts w:ascii="Calibri" w:eastAsia="Calibri"/>
            </w:rPr>
            <w:fldChar w:fldCharType="end"/>
          </w:r>
        </w:p>
        <w:p>
          <w:pPr>
            <w:pStyle w:val="10"/>
            <w:numPr>
              <w:ilvl w:val="0"/>
              <w:numId w:val="11"/>
            </w:numPr>
            <w:tabs>
              <w:tab w:val="left" w:pos="1210"/>
              <w:tab w:val="left" w:leader="dot" w:pos="8289"/>
            </w:tabs>
            <w:spacing w:before="0" w:after="0" w:line="417" w:lineRule="auto"/>
            <w:ind w:left="720" w:right="1794" w:firstLine="0"/>
            <w:jc w:val="both"/>
            <w:rPr>
              <w:rFonts w:ascii="Calibri" w:eastAsia="Calibri"/>
            </w:rPr>
          </w:pPr>
          <w:r>
            <w:fldChar w:fldCharType="begin"/>
          </w:r>
          <w:r>
            <w:instrText xml:space="preserve"> HYPERLINK \l "_bookmark224" </w:instrText>
          </w:r>
          <w:r>
            <w:fldChar w:fldCharType="separate"/>
          </w:r>
          <w:r>
            <w:rPr>
              <w:rFonts w:ascii="Calibri" w:eastAsia="Calibri"/>
            </w:rPr>
            <w:t>JavaScriptalert(0.4*0.2);</w:t>
          </w:r>
          <w:r>
            <w:rPr>
              <w:spacing w:val="11"/>
            </w:rPr>
            <w:t>结</w:t>
          </w:r>
          <w:r>
            <w:rPr>
              <w:spacing w:val="9"/>
            </w:rPr>
            <w:t>果</w:t>
          </w:r>
          <w:r>
            <w:rPr>
              <w:spacing w:val="11"/>
            </w:rPr>
            <w:t>是多少</w:t>
          </w:r>
          <w:r>
            <w:rPr>
              <w:spacing w:val="9"/>
            </w:rPr>
            <w:t>？</w:t>
          </w:r>
          <w:r>
            <w:rPr>
              <w:spacing w:val="11"/>
            </w:rPr>
            <w:t>和你</w:t>
          </w:r>
          <w:r>
            <w:rPr>
              <w:spacing w:val="9"/>
            </w:rPr>
            <w:t>预期</w:t>
          </w:r>
          <w:r>
            <w:rPr>
              <w:spacing w:val="11"/>
            </w:rPr>
            <w:t>的一样吗</w:t>
          </w:r>
          <w:r>
            <w:rPr>
              <w:spacing w:val="9"/>
            </w:rPr>
            <w:t>？</w:t>
          </w:r>
          <w:r>
            <w:rPr>
              <w:spacing w:val="11"/>
            </w:rPr>
            <w:t>如果不</w:t>
          </w:r>
          <w:r>
            <w:rPr>
              <w:spacing w:val="9"/>
            </w:rPr>
            <w:t>一</w:t>
          </w:r>
          <w:r>
            <w:rPr>
              <w:spacing w:val="11"/>
            </w:rPr>
            <w:t>样</w:t>
          </w:r>
          <w:r>
            <w:rPr>
              <w:spacing w:val="9"/>
            </w:rPr>
            <w:t>该</w:t>
          </w:r>
          <w:r>
            <w:rPr>
              <w:spacing w:val="11"/>
            </w:rPr>
            <w:t>如何</w:t>
          </w:r>
          <w:r>
            <w:t>处</w:t>
          </w:r>
          <w:r>
            <w:fldChar w:fldCharType="end"/>
          </w:r>
          <w:r>
            <w:fldChar w:fldCharType="begin"/>
          </w:r>
          <w:r>
            <w:instrText xml:space="preserve"> HYPERLINK \l "_bookmark224" </w:instrText>
          </w:r>
          <w:r>
            <w:fldChar w:fldCharType="separate"/>
          </w:r>
          <w:r>
            <w:t>理？</w:t>
          </w:r>
          <w:r>
            <w:tab/>
          </w:r>
          <w:r>
            <w:rPr>
              <w:rFonts w:ascii="Calibri" w:eastAsia="Calibri"/>
              <w:spacing w:val="-7"/>
            </w:rPr>
            <w:t>108</w:t>
          </w:r>
          <w:r>
            <w:rPr>
              <w:rFonts w:ascii="Calibri" w:eastAsia="Calibri"/>
              <w:spacing w:val="-7"/>
            </w:rPr>
            <w:fldChar w:fldCharType="end"/>
          </w:r>
        </w:p>
        <w:p>
          <w:pPr>
            <w:pStyle w:val="10"/>
            <w:numPr>
              <w:ilvl w:val="0"/>
              <w:numId w:val="11"/>
            </w:numPr>
            <w:tabs>
              <w:tab w:val="left" w:pos="1234"/>
              <w:tab w:val="left" w:leader="dot" w:pos="8289"/>
            </w:tabs>
            <w:spacing w:before="0" w:after="0" w:line="417" w:lineRule="auto"/>
            <w:ind w:left="720" w:right="1794" w:firstLine="0"/>
            <w:jc w:val="both"/>
            <w:rPr>
              <w:rFonts w:ascii="Calibri" w:eastAsia="Calibri"/>
            </w:rPr>
          </w:pPr>
          <w:r>
            <w:fldChar w:fldCharType="begin"/>
          </w:r>
          <w:r>
            <w:instrText xml:space="preserve"> HYPERLINK \l "_bookmark225" </w:instrText>
          </w:r>
          <w:r>
            <w:fldChar w:fldCharType="separate"/>
          </w:r>
          <w:r>
            <w:rPr>
              <w:spacing w:val="38"/>
            </w:rPr>
            <w:t>一</w:t>
          </w:r>
          <w:r>
            <w:t>个</w:t>
          </w:r>
          <w:r>
            <w:rPr>
              <w:spacing w:val="35"/>
            </w:rPr>
            <w:t xml:space="preserve"> </w:t>
          </w:r>
          <w:r>
            <w:rPr>
              <w:rFonts w:ascii="Calibri" w:eastAsia="Calibri"/>
            </w:rPr>
            <w:t>div</w:t>
          </w:r>
          <w:r>
            <w:rPr>
              <w:rFonts w:ascii="Calibri" w:eastAsia="Calibri"/>
              <w:spacing w:val="-11"/>
            </w:rPr>
            <w:t xml:space="preserve"> </w:t>
          </w:r>
          <w:r>
            <w:rPr>
              <w:spacing w:val="36"/>
            </w:rPr>
            <w:t>，有几种方式得到</w:t>
          </w:r>
          <w:r>
            <w:rPr>
              <w:spacing w:val="38"/>
            </w:rPr>
            <w:t>这</w:t>
          </w:r>
          <w:r>
            <w:t>个</w:t>
          </w:r>
          <w:r>
            <w:rPr>
              <w:spacing w:val="39"/>
            </w:rPr>
            <w:t xml:space="preserve"> </w:t>
          </w:r>
          <w:r>
            <w:rPr>
              <w:rFonts w:ascii="Calibri" w:eastAsia="Calibri"/>
            </w:rPr>
            <w:t>div</w:t>
          </w:r>
          <w:r>
            <w:rPr>
              <w:rFonts w:ascii="Calibri" w:eastAsia="Calibri"/>
              <w:spacing w:val="45"/>
            </w:rPr>
            <w:t xml:space="preserve"> </w:t>
          </w:r>
          <w:r>
            <w:t>的</w:t>
          </w:r>
          <w:r>
            <w:rPr>
              <w:spacing w:val="38"/>
            </w:rPr>
            <w:t xml:space="preserve"> </w:t>
          </w:r>
          <w:r>
            <w:rPr>
              <w:rFonts w:ascii="Calibri" w:eastAsia="Calibri"/>
            </w:rPr>
            <w:t>jQuery</w:t>
          </w:r>
          <w:r>
            <w:rPr>
              <w:rFonts w:ascii="Calibri" w:eastAsia="Calibri"/>
              <w:spacing w:val="46"/>
            </w:rPr>
            <w:t xml:space="preserve"> </w:t>
          </w:r>
          <w:r>
            <w:rPr>
              <w:spacing w:val="36"/>
            </w:rPr>
            <w:t>对象</w:t>
          </w:r>
          <w:r>
            <w:t>？</w:t>
          </w:r>
          <w:r>
            <w:rPr>
              <w:spacing w:val="-67"/>
            </w:rPr>
            <w:t xml:space="preserve"> </w:t>
          </w:r>
          <w:r>
            <w:rPr>
              <w:rFonts w:ascii="Calibri" w:eastAsia="Calibri"/>
            </w:rPr>
            <w:t>&lt;div class='aabbcc'</w:t>
          </w:r>
          <w:r>
            <w:rPr>
              <w:rFonts w:ascii="Calibri" w:eastAsia="Calibri"/>
            </w:rPr>
            <w:fldChar w:fldCharType="end"/>
          </w:r>
          <w:r>
            <w:fldChar w:fldCharType="begin"/>
          </w:r>
          <w:r>
            <w:instrText xml:space="preserve"> HYPERLINK \l "_bookmark225" </w:instrText>
          </w:r>
          <w:r>
            <w:fldChar w:fldCharType="separate"/>
          </w:r>
          <w:r>
            <w:rPr>
              <w:rFonts w:ascii="Calibri" w:eastAsia="Calibri"/>
            </w:rPr>
            <w:t xml:space="preserve"> id='nodesView'&gt;&lt;/div&gt;</w:t>
          </w:r>
          <w:r>
            <w:t>想</w:t>
          </w:r>
          <w:r>
            <w:rPr>
              <w:spacing w:val="-3"/>
            </w:rPr>
            <w:t>直</w:t>
          </w:r>
          <w:r>
            <w:t>接获</w:t>
          </w:r>
          <w:r>
            <w:rPr>
              <w:spacing w:val="-3"/>
            </w:rPr>
            <w:t>取</w:t>
          </w:r>
          <w:r>
            <w:t>这个</w:t>
          </w:r>
          <w:r>
            <w:rPr>
              <w:spacing w:val="-46"/>
            </w:rPr>
            <w:t xml:space="preserve"> </w:t>
          </w:r>
          <w:r>
            <w:rPr>
              <w:rFonts w:ascii="Calibri" w:eastAsia="Calibri"/>
            </w:rPr>
            <w:t>div</w:t>
          </w:r>
          <w:r>
            <w:rPr>
              <w:rFonts w:ascii="Calibri" w:eastAsia="Calibri"/>
              <w:spacing w:val="12"/>
            </w:rPr>
            <w:t xml:space="preserve"> </w:t>
          </w:r>
          <w:r>
            <w:t>的</w:t>
          </w:r>
          <w:r>
            <w:rPr>
              <w:spacing w:val="-46"/>
            </w:rPr>
            <w:t xml:space="preserve"> </w:t>
          </w:r>
          <w:r>
            <w:rPr>
              <w:rFonts w:ascii="Calibri" w:eastAsia="Calibri"/>
            </w:rPr>
            <w:t>dom</w:t>
          </w:r>
          <w:r>
            <w:rPr>
              <w:rFonts w:ascii="Calibri" w:eastAsia="Calibri"/>
              <w:spacing w:val="10"/>
            </w:rPr>
            <w:t xml:space="preserve"> </w:t>
          </w:r>
          <w:r>
            <w:rPr>
              <w:spacing w:val="-3"/>
            </w:rPr>
            <w:t>对</w:t>
          </w:r>
          <w:r>
            <w:t>象，</w:t>
          </w:r>
          <w:r>
            <w:rPr>
              <w:spacing w:val="-3"/>
            </w:rPr>
            <w:t>如</w:t>
          </w:r>
          <w:r>
            <w:t>何</w:t>
          </w:r>
          <w:r>
            <w:rPr>
              <w:spacing w:val="-3"/>
            </w:rPr>
            <w:t>获</w:t>
          </w:r>
          <w:r>
            <w:t>取？</w:t>
          </w:r>
          <w:r>
            <w:rPr>
              <w:rFonts w:ascii="Calibri" w:eastAsia="Calibri"/>
            </w:rPr>
            <w:t>dom</w:t>
          </w:r>
          <w:r>
            <w:rPr>
              <w:rFonts w:ascii="Calibri" w:eastAsia="Calibri"/>
              <w:spacing w:val="9"/>
            </w:rPr>
            <w:t xml:space="preserve"> </w:t>
          </w:r>
          <w:r>
            <w:t>对</w:t>
          </w:r>
          <w:r>
            <w:rPr>
              <w:spacing w:val="-3"/>
            </w:rPr>
            <w:t>象</w:t>
          </w:r>
          <w:r>
            <w:t>如何</w:t>
          </w:r>
          <w:r>
            <w:rPr>
              <w:spacing w:val="-3"/>
            </w:rPr>
            <w:t>转</w:t>
          </w:r>
          <w:r>
            <w:t>化</w:t>
          </w:r>
          <w:r>
            <w:fldChar w:fldCharType="end"/>
          </w:r>
          <w:r>
            <w:fldChar w:fldCharType="begin"/>
          </w:r>
          <w:r>
            <w:instrText xml:space="preserve"> HYPERLINK \l "_bookmark225" </w:instrText>
          </w:r>
          <w:r>
            <w:fldChar w:fldCharType="separate"/>
          </w:r>
          <w:r>
            <w:t>为</w:t>
          </w:r>
          <w:r>
            <w:rPr>
              <w:spacing w:val="-52"/>
            </w:rPr>
            <w:t xml:space="preserve"> </w:t>
          </w:r>
          <w:r>
            <w:rPr>
              <w:rFonts w:ascii="Calibri" w:eastAsia="Calibri"/>
            </w:rPr>
            <w:t>jQuery</w:t>
          </w:r>
          <w:r>
            <w:rPr>
              <w:rFonts w:ascii="Calibri" w:eastAsia="Calibri"/>
              <w:spacing w:val="6"/>
            </w:rPr>
            <w:t xml:space="preserve"> </w:t>
          </w:r>
          <w:r>
            <w:rPr>
              <w:spacing w:val="-3"/>
            </w:rPr>
            <w:t>对</w:t>
          </w:r>
          <w:r>
            <w:t>象？</w:t>
          </w:r>
          <w:r>
            <w:tab/>
          </w:r>
          <w:r>
            <w:rPr>
              <w:rFonts w:ascii="Calibri" w:eastAsia="Calibri"/>
              <w:spacing w:val="-7"/>
            </w:rPr>
            <w:t>108</w:t>
          </w:r>
          <w:r>
            <w:rPr>
              <w:rFonts w:ascii="Calibri" w:eastAsia="Calibri"/>
              <w:spacing w:val="-7"/>
            </w:rPr>
            <w:fldChar w:fldCharType="end"/>
          </w:r>
        </w:p>
        <w:p>
          <w:pPr>
            <w:pStyle w:val="10"/>
            <w:numPr>
              <w:ilvl w:val="0"/>
              <w:numId w:val="11"/>
            </w:numPr>
            <w:tabs>
              <w:tab w:val="left" w:pos="1198"/>
              <w:tab w:val="left" w:leader="dot" w:pos="8289"/>
            </w:tabs>
            <w:spacing w:before="0" w:after="219" w:line="240" w:lineRule="auto"/>
            <w:ind w:left="1198" w:right="0" w:hanging="478"/>
            <w:jc w:val="both"/>
            <w:rPr>
              <w:rFonts w:ascii="Calibri" w:eastAsia="Calibri"/>
            </w:rPr>
          </w:pPr>
          <w:r>
            <w:fldChar w:fldCharType="begin"/>
          </w:r>
          <w:r>
            <w:instrText xml:space="preserve"> HYPERLINK \l "_bookmark226" </w:instrText>
          </w:r>
          <w:r>
            <w:fldChar w:fldCharType="separate"/>
          </w:r>
          <w:r>
            <w:rPr>
              <w:spacing w:val="-3"/>
            </w:rPr>
            <w:t>、</w:t>
          </w:r>
          <w:r>
            <w:t>主</w:t>
          </w:r>
          <w:r>
            <w:rPr>
              <w:spacing w:val="-3"/>
            </w:rPr>
            <w:t>流</w:t>
          </w:r>
          <w:r>
            <w:t>浏</w:t>
          </w:r>
          <w:r>
            <w:rPr>
              <w:spacing w:val="-3"/>
            </w:rPr>
            <w:t>览</w:t>
          </w:r>
          <w:r>
            <w:t>器</w:t>
          </w:r>
          <w:r>
            <w:rPr>
              <w:spacing w:val="-3"/>
            </w:rPr>
            <w:t>内</w:t>
          </w:r>
          <w:r>
            <w:t>核</w:t>
          </w:r>
          <w:r>
            <w:tab/>
          </w:r>
          <w:r>
            <w:rPr>
              <w:rFonts w:ascii="Calibri" w:eastAsia="Calibri"/>
            </w:rPr>
            <w:t>108</w:t>
          </w:r>
          <w:r>
            <w:rPr>
              <w:rFonts w:ascii="Calibri" w:eastAsia="Calibri"/>
            </w:rPr>
            <w:fldChar w:fldCharType="end"/>
          </w:r>
        </w:p>
        <w:p>
          <w:pPr>
            <w:pStyle w:val="10"/>
            <w:numPr>
              <w:ilvl w:val="0"/>
              <w:numId w:val="11"/>
            </w:numPr>
            <w:tabs>
              <w:tab w:val="left" w:pos="1198"/>
              <w:tab w:val="left" w:leader="dot" w:pos="8289"/>
            </w:tabs>
            <w:spacing w:before="41" w:after="0" w:line="240" w:lineRule="auto"/>
            <w:ind w:left="1198" w:right="0" w:hanging="478"/>
            <w:jc w:val="both"/>
            <w:rPr>
              <w:rFonts w:ascii="Calibri" w:eastAsia="Calibri"/>
            </w:rPr>
          </w:pPr>
          <w:r>
            <w:fldChar w:fldCharType="begin"/>
          </w:r>
          <w:r>
            <w:instrText xml:space="preserve"> HYPERLINK \l "_bookmark227" </w:instrText>
          </w:r>
          <w:r>
            <w:fldChar w:fldCharType="separate"/>
          </w:r>
          <w:r>
            <w:rPr>
              <w:spacing w:val="-3"/>
            </w:rPr>
            <w:t>如</w:t>
          </w:r>
          <w:r>
            <w:t>何</w:t>
          </w:r>
          <w:r>
            <w:rPr>
              <w:spacing w:val="-3"/>
            </w:rPr>
            <w:t>显</w:t>
          </w:r>
          <w:r>
            <w:t>示</w:t>
          </w:r>
          <w:r>
            <w:rPr>
              <w:rFonts w:ascii="Calibri" w:eastAsia="Calibri"/>
            </w:rPr>
            <w:t>/</w:t>
          </w:r>
          <w:r>
            <w:rPr>
              <w:spacing w:val="-3"/>
            </w:rPr>
            <w:t>隐</w:t>
          </w:r>
          <w:r>
            <w:t>藏</w:t>
          </w:r>
          <w:r>
            <w:rPr>
              <w:spacing w:val="-3"/>
            </w:rPr>
            <w:t>一</w:t>
          </w:r>
          <w:r>
            <w:t>个</w:t>
          </w:r>
          <w:r>
            <w:rPr>
              <w:spacing w:val="-51"/>
            </w:rPr>
            <w:t xml:space="preserve"> </w:t>
          </w:r>
          <w:r>
            <w:rPr>
              <w:rFonts w:ascii="Calibri" w:eastAsia="Calibri"/>
            </w:rPr>
            <w:t>dom</w:t>
          </w:r>
          <w:r>
            <w:rPr>
              <w:rFonts w:ascii="Calibri" w:eastAsia="Calibri"/>
              <w:spacing w:val="5"/>
            </w:rPr>
            <w:t xml:space="preserve"> </w:t>
          </w:r>
          <w:r>
            <w:t>元</w:t>
          </w:r>
          <w:r>
            <w:rPr>
              <w:spacing w:val="-3"/>
            </w:rPr>
            <w:t>素</w:t>
          </w:r>
          <w:r>
            <w:t>？</w:t>
          </w:r>
          <w:r>
            <w:rPr>
              <w:spacing w:val="-3"/>
            </w:rPr>
            <w:t>请</w:t>
          </w:r>
          <w:r>
            <w:t>用</w:t>
          </w:r>
          <w:r>
            <w:rPr>
              <w:spacing w:val="-3"/>
            </w:rPr>
            <w:t>原</w:t>
          </w:r>
          <w:r>
            <w:t>生的</w:t>
          </w:r>
          <w:r>
            <w:rPr>
              <w:spacing w:val="-51"/>
            </w:rPr>
            <w:t xml:space="preserve"> </w:t>
          </w:r>
          <w:r>
            <w:rPr>
              <w:rFonts w:ascii="Calibri" w:eastAsia="Calibri"/>
            </w:rPr>
            <w:t>JavaScript</w:t>
          </w:r>
          <w:r>
            <w:rPr>
              <w:rFonts w:ascii="Calibri" w:eastAsia="Calibri"/>
              <w:spacing w:val="4"/>
            </w:rPr>
            <w:t xml:space="preserve"> </w:t>
          </w:r>
          <w:r>
            <w:t>方</w:t>
          </w:r>
          <w:r>
            <w:rPr>
              <w:spacing w:val="-3"/>
            </w:rPr>
            <w:t>法</w:t>
          </w:r>
          <w:r>
            <w:t>实现</w:t>
          </w:r>
          <w:r>
            <w:tab/>
          </w:r>
          <w:r>
            <w:rPr>
              <w:rFonts w:ascii="Calibri" w:eastAsia="Calibri"/>
            </w:rPr>
            <w:t>109</w:t>
          </w:r>
          <w:r>
            <w:rPr>
              <w:rFonts w:ascii="Calibri" w:eastAsia="Calibri"/>
            </w:rPr>
            <w:fldChar w:fldCharType="end"/>
          </w:r>
        </w:p>
        <w:p>
          <w:pPr>
            <w:pStyle w:val="10"/>
            <w:numPr>
              <w:ilvl w:val="0"/>
              <w:numId w:val="11"/>
            </w:numPr>
            <w:tabs>
              <w:tab w:val="left" w:pos="1198"/>
              <w:tab w:val="left" w:leader="dot" w:pos="8289"/>
            </w:tabs>
            <w:spacing w:before="199" w:after="0" w:line="417" w:lineRule="auto"/>
            <w:ind w:left="720" w:right="1793" w:firstLine="0"/>
            <w:jc w:val="both"/>
            <w:rPr>
              <w:rFonts w:ascii="Calibri" w:eastAsia="Calibri"/>
            </w:rPr>
          </w:pPr>
          <w:r>
            <w:fldChar w:fldCharType="begin"/>
          </w:r>
          <w:r>
            <w:instrText xml:space="preserve"> HYPERLINK \l "_bookmark228" </w:instrText>
          </w:r>
          <w:r>
            <w:fldChar w:fldCharType="separate"/>
          </w:r>
          <w:r>
            <w:rPr>
              <w:rFonts w:ascii="Calibri" w:eastAsia="Calibri"/>
            </w:rPr>
            <w:t>jQuery</w:t>
          </w:r>
          <w:r>
            <w:rPr>
              <w:rFonts w:ascii="Calibri" w:eastAsia="Calibri"/>
              <w:spacing w:val="12"/>
            </w:rPr>
            <w:t xml:space="preserve"> </w:t>
          </w:r>
          <w:r>
            <w:rPr>
              <w:spacing w:val="-3"/>
            </w:rPr>
            <w:t>框</w:t>
          </w:r>
          <w:r>
            <w:t>架中</w:t>
          </w:r>
          <w:r>
            <w:rPr>
              <w:rFonts w:ascii="Calibri" w:eastAsia="Calibri"/>
            </w:rPr>
            <w:t>$.ajax()</w:t>
          </w:r>
          <w:r>
            <w:t>的常</w:t>
          </w:r>
          <w:r>
            <w:rPr>
              <w:spacing w:val="-3"/>
            </w:rPr>
            <w:t>用</w:t>
          </w:r>
          <w:r>
            <w:t>参</w:t>
          </w:r>
          <w:r>
            <w:rPr>
              <w:spacing w:val="-3"/>
            </w:rPr>
            <w:t>数</w:t>
          </w:r>
          <w:r>
            <w:t>有</w:t>
          </w:r>
          <w:r>
            <w:rPr>
              <w:spacing w:val="-3"/>
            </w:rPr>
            <w:t>哪</w:t>
          </w:r>
          <w:r>
            <w:t>些</w:t>
          </w:r>
          <w:r>
            <w:rPr>
              <w:spacing w:val="-3"/>
            </w:rPr>
            <w:t>？</w:t>
          </w:r>
          <w:r>
            <w:t>写</w:t>
          </w:r>
          <w:r>
            <w:rPr>
              <w:spacing w:val="-3"/>
            </w:rPr>
            <w:t>一</w:t>
          </w:r>
          <w:r>
            <w:t>个</w:t>
          </w:r>
          <w:r>
            <w:rPr>
              <w:spacing w:val="-46"/>
            </w:rPr>
            <w:t xml:space="preserve"> </w:t>
          </w:r>
          <w:r>
            <w:rPr>
              <w:rFonts w:ascii="Calibri" w:eastAsia="Calibri"/>
            </w:rPr>
            <w:t>post</w:t>
          </w:r>
          <w:r>
            <w:rPr>
              <w:rFonts w:ascii="Calibri" w:eastAsia="Calibri"/>
              <w:spacing w:val="11"/>
            </w:rPr>
            <w:t xml:space="preserve"> </w:t>
          </w:r>
          <w:r>
            <w:t>请求</w:t>
          </w:r>
          <w:r>
            <w:rPr>
              <w:spacing w:val="-3"/>
            </w:rPr>
            <w:t>并</w:t>
          </w:r>
          <w:r>
            <w:t>带</w:t>
          </w:r>
          <w:r>
            <w:rPr>
              <w:spacing w:val="-3"/>
            </w:rPr>
            <w:t>有</w:t>
          </w:r>
          <w:r>
            <w:t>发</w:t>
          </w:r>
          <w:r>
            <w:rPr>
              <w:spacing w:val="-3"/>
            </w:rPr>
            <w:t>送数</w:t>
          </w:r>
          <w:r>
            <w:t>据和</w:t>
          </w:r>
          <w:r>
            <w:rPr>
              <w:spacing w:val="-3"/>
            </w:rPr>
            <w:t>返</w:t>
          </w:r>
          <w:r>
            <w:t>回</w:t>
          </w:r>
          <w:r>
            <w:fldChar w:fldCharType="end"/>
          </w:r>
          <w:r>
            <w:fldChar w:fldCharType="begin"/>
          </w:r>
          <w:r>
            <w:instrText xml:space="preserve"> HYPERLINK \l "_bookmark228" </w:instrText>
          </w:r>
          <w:r>
            <w:fldChar w:fldCharType="separate"/>
          </w:r>
          <w:r>
            <w:t>数据</w:t>
          </w:r>
          <w:r>
            <w:rPr>
              <w:spacing w:val="-3"/>
            </w:rPr>
            <w:t>的</w:t>
          </w:r>
          <w:r>
            <w:t>样例</w:t>
          </w:r>
          <w:r>
            <w:tab/>
          </w:r>
          <w:r>
            <w:rPr>
              <w:rFonts w:ascii="Calibri" w:eastAsia="Calibri"/>
              <w:spacing w:val="-6"/>
            </w:rPr>
            <w:t>109</w:t>
          </w:r>
          <w:r>
            <w:rPr>
              <w:rFonts w:ascii="Calibri" w:eastAsia="Calibri"/>
              <w:spacing w:val="-6"/>
            </w:rPr>
            <w:fldChar w:fldCharType="end"/>
          </w:r>
        </w:p>
        <w:p>
          <w:pPr>
            <w:pStyle w:val="10"/>
            <w:numPr>
              <w:ilvl w:val="0"/>
              <w:numId w:val="11"/>
            </w:numPr>
            <w:tabs>
              <w:tab w:val="left" w:pos="1141"/>
              <w:tab w:val="left" w:leader="dot" w:pos="8289"/>
            </w:tabs>
            <w:spacing w:before="0" w:after="0" w:line="269" w:lineRule="exact"/>
            <w:ind w:left="1140" w:right="0" w:hanging="421"/>
            <w:jc w:val="left"/>
            <w:rPr>
              <w:rFonts w:ascii="Calibri" w:eastAsia="Calibri"/>
            </w:rPr>
          </w:pPr>
          <w:r>
            <w:fldChar w:fldCharType="begin"/>
          </w:r>
          <w:r>
            <w:instrText xml:space="preserve"> HYPERLINK \l "_bookmark229" </w:instrText>
          </w:r>
          <w:r>
            <w:fldChar w:fldCharType="separate"/>
          </w:r>
          <w:r>
            <w:rPr>
              <w:rFonts w:ascii="Calibri" w:eastAsia="Calibri"/>
            </w:rPr>
            <w:t>JavaScript</w:t>
          </w:r>
          <w:r>
            <w:rPr>
              <w:rFonts w:ascii="Calibri" w:eastAsia="Calibri"/>
              <w:spacing w:val="4"/>
            </w:rPr>
            <w:t xml:space="preserve"> </w:t>
          </w:r>
          <w:r>
            <w:rPr>
              <w:spacing w:val="-3"/>
            </w:rPr>
            <w:t>的</w:t>
          </w:r>
          <w:r>
            <w:t>循</w:t>
          </w:r>
          <w:r>
            <w:rPr>
              <w:spacing w:val="-3"/>
            </w:rPr>
            <w:t>环</w:t>
          </w:r>
          <w:r>
            <w:t>语</w:t>
          </w:r>
          <w:r>
            <w:rPr>
              <w:spacing w:val="-3"/>
            </w:rPr>
            <w:t>句</w:t>
          </w:r>
          <w:r>
            <w:t>有哪</w:t>
          </w:r>
          <w:r>
            <w:rPr>
              <w:spacing w:val="-3"/>
            </w:rPr>
            <w:t>些</w:t>
          </w:r>
          <w:r>
            <w:t>？</w:t>
          </w:r>
          <w:r>
            <w:tab/>
          </w:r>
          <w:r>
            <w:rPr>
              <w:rFonts w:ascii="Calibri" w:eastAsia="Calibri"/>
            </w:rPr>
            <w:t>109</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both"/>
            <w:rPr>
              <w:rFonts w:ascii="Calibri" w:eastAsia="Calibri"/>
            </w:rPr>
          </w:pPr>
          <w:r>
            <w:fldChar w:fldCharType="begin"/>
          </w:r>
          <w:r>
            <w:instrText xml:space="preserve"> HYPERLINK \l "_bookmark230" </w:instrText>
          </w:r>
          <w:r>
            <w:fldChar w:fldCharType="separate"/>
          </w:r>
          <w:r>
            <w:rPr>
              <w:spacing w:val="-3"/>
            </w:rPr>
            <w:t>作</w:t>
          </w:r>
          <w:r>
            <w:t>用域</w:t>
          </w:r>
          <w:r>
            <w:rPr>
              <w:rFonts w:ascii="Calibri" w:eastAsia="Calibri"/>
              <w:spacing w:val="-3"/>
            </w:rPr>
            <w:t>-</w:t>
          </w:r>
          <w:r>
            <w:t>编</w:t>
          </w:r>
          <w:r>
            <w:rPr>
              <w:spacing w:val="-3"/>
            </w:rPr>
            <w:t>译</w:t>
          </w:r>
          <w:r>
            <w:t>期</w:t>
          </w:r>
          <w:r>
            <w:rPr>
              <w:spacing w:val="-3"/>
            </w:rPr>
            <w:t>执</w:t>
          </w:r>
          <w:r>
            <w:t>行</w:t>
          </w:r>
          <w:r>
            <w:rPr>
              <w:spacing w:val="-3"/>
            </w:rPr>
            <w:t>期</w:t>
          </w:r>
          <w:r>
            <w:t>以及</w:t>
          </w:r>
          <w:r>
            <w:rPr>
              <w:spacing w:val="-3"/>
            </w:rPr>
            <w:t>全</w:t>
          </w:r>
          <w:r>
            <w:t>局</w:t>
          </w:r>
          <w:r>
            <w:rPr>
              <w:spacing w:val="-3"/>
            </w:rPr>
            <w:t>局</w:t>
          </w:r>
          <w:r>
            <w:t>部</w:t>
          </w:r>
          <w:r>
            <w:rPr>
              <w:spacing w:val="-3"/>
            </w:rPr>
            <w:t>作</w:t>
          </w:r>
          <w:r>
            <w:t>用</w:t>
          </w:r>
          <w:r>
            <w:rPr>
              <w:spacing w:val="-3"/>
            </w:rPr>
            <w:t>域</w:t>
          </w:r>
          <w:r>
            <w:t>问题</w:t>
          </w:r>
          <w:r>
            <w:tab/>
          </w:r>
          <w:r>
            <w:rPr>
              <w:rFonts w:ascii="Calibri" w:eastAsia="Calibri"/>
            </w:rPr>
            <w:t>110</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both"/>
            <w:rPr>
              <w:rFonts w:ascii="Calibri" w:eastAsia="Calibri"/>
            </w:rPr>
          </w:pPr>
          <w:r>
            <w:fldChar w:fldCharType="begin"/>
          </w:r>
          <w:r>
            <w:instrText xml:space="preserve"> HYPERLINK \l "_bookmark231" </w:instrText>
          </w:r>
          <w:r>
            <w:fldChar w:fldCharType="separate"/>
          </w:r>
          <w:r>
            <w:rPr>
              <w:spacing w:val="-3"/>
            </w:rPr>
            <w:t>闭</w:t>
          </w:r>
          <w:r>
            <w:t>包</w:t>
          </w:r>
          <w:r>
            <w:rPr>
              <w:spacing w:val="-3"/>
            </w:rPr>
            <w:t>：</w:t>
          </w:r>
          <w:r>
            <w:t>下</w:t>
          </w:r>
          <w:r>
            <w:rPr>
              <w:spacing w:val="-3"/>
            </w:rPr>
            <w:t>面</w:t>
          </w:r>
          <w:r>
            <w:t>这个</w:t>
          </w:r>
          <w:r>
            <w:rPr>
              <w:spacing w:val="-50"/>
            </w:rPr>
            <w:t xml:space="preserve"> </w:t>
          </w:r>
          <w:r>
            <w:rPr>
              <w:rFonts w:ascii="Calibri" w:eastAsia="Calibri"/>
              <w:spacing w:val="-3"/>
            </w:rPr>
            <w:t>ul</w:t>
          </w:r>
          <w:r>
            <w:rPr>
              <w:spacing w:val="-3"/>
            </w:rPr>
            <w:t>，</w:t>
          </w:r>
          <w:r>
            <w:t>如何</w:t>
          </w:r>
          <w:r>
            <w:rPr>
              <w:spacing w:val="-3"/>
            </w:rPr>
            <w:t>点</w:t>
          </w:r>
          <w:r>
            <w:t>击</w:t>
          </w:r>
          <w:r>
            <w:rPr>
              <w:spacing w:val="-3"/>
            </w:rPr>
            <w:t>每</w:t>
          </w:r>
          <w:r>
            <w:t>一</w:t>
          </w:r>
          <w:r>
            <w:rPr>
              <w:spacing w:val="-3"/>
            </w:rPr>
            <w:t>列</w:t>
          </w:r>
          <w:r>
            <w:t>的</w:t>
          </w:r>
          <w:r>
            <w:rPr>
              <w:spacing w:val="-3"/>
            </w:rPr>
            <w:t>时</w:t>
          </w:r>
          <w:r>
            <w:t>候</w:t>
          </w:r>
          <w:r>
            <w:rPr>
              <w:spacing w:val="-50"/>
            </w:rPr>
            <w:t xml:space="preserve"> </w:t>
          </w:r>
          <w:r>
            <w:rPr>
              <w:rFonts w:ascii="Calibri" w:eastAsia="Calibri"/>
            </w:rPr>
            <w:t>alert</w:t>
          </w:r>
          <w:r>
            <w:rPr>
              <w:rFonts w:ascii="Calibri" w:eastAsia="Calibri"/>
              <w:spacing w:val="6"/>
            </w:rPr>
            <w:t xml:space="preserve"> </w:t>
          </w:r>
          <w:r>
            <w:t>其</w:t>
          </w:r>
          <w:r>
            <w:rPr>
              <w:spacing w:val="-50"/>
            </w:rPr>
            <w:t xml:space="preserve"> </w:t>
          </w:r>
          <w:r>
            <w:rPr>
              <w:rFonts w:ascii="Calibri" w:eastAsia="Calibri"/>
            </w:rPr>
            <w:t>index</w:t>
          </w:r>
          <w:r>
            <w:t>？</w:t>
          </w:r>
          <w:r>
            <w:tab/>
          </w:r>
          <w:r>
            <w:rPr>
              <w:rFonts w:ascii="Calibri" w:eastAsia="Calibri"/>
            </w:rPr>
            <w:t>110</w:t>
          </w:r>
          <w:r>
            <w:rPr>
              <w:rFonts w:ascii="Calibri" w:eastAsia="Calibri"/>
            </w:rPr>
            <w:fldChar w:fldCharType="end"/>
          </w:r>
        </w:p>
        <w:p>
          <w:pPr>
            <w:pStyle w:val="10"/>
            <w:numPr>
              <w:ilvl w:val="0"/>
              <w:numId w:val="11"/>
            </w:numPr>
            <w:tabs>
              <w:tab w:val="left" w:pos="1198"/>
              <w:tab w:val="left" w:leader="dot" w:pos="8289"/>
            </w:tabs>
            <w:spacing w:before="199" w:after="0" w:line="240" w:lineRule="auto"/>
            <w:ind w:left="1198" w:right="0" w:hanging="478"/>
            <w:jc w:val="both"/>
            <w:rPr>
              <w:rFonts w:ascii="Calibri" w:eastAsia="Calibri"/>
            </w:rPr>
          </w:pPr>
          <w:r>
            <w:fldChar w:fldCharType="begin"/>
          </w:r>
          <w:r>
            <w:instrText xml:space="preserve"> HYPERLINK \l "_bookmark232" </w:instrText>
          </w:r>
          <w:r>
            <w:fldChar w:fldCharType="separate"/>
          </w:r>
          <w:r>
            <w:rPr>
              <w:spacing w:val="-3"/>
            </w:rPr>
            <w:t>列</w:t>
          </w:r>
          <w:r>
            <w:t>出</w:t>
          </w:r>
          <w:r>
            <w:rPr>
              <w:spacing w:val="-54"/>
            </w:rPr>
            <w:t xml:space="preserve"> </w:t>
          </w:r>
          <w:r>
            <w:rPr>
              <w:rFonts w:ascii="Calibri" w:eastAsia="Calibri"/>
            </w:rPr>
            <w:t>3</w:t>
          </w:r>
          <w:r>
            <w:rPr>
              <w:rFonts w:ascii="Calibri" w:eastAsia="Calibri"/>
              <w:spacing w:val="8"/>
            </w:rPr>
            <w:t xml:space="preserve"> </w:t>
          </w:r>
          <w:r>
            <w:rPr>
              <w:spacing w:val="-3"/>
            </w:rPr>
            <w:t>条</w:t>
          </w:r>
          <w:r>
            <w:t>以上</w:t>
          </w:r>
          <w:r>
            <w:rPr>
              <w:spacing w:val="-50"/>
            </w:rPr>
            <w:t xml:space="preserve"> </w:t>
          </w:r>
          <w:r>
            <w:rPr>
              <w:rFonts w:ascii="Calibri" w:eastAsia="Calibri"/>
              <w:spacing w:val="-3"/>
            </w:rPr>
            <w:t>ff</w:t>
          </w:r>
          <w:r>
            <w:rPr>
              <w:rFonts w:ascii="Calibri" w:eastAsia="Calibri"/>
              <w:spacing w:val="7"/>
            </w:rPr>
            <w:t xml:space="preserve"> </w:t>
          </w:r>
          <w:r>
            <w:t>和</w:t>
          </w:r>
          <w:r>
            <w:rPr>
              <w:spacing w:val="-51"/>
            </w:rPr>
            <w:t xml:space="preserve"> </w:t>
          </w:r>
          <w:r>
            <w:rPr>
              <w:rFonts w:ascii="Calibri" w:eastAsia="Calibri"/>
            </w:rPr>
            <w:t>IE</w:t>
          </w:r>
          <w:r>
            <w:rPr>
              <w:rFonts w:ascii="Calibri" w:eastAsia="Calibri"/>
              <w:spacing w:val="4"/>
            </w:rPr>
            <w:t xml:space="preserve"> </w:t>
          </w:r>
          <w:r>
            <w:t>的脚</w:t>
          </w:r>
          <w:r>
            <w:rPr>
              <w:spacing w:val="-3"/>
            </w:rPr>
            <w:t>本</w:t>
          </w:r>
          <w:r>
            <w:t>兼</w:t>
          </w:r>
          <w:r>
            <w:rPr>
              <w:spacing w:val="-3"/>
            </w:rPr>
            <w:t>容</w:t>
          </w:r>
          <w:r>
            <w:t>问题</w:t>
          </w:r>
          <w:r>
            <w:tab/>
          </w:r>
          <w:r>
            <w:rPr>
              <w:rFonts w:ascii="Calibri" w:eastAsia="Calibri"/>
            </w:rPr>
            <w:t>111</w:t>
          </w:r>
          <w:r>
            <w:rPr>
              <w:rFonts w:ascii="Calibri" w:eastAsia="Calibri"/>
            </w:rPr>
            <w:fldChar w:fldCharType="end"/>
          </w:r>
        </w:p>
        <w:p>
          <w:pPr>
            <w:pStyle w:val="10"/>
            <w:numPr>
              <w:ilvl w:val="0"/>
              <w:numId w:val="11"/>
            </w:numPr>
            <w:tabs>
              <w:tab w:val="left" w:pos="1198"/>
              <w:tab w:val="left" w:leader="dot" w:pos="8289"/>
            </w:tabs>
            <w:spacing w:before="200" w:after="0" w:line="417" w:lineRule="auto"/>
            <w:ind w:left="720" w:right="1791" w:firstLine="0"/>
            <w:jc w:val="both"/>
            <w:rPr>
              <w:rFonts w:ascii="Calibri" w:eastAsia="Calibri"/>
            </w:rPr>
          </w:pPr>
          <w:r>
            <w:fldChar w:fldCharType="begin"/>
          </w:r>
          <w:r>
            <w:instrText xml:space="preserve"> HYPERLINK \l "_bookmark233" </w:instrText>
          </w:r>
          <w:r>
            <w:fldChar w:fldCharType="separate"/>
          </w:r>
          <w:r>
            <w:t>如现在有一个效果，有显示用户头像、用户昵称、用户其他信息；当用户鼠标移</w:t>
          </w:r>
          <w:r>
            <w:fldChar w:fldCharType="end"/>
          </w:r>
          <w:r>
            <w:fldChar w:fldCharType="begin"/>
          </w:r>
          <w:r>
            <w:instrText xml:space="preserve"> HYPERLINK \l "_bookmark233" </w:instrText>
          </w:r>
          <w:r>
            <w:fldChar w:fldCharType="separate"/>
          </w:r>
          <w:r>
            <w:t>到头</w:t>
          </w:r>
          <w:r>
            <w:rPr>
              <w:spacing w:val="-3"/>
            </w:rPr>
            <w:t>像</w:t>
          </w:r>
          <w:r>
            <w:t>上</w:t>
          </w:r>
          <w:r>
            <w:rPr>
              <w:spacing w:val="-3"/>
            </w:rPr>
            <w:t>时</w:t>
          </w:r>
          <w:r>
            <w:rPr>
              <w:spacing w:val="-25"/>
            </w:rPr>
            <w:t>，</w:t>
          </w:r>
          <w:r>
            <w:rPr>
              <w:spacing w:val="-3"/>
            </w:rPr>
            <w:t>会</w:t>
          </w:r>
          <w:r>
            <w:t>弹</w:t>
          </w:r>
          <w:r>
            <w:rPr>
              <w:spacing w:val="-3"/>
            </w:rPr>
            <w:t>出</w:t>
          </w:r>
          <w:r>
            <w:t>用</w:t>
          </w:r>
          <w:r>
            <w:rPr>
              <w:spacing w:val="-3"/>
            </w:rPr>
            <w:t>户</w:t>
          </w:r>
          <w:r>
            <w:t>的所</w:t>
          </w:r>
          <w:r>
            <w:rPr>
              <w:spacing w:val="-3"/>
            </w:rPr>
            <w:t>有</w:t>
          </w:r>
          <w:r>
            <w:t>信</w:t>
          </w:r>
          <w:r>
            <w:rPr>
              <w:spacing w:val="-3"/>
            </w:rPr>
            <w:t>息</w:t>
          </w:r>
          <w:r>
            <w:rPr>
              <w:spacing w:val="-25"/>
            </w:rPr>
            <w:t>；</w:t>
          </w:r>
          <w:r>
            <w:rPr>
              <w:spacing w:val="-3"/>
            </w:rPr>
            <w:t>如</w:t>
          </w:r>
          <w:r>
            <w:t>果</w:t>
          </w:r>
          <w:r>
            <w:rPr>
              <w:spacing w:val="-3"/>
            </w:rPr>
            <w:t>是</w:t>
          </w:r>
          <w:r>
            <w:t>你</w:t>
          </w:r>
          <w:r>
            <w:rPr>
              <w:spacing w:val="-27"/>
            </w:rPr>
            <w:t>，</w:t>
          </w:r>
          <w:r>
            <w:t>你会</w:t>
          </w:r>
          <w:r>
            <w:rPr>
              <w:spacing w:val="-3"/>
            </w:rPr>
            <w:t>如</w:t>
          </w:r>
          <w:r>
            <w:t>何</w:t>
          </w:r>
          <w:r>
            <w:rPr>
              <w:spacing w:val="-3"/>
            </w:rPr>
            <w:t>实</w:t>
          </w:r>
          <w:r>
            <w:t>现</w:t>
          </w:r>
          <w:r>
            <w:rPr>
              <w:spacing w:val="-3"/>
            </w:rPr>
            <w:t>这</w:t>
          </w:r>
          <w:r>
            <w:t>个</w:t>
          </w:r>
          <w:r>
            <w:rPr>
              <w:spacing w:val="-3"/>
            </w:rPr>
            <w:t>功</w:t>
          </w:r>
          <w:r>
            <w:t>能</w:t>
          </w:r>
          <w:r>
            <w:rPr>
              <w:spacing w:val="-27"/>
            </w:rPr>
            <w:t>，</w:t>
          </w:r>
          <w:r>
            <w:t>请用</w:t>
          </w:r>
          <w:r>
            <w:rPr>
              <w:spacing w:val="-3"/>
            </w:rPr>
            <w:t>代</w:t>
          </w:r>
          <w:r>
            <w:t>码实</w:t>
          </w:r>
          <w:r>
            <w:fldChar w:fldCharType="end"/>
          </w:r>
          <w:r>
            <w:fldChar w:fldCharType="begin"/>
          </w:r>
          <w:r>
            <w:instrText xml:space="preserve"> HYPERLINK \l "_bookmark233" </w:instrText>
          </w:r>
          <w:r>
            <w:fldChar w:fldCharType="separate"/>
          </w:r>
          <w:r>
            <w:t>现？</w:t>
          </w:r>
          <w:r>
            <w:tab/>
          </w:r>
          <w:r>
            <w:rPr>
              <w:rFonts w:ascii="Calibri" w:eastAsia="Calibri"/>
              <w:spacing w:val="-6"/>
            </w:rPr>
            <w:t>111</w:t>
          </w:r>
          <w:r>
            <w:rPr>
              <w:rFonts w:ascii="Calibri" w:eastAsia="Calibri"/>
              <w:spacing w:val="-6"/>
            </w:rPr>
            <w:fldChar w:fldCharType="end"/>
          </w:r>
        </w:p>
        <w:p>
          <w:pPr>
            <w:pStyle w:val="10"/>
            <w:numPr>
              <w:ilvl w:val="0"/>
              <w:numId w:val="11"/>
            </w:numPr>
            <w:tabs>
              <w:tab w:val="left" w:pos="1198"/>
              <w:tab w:val="left" w:leader="dot" w:pos="8289"/>
            </w:tabs>
            <w:spacing w:before="0" w:after="0" w:line="417" w:lineRule="auto"/>
            <w:ind w:left="720" w:right="1791" w:firstLine="0"/>
            <w:jc w:val="both"/>
            <w:rPr>
              <w:rFonts w:ascii="Calibri" w:eastAsia="Calibri"/>
            </w:rPr>
          </w:pPr>
          <w:r>
            <w:fldChar w:fldCharType="begin"/>
          </w:r>
          <w:r>
            <w:instrText xml:space="preserve"> HYPERLINK \l "_bookmark234" </w:instrText>
          </w:r>
          <w:r>
            <w:fldChar w:fldCharType="separate"/>
          </w:r>
          <w:r>
            <w:rPr>
              <w:spacing w:val="-3"/>
            </w:rPr>
            <w:t>用</w:t>
          </w:r>
          <w:r>
            <w:t>正</w:t>
          </w:r>
          <w:r>
            <w:rPr>
              <w:spacing w:val="-3"/>
            </w:rPr>
            <w:t>则</w:t>
          </w:r>
          <w:r>
            <w:t>表</w:t>
          </w:r>
          <w:r>
            <w:rPr>
              <w:spacing w:val="-3"/>
            </w:rPr>
            <w:t>达</w:t>
          </w:r>
          <w:r>
            <w:t>式</w:t>
          </w:r>
          <w:r>
            <w:rPr>
              <w:spacing w:val="-15"/>
            </w:rPr>
            <w:t>，</w:t>
          </w:r>
          <w:r>
            <w:t>写</w:t>
          </w:r>
          <w:r>
            <w:rPr>
              <w:spacing w:val="-3"/>
            </w:rPr>
            <w:t>出</w:t>
          </w:r>
          <w:r>
            <w:t>由字</w:t>
          </w:r>
          <w:r>
            <w:rPr>
              <w:spacing w:val="-3"/>
            </w:rPr>
            <w:t>母</w:t>
          </w:r>
          <w:r>
            <w:t>开</w:t>
          </w:r>
          <w:r>
            <w:rPr>
              <w:spacing w:val="-3"/>
            </w:rPr>
            <w:t>头</w:t>
          </w:r>
          <w:r>
            <w:rPr>
              <w:spacing w:val="-15"/>
            </w:rPr>
            <w:t>，</w:t>
          </w:r>
          <w:r>
            <w:t>其余</w:t>
          </w:r>
          <w:r>
            <w:rPr>
              <w:spacing w:val="-3"/>
            </w:rPr>
            <w:t>由</w:t>
          </w:r>
          <w:r>
            <w:t>数</w:t>
          </w:r>
          <w:r>
            <w:rPr>
              <w:spacing w:val="-3"/>
            </w:rPr>
            <w:t>字</w:t>
          </w:r>
          <w:r>
            <w:rPr>
              <w:spacing w:val="-13"/>
            </w:rPr>
            <w:t>、</w:t>
          </w:r>
          <w:r>
            <w:rPr>
              <w:spacing w:val="-3"/>
            </w:rPr>
            <w:t>字</w:t>
          </w:r>
          <w:r>
            <w:t>母</w:t>
          </w:r>
          <w:r>
            <w:rPr>
              <w:spacing w:val="-15"/>
            </w:rPr>
            <w:t>、</w:t>
          </w:r>
          <w:r>
            <w:t>下</w:t>
          </w:r>
          <w:r>
            <w:rPr>
              <w:spacing w:val="-3"/>
            </w:rPr>
            <w:t>划</w:t>
          </w:r>
          <w:r>
            <w:t>线</w:t>
          </w:r>
          <w:r>
            <w:rPr>
              <w:spacing w:val="-3"/>
            </w:rPr>
            <w:t>组</w:t>
          </w:r>
          <w:r>
            <w:t>成的</w:t>
          </w:r>
          <w:r>
            <w:rPr>
              <w:spacing w:val="-40"/>
            </w:rPr>
            <w:t xml:space="preserve"> </w:t>
          </w:r>
          <w:r>
            <w:rPr>
              <w:rFonts w:ascii="Calibri" w:eastAsia="Calibri"/>
            </w:rPr>
            <w:t>6~30</w:t>
          </w:r>
          <w:r>
            <w:rPr>
              <w:rFonts w:ascii="Calibri" w:eastAsia="Calibri"/>
              <w:spacing w:val="24"/>
            </w:rPr>
            <w:t xml:space="preserve"> </w:t>
          </w:r>
          <w:r>
            <w:rPr>
              <w:spacing w:val="-3"/>
            </w:rPr>
            <w:t>的</w:t>
          </w:r>
          <w:r>
            <w:t>字符</w:t>
          </w:r>
          <w:r>
            <w:fldChar w:fldCharType="end"/>
          </w:r>
          <w:r>
            <w:fldChar w:fldCharType="begin"/>
          </w:r>
          <w:r>
            <w:instrText xml:space="preserve"> HYPERLINK \l "_bookmark234" </w:instrText>
          </w:r>
          <w:r>
            <w:fldChar w:fldCharType="separate"/>
          </w:r>
          <w:r>
            <w:t>串？</w:t>
          </w:r>
          <w:r>
            <w:tab/>
          </w:r>
          <w:r>
            <w:rPr>
              <w:rFonts w:ascii="Calibri" w:eastAsia="Calibri"/>
              <w:spacing w:val="-6"/>
            </w:rPr>
            <w:t>112</w:t>
          </w:r>
          <w:r>
            <w:rPr>
              <w:rFonts w:ascii="Calibri" w:eastAsia="Calibri"/>
              <w:spacing w:val="-6"/>
            </w:rPr>
            <w:fldChar w:fldCharType="end"/>
          </w:r>
        </w:p>
        <w:p>
          <w:pPr>
            <w:pStyle w:val="10"/>
            <w:numPr>
              <w:ilvl w:val="0"/>
              <w:numId w:val="11"/>
            </w:numPr>
            <w:tabs>
              <w:tab w:val="left" w:pos="1198"/>
              <w:tab w:val="left" w:leader="dot" w:pos="8289"/>
            </w:tabs>
            <w:spacing w:before="0" w:after="0" w:line="417" w:lineRule="auto"/>
            <w:ind w:left="720" w:right="1793" w:firstLine="0"/>
            <w:jc w:val="both"/>
            <w:rPr>
              <w:rFonts w:ascii="Calibri" w:eastAsia="Calibri"/>
            </w:rPr>
          </w:pPr>
          <w:r>
            <w:fldChar w:fldCharType="begin"/>
          </w:r>
          <w:r>
            <w:instrText xml:space="preserve"> HYPERLINK \l "_bookmark235" </w:instrText>
          </w:r>
          <w:r>
            <w:fldChar w:fldCharType="separate"/>
          </w:r>
          <w:r>
            <w:rPr>
              <w:spacing w:val="-3"/>
            </w:rPr>
            <w:t>列</w:t>
          </w:r>
          <w:r>
            <w:t>举</w:t>
          </w:r>
          <w:r>
            <w:rPr>
              <w:spacing w:val="-3"/>
            </w:rPr>
            <w:t>浏</w:t>
          </w:r>
          <w:r>
            <w:t>览</w:t>
          </w:r>
          <w:r>
            <w:rPr>
              <w:spacing w:val="-3"/>
            </w:rPr>
            <w:t>器</w:t>
          </w:r>
          <w:r>
            <w:t>对</w:t>
          </w:r>
          <w:r>
            <w:rPr>
              <w:spacing w:val="-3"/>
            </w:rPr>
            <w:t>象</w:t>
          </w:r>
          <w:r>
            <w:t>模</w:t>
          </w:r>
          <w:r>
            <w:rPr>
              <w:spacing w:val="50"/>
            </w:rPr>
            <w:t>型</w:t>
          </w:r>
          <w:r>
            <w:rPr>
              <w:rFonts w:ascii="Calibri" w:eastAsia="Calibri"/>
            </w:rPr>
            <w:t>BOM</w:t>
          </w:r>
          <w:r>
            <w:rPr>
              <w:rFonts w:ascii="Calibri" w:eastAsia="Calibri"/>
              <w:spacing w:val="10"/>
            </w:rPr>
            <w:t xml:space="preserve"> </w:t>
          </w:r>
          <w:r>
            <w:rPr>
              <w:spacing w:val="-3"/>
            </w:rPr>
            <w:t>里</w:t>
          </w:r>
          <w:r>
            <w:t>常</w:t>
          </w:r>
          <w:r>
            <w:rPr>
              <w:spacing w:val="-3"/>
            </w:rPr>
            <w:t>用</w:t>
          </w:r>
          <w:r>
            <w:t>的</w:t>
          </w:r>
          <w:r>
            <w:rPr>
              <w:spacing w:val="-3"/>
            </w:rPr>
            <w:t>至</w:t>
          </w:r>
          <w:r>
            <w:t>少</w:t>
          </w:r>
          <w:r>
            <w:rPr>
              <w:spacing w:val="-49"/>
            </w:rPr>
            <w:t xml:space="preserve"> </w:t>
          </w:r>
          <w:r>
            <w:rPr>
              <w:rFonts w:ascii="Calibri" w:eastAsia="Calibri"/>
            </w:rPr>
            <w:t>4</w:t>
          </w:r>
          <w:r>
            <w:rPr>
              <w:rFonts w:ascii="Calibri" w:eastAsia="Calibri"/>
              <w:spacing w:val="13"/>
            </w:rPr>
            <w:t xml:space="preserve"> </w:t>
          </w:r>
          <w:r>
            <w:rPr>
              <w:spacing w:val="-3"/>
            </w:rPr>
            <w:t>个对</w:t>
          </w:r>
          <w:r>
            <w:t>象</w:t>
          </w:r>
          <w:r>
            <w:rPr>
              <w:spacing w:val="-5"/>
            </w:rPr>
            <w:t>，</w:t>
          </w:r>
          <w:r>
            <w:t>并</w:t>
          </w:r>
          <w:r>
            <w:rPr>
              <w:spacing w:val="-3"/>
            </w:rPr>
            <w:t>列</w:t>
          </w:r>
          <w:r>
            <w:t>举</w:t>
          </w:r>
          <w:r>
            <w:rPr>
              <w:spacing w:val="-47"/>
            </w:rPr>
            <w:t xml:space="preserve"> </w:t>
          </w:r>
          <w:r>
            <w:rPr>
              <w:rFonts w:ascii="Calibri" w:eastAsia="Calibri"/>
            </w:rPr>
            <w:t>window</w:t>
          </w:r>
          <w:r>
            <w:rPr>
              <w:rFonts w:ascii="Calibri" w:eastAsia="Calibri"/>
              <w:spacing w:val="12"/>
            </w:rPr>
            <w:t xml:space="preserve"> </w:t>
          </w:r>
          <w:r>
            <w:rPr>
              <w:spacing w:val="-3"/>
            </w:rPr>
            <w:t>对象</w:t>
          </w:r>
          <w:r>
            <w:t>的常</w:t>
          </w:r>
          <w:r>
            <w:rPr>
              <w:spacing w:val="-3"/>
            </w:rPr>
            <w:t>用</w:t>
          </w:r>
          <w:r>
            <w:t>方</w:t>
          </w:r>
          <w:r>
            <w:fldChar w:fldCharType="end"/>
          </w:r>
          <w:r>
            <w:fldChar w:fldCharType="begin"/>
          </w:r>
          <w:r>
            <w:instrText xml:space="preserve"> HYPERLINK \l "_bookmark235" </w:instrText>
          </w:r>
          <w:r>
            <w:fldChar w:fldCharType="separate"/>
          </w:r>
          <w:r>
            <w:t>法</w:t>
          </w:r>
          <w:r>
            <w:rPr>
              <w:spacing w:val="-3"/>
            </w:rPr>
            <w:t>至</w:t>
          </w:r>
          <w:r>
            <w:t>少</w:t>
          </w:r>
          <w:r>
            <w:rPr>
              <w:spacing w:val="-52"/>
            </w:rPr>
            <w:t xml:space="preserve"> </w:t>
          </w:r>
          <w:r>
            <w:rPr>
              <w:rFonts w:ascii="Calibri" w:eastAsia="Calibri"/>
            </w:rPr>
            <w:t>5</w:t>
          </w:r>
          <w:r>
            <w:rPr>
              <w:rFonts w:ascii="Calibri" w:eastAsia="Calibri"/>
              <w:spacing w:val="5"/>
            </w:rPr>
            <w:t xml:space="preserve"> </w:t>
          </w:r>
          <w:r>
            <w:t>个</w:t>
          </w:r>
          <w:r>
            <w:rPr>
              <w:spacing w:val="1"/>
            </w:rPr>
            <w:t xml:space="preserve"> </w:t>
          </w:r>
          <w:r>
            <w:t>（</w:t>
          </w:r>
          <w:r>
            <w:rPr>
              <w:rFonts w:ascii="Calibri" w:eastAsia="Calibri"/>
            </w:rPr>
            <w:t>10</w:t>
          </w:r>
          <w:r>
            <w:rPr>
              <w:rFonts w:ascii="Calibri" w:eastAsia="Calibri"/>
              <w:spacing w:val="4"/>
            </w:rPr>
            <w:t xml:space="preserve"> </w:t>
          </w:r>
          <w:r>
            <w:t>分）</w:t>
          </w:r>
          <w:r>
            <w:tab/>
          </w:r>
          <w:r>
            <w:rPr>
              <w:rFonts w:ascii="Calibri" w:eastAsia="Calibri"/>
              <w:spacing w:val="-6"/>
            </w:rPr>
            <w:t>112</w:t>
          </w:r>
          <w:r>
            <w:rPr>
              <w:rFonts w:ascii="Calibri" w:eastAsia="Calibri"/>
              <w:spacing w:val="-6"/>
            </w:rPr>
            <w:fldChar w:fldCharType="end"/>
          </w:r>
        </w:p>
        <w:p>
          <w:pPr>
            <w:pStyle w:val="10"/>
            <w:numPr>
              <w:ilvl w:val="0"/>
              <w:numId w:val="11"/>
            </w:numPr>
            <w:tabs>
              <w:tab w:val="left" w:pos="1198"/>
              <w:tab w:val="left" w:leader="dot" w:pos="8289"/>
            </w:tabs>
            <w:spacing w:before="0" w:after="0" w:line="240" w:lineRule="auto"/>
            <w:ind w:left="1198" w:right="0" w:hanging="478"/>
            <w:jc w:val="both"/>
            <w:rPr>
              <w:rFonts w:ascii="Calibri" w:eastAsia="Calibri"/>
            </w:rPr>
          </w:pPr>
          <w:r>
            <w:fldChar w:fldCharType="begin"/>
          </w:r>
          <w:r>
            <w:instrText xml:space="preserve"> HYPERLINK \l "_bookmark236" </w:instrText>
          </w:r>
          <w:r>
            <w:fldChar w:fldCharType="separate"/>
          </w:r>
          <w:r>
            <w:rPr>
              <w:spacing w:val="50"/>
            </w:rPr>
            <w:t>在</w:t>
          </w:r>
          <w:r>
            <w:rPr>
              <w:rFonts w:ascii="Calibri" w:eastAsia="Calibri"/>
            </w:rPr>
            <w:t>Javascript</w:t>
          </w:r>
          <w:r>
            <w:rPr>
              <w:rFonts w:ascii="Calibri" w:eastAsia="Calibri"/>
              <w:spacing w:val="6"/>
            </w:rPr>
            <w:t xml:space="preserve"> </w:t>
          </w:r>
          <w:r>
            <w:t>中</w:t>
          </w:r>
          <w:r>
            <w:rPr>
              <w:spacing w:val="-3"/>
            </w:rPr>
            <w:t>什么</w:t>
          </w:r>
          <w:r>
            <w:t>是伪</w:t>
          </w:r>
          <w:r>
            <w:rPr>
              <w:spacing w:val="-3"/>
            </w:rPr>
            <w:t>数</w:t>
          </w:r>
          <w:r>
            <w:t>组</w:t>
          </w:r>
          <w:r>
            <w:rPr>
              <w:spacing w:val="-3"/>
            </w:rPr>
            <w:t>？</w:t>
          </w:r>
          <w:r>
            <w:t>如</w:t>
          </w:r>
          <w:r>
            <w:rPr>
              <w:spacing w:val="-3"/>
            </w:rPr>
            <w:t>何</w:t>
          </w:r>
          <w:r>
            <w:t>将</w:t>
          </w:r>
          <w:r>
            <w:rPr>
              <w:spacing w:val="-3"/>
            </w:rPr>
            <w:t>伪</w:t>
          </w:r>
          <w:r>
            <w:t>数</w:t>
          </w:r>
          <w:r>
            <w:rPr>
              <w:spacing w:val="-3"/>
            </w:rPr>
            <w:t>组</w:t>
          </w:r>
          <w:r>
            <w:t>转化</w:t>
          </w:r>
          <w:r>
            <w:rPr>
              <w:spacing w:val="-3"/>
            </w:rPr>
            <w:t>为</w:t>
          </w:r>
          <w:r>
            <w:t>标</w:t>
          </w:r>
          <w:r>
            <w:rPr>
              <w:spacing w:val="-3"/>
            </w:rPr>
            <w:t>准</w:t>
          </w:r>
          <w:r>
            <w:t>数</w:t>
          </w:r>
          <w:r>
            <w:rPr>
              <w:spacing w:val="-3"/>
            </w:rPr>
            <w:t>组</w:t>
          </w:r>
          <w:r>
            <w:t>？</w:t>
          </w:r>
          <w:r>
            <w:tab/>
          </w:r>
          <w:r>
            <w:rPr>
              <w:rFonts w:ascii="Calibri" w:eastAsia="Calibri"/>
            </w:rPr>
            <w:t>112</w:t>
          </w:r>
          <w:r>
            <w:rPr>
              <w:rFonts w:ascii="Calibri" w:eastAsia="Calibri"/>
            </w:rPr>
            <w:fldChar w:fldCharType="end"/>
          </w:r>
        </w:p>
        <w:p>
          <w:pPr>
            <w:pStyle w:val="10"/>
            <w:tabs>
              <w:tab w:val="left" w:leader="dot" w:pos="8289"/>
            </w:tabs>
            <w:spacing w:before="198"/>
            <w:rPr>
              <w:rFonts w:ascii="Calibri" w:eastAsia="Calibri"/>
            </w:rPr>
          </w:pPr>
          <w:r>
            <w:fldChar w:fldCharType="begin"/>
          </w:r>
          <w:r>
            <w:instrText xml:space="preserve"> HYPERLINK \l "_bookmark237" </w:instrText>
          </w:r>
          <w:r>
            <w:fldChar w:fldCharType="separate"/>
          </w:r>
          <w:r>
            <w:rPr>
              <w:rFonts w:ascii="Calibri" w:eastAsia="Calibri"/>
            </w:rPr>
            <w:t>1</w:t>
          </w:r>
          <w:r>
            <w:rPr>
              <w:rFonts w:ascii="Calibri Light" w:eastAsia="Calibri Light"/>
              <w:b w:val="0"/>
            </w:rPr>
            <w:t xml:space="preserve">68. </w:t>
          </w:r>
          <w:r>
            <w:rPr>
              <w:rFonts w:ascii="Calibri Light" w:eastAsia="Calibri Light"/>
              <w:b w:val="0"/>
              <w:spacing w:val="10"/>
            </w:rPr>
            <w:t xml:space="preserve"> </w:t>
          </w:r>
          <w:r>
            <w:rPr>
              <w:spacing w:val="-3"/>
            </w:rPr>
            <w:t>写</w:t>
          </w:r>
          <w:r>
            <w:t>一</w:t>
          </w:r>
          <w:r>
            <w:rPr>
              <w:spacing w:val="-3"/>
            </w:rPr>
            <w:t>个</w:t>
          </w:r>
          <w:r>
            <w:t>函</w:t>
          </w:r>
          <w:r>
            <w:rPr>
              <w:spacing w:val="-3"/>
            </w:rPr>
            <w:t>数</w:t>
          </w:r>
          <w:r>
            <w:t>可</w:t>
          </w:r>
          <w:r>
            <w:rPr>
              <w:spacing w:val="-3"/>
            </w:rPr>
            <w:t>以</w:t>
          </w:r>
          <w:r>
            <w:t>计算</w:t>
          </w:r>
          <w:r>
            <w:rPr>
              <w:spacing w:val="-2"/>
            </w:rPr>
            <w:t xml:space="preserve"> </w:t>
          </w:r>
          <w:r>
            <w:rPr>
              <w:rFonts w:ascii="Calibri" w:eastAsia="Calibri"/>
            </w:rPr>
            <w:t>sum(5,0,-5);</w:t>
          </w:r>
          <w:r>
            <w:t>输出</w:t>
          </w:r>
          <w:r>
            <w:rPr>
              <w:spacing w:val="-55"/>
            </w:rPr>
            <w:t xml:space="preserve"> </w:t>
          </w:r>
          <w:r>
            <w:rPr>
              <w:rFonts w:ascii="Calibri" w:eastAsia="Calibri"/>
            </w:rPr>
            <w:t>0;</w:t>
          </w:r>
          <w:r>
            <w:rPr>
              <w:rFonts w:ascii="Calibri" w:eastAsia="Calibri"/>
              <w:spacing w:val="-2"/>
            </w:rPr>
            <w:t xml:space="preserve"> </w:t>
          </w:r>
          <w:r>
            <w:rPr>
              <w:rFonts w:ascii="Calibri" w:eastAsia="Calibri"/>
            </w:rPr>
            <w:t>sum(1,2,3,4);</w:t>
          </w:r>
          <w:r>
            <w:t>输出</w:t>
          </w:r>
          <w:r>
            <w:rPr>
              <w:spacing w:val="-55"/>
            </w:rPr>
            <w:t xml:space="preserve"> </w:t>
          </w:r>
          <w:r>
            <w:rPr>
              <w:rFonts w:ascii="Calibri" w:eastAsia="Calibri"/>
            </w:rPr>
            <w:t>10;</w:t>
          </w:r>
          <w:r>
            <w:rPr>
              <w:rFonts w:ascii="Calibri" w:eastAsia="Calibri"/>
            </w:rPr>
            <w:tab/>
          </w:r>
          <w:r>
            <w:rPr>
              <w:rFonts w:ascii="Calibri" w:eastAsia="Calibri"/>
            </w:rPr>
            <w:t>112</w:t>
          </w:r>
          <w:r>
            <w:rPr>
              <w:rFonts w:ascii="Calibri" w:eastAsia="Calibri"/>
            </w:rPr>
            <w:fldChar w:fldCharType="end"/>
          </w:r>
        </w:p>
        <w:p>
          <w:pPr>
            <w:pStyle w:val="10"/>
            <w:numPr>
              <w:ilvl w:val="0"/>
              <w:numId w:val="12"/>
            </w:numPr>
            <w:tabs>
              <w:tab w:val="left" w:pos="1198"/>
              <w:tab w:val="left" w:leader="dot" w:pos="8289"/>
            </w:tabs>
            <w:spacing w:before="199" w:after="0" w:line="417" w:lineRule="auto"/>
            <w:ind w:left="720" w:right="1731" w:firstLine="0"/>
            <w:jc w:val="left"/>
            <w:rPr>
              <w:rFonts w:ascii="Calibri" w:eastAsia="Calibri"/>
            </w:rPr>
          </w:pPr>
          <w:r>
            <w:fldChar w:fldCharType="begin"/>
          </w:r>
          <w:r>
            <w:instrText xml:space="preserve"> HYPERLINK \l "_bookmark238" </w:instrText>
          </w:r>
          <w:r>
            <w:fldChar w:fldCharType="separate"/>
          </w:r>
          <w:r>
            <w:rPr>
              <w:spacing w:val="-3"/>
            </w:rPr>
            <w:t>《</w:t>
          </w:r>
          <w:r>
            <w:t>正</w:t>
          </w:r>
          <w:r>
            <w:rPr>
              <w:spacing w:val="-3"/>
            </w:rPr>
            <w:t>则</w:t>
          </w:r>
          <w:r>
            <w:t>》</w:t>
          </w:r>
          <w:r>
            <w:rPr>
              <w:spacing w:val="-3"/>
            </w:rPr>
            <w:t>写</w:t>
          </w:r>
          <w:r>
            <w:t>出</w:t>
          </w:r>
          <w:r>
            <w:rPr>
              <w:spacing w:val="-3"/>
            </w:rPr>
            <w:t>正</w:t>
          </w:r>
          <w:r>
            <w:t>确</w:t>
          </w:r>
          <w:r>
            <w:rPr>
              <w:spacing w:val="-3"/>
            </w:rPr>
            <w:t>的</w:t>
          </w:r>
          <w:r>
            <w:t>正则</w:t>
          </w:r>
          <w:r>
            <w:rPr>
              <w:spacing w:val="-3"/>
            </w:rPr>
            <w:t>表</w:t>
          </w:r>
          <w:r>
            <w:t>达</w:t>
          </w:r>
          <w:r>
            <w:rPr>
              <w:spacing w:val="-3"/>
            </w:rPr>
            <w:t>式</w:t>
          </w:r>
          <w:r>
            <w:t>匹</w:t>
          </w:r>
          <w:r>
            <w:rPr>
              <w:spacing w:val="-3"/>
            </w:rPr>
            <w:t>配</w:t>
          </w:r>
          <w:r>
            <w:t>固</w:t>
          </w:r>
          <w:r>
            <w:rPr>
              <w:spacing w:val="-3"/>
            </w:rPr>
            <w:t>话</w:t>
          </w:r>
          <w:r>
            <w:t>号</w:t>
          </w:r>
          <w:r>
            <w:rPr>
              <w:spacing w:val="-3"/>
            </w:rPr>
            <w:t>，</w:t>
          </w:r>
          <w:r>
            <w:t>区号</w:t>
          </w:r>
          <w:r>
            <w:rPr>
              <w:spacing w:val="-46"/>
            </w:rPr>
            <w:t xml:space="preserve"> </w:t>
          </w:r>
          <w:r>
            <w:rPr>
              <w:rFonts w:ascii="Calibri" w:eastAsia="Calibri"/>
            </w:rPr>
            <w:t>3-4</w:t>
          </w:r>
          <w:r>
            <w:rPr>
              <w:rFonts w:ascii="Calibri" w:eastAsia="Calibri"/>
              <w:spacing w:val="17"/>
            </w:rPr>
            <w:t xml:space="preserve"> </w:t>
          </w:r>
          <w:r>
            <w:rPr>
              <w:spacing w:val="-3"/>
            </w:rPr>
            <w:t>位</w:t>
          </w:r>
          <w:r>
            <w:t>，</w:t>
          </w:r>
          <w:r>
            <w:rPr>
              <w:spacing w:val="-3"/>
            </w:rPr>
            <w:t>第</w:t>
          </w:r>
          <w:r>
            <w:t>一</w:t>
          </w:r>
          <w:r>
            <w:rPr>
              <w:spacing w:val="-3"/>
            </w:rPr>
            <w:t>位</w:t>
          </w:r>
          <w:r>
            <w:t>为</w:t>
          </w:r>
          <w:r>
            <w:rPr>
              <w:spacing w:val="-43"/>
            </w:rPr>
            <w:t xml:space="preserve"> </w:t>
          </w:r>
          <w:r>
            <w:rPr>
              <w:rFonts w:ascii="Calibri" w:eastAsia="Calibri"/>
            </w:rPr>
            <w:t>0</w:t>
          </w:r>
          <w:r>
            <w:t>，中横</w:t>
          </w:r>
          <w:r>
            <w:rPr>
              <w:spacing w:val="-3"/>
            </w:rPr>
            <w:t>线</w:t>
          </w:r>
          <w:r>
            <w:t>，</w:t>
          </w:r>
          <w:r>
            <w:fldChar w:fldCharType="end"/>
          </w:r>
          <w:r>
            <w:fldChar w:fldCharType="begin"/>
          </w:r>
          <w:r>
            <w:instrText xml:space="preserve"> HYPERLINK \l "_bookmark238" </w:instrText>
          </w:r>
          <w:r>
            <w:fldChar w:fldCharType="separate"/>
          </w:r>
          <w:r>
            <w:t xml:space="preserve"> </w:t>
          </w:r>
          <w:r>
            <w:rPr>
              <w:rFonts w:ascii="Calibri" w:eastAsia="Calibri"/>
            </w:rPr>
            <w:t>7-8</w:t>
          </w:r>
          <w:r>
            <w:rPr>
              <w:rFonts w:ascii="Calibri" w:eastAsia="Calibri"/>
              <w:spacing w:val="15"/>
            </w:rPr>
            <w:t xml:space="preserve"> </w:t>
          </w:r>
          <w:r>
            <w:rPr>
              <w:spacing w:val="-3"/>
            </w:rPr>
            <w:t>位</w:t>
          </w:r>
          <w:r>
            <w:t>数</w:t>
          </w:r>
          <w:r>
            <w:rPr>
              <w:spacing w:val="-3"/>
            </w:rPr>
            <w:t>字</w:t>
          </w:r>
          <w:r>
            <w:t>，</w:t>
          </w:r>
          <w:r>
            <w:rPr>
              <w:spacing w:val="-3"/>
            </w:rPr>
            <w:t>中</w:t>
          </w:r>
          <w:r>
            <w:t>横</w:t>
          </w:r>
          <w:r>
            <w:rPr>
              <w:spacing w:val="-3"/>
            </w:rPr>
            <w:t>线</w:t>
          </w:r>
          <w:r>
            <w:t>，</w:t>
          </w:r>
          <w:r>
            <w:rPr>
              <w:rFonts w:ascii="Calibri" w:eastAsia="Calibri"/>
            </w:rPr>
            <w:t>3-4</w:t>
          </w:r>
          <w:r>
            <w:rPr>
              <w:rFonts w:ascii="Calibri" w:eastAsia="Calibri"/>
              <w:spacing w:val="12"/>
            </w:rPr>
            <w:t xml:space="preserve"> </w:t>
          </w:r>
          <w:r>
            <w:t>位分</w:t>
          </w:r>
          <w:r>
            <w:rPr>
              <w:spacing w:val="-3"/>
            </w:rPr>
            <w:t>机</w:t>
          </w:r>
          <w:r>
            <w:t>号</w:t>
          </w:r>
          <w:r>
            <w:rPr>
              <w:spacing w:val="-3"/>
            </w:rPr>
            <w:t>格</w:t>
          </w:r>
          <w:r>
            <w:t>式</w:t>
          </w:r>
          <w:r>
            <w:rPr>
              <w:spacing w:val="-3"/>
            </w:rPr>
            <w:t>的</w:t>
          </w:r>
          <w:r>
            <w:t>固</w:t>
          </w:r>
          <w:r>
            <w:rPr>
              <w:spacing w:val="-3"/>
            </w:rPr>
            <w:t>话</w:t>
          </w:r>
          <w:r>
            <w:t>号</w:t>
          </w:r>
          <w:r>
            <w:tab/>
          </w:r>
          <w:r>
            <w:rPr>
              <w:rFonts w:ascii="Calibri" w:eastAsia="Calibri"/>
            </w:rPr>
            <w:t>113</w:t>
          </w:r>
          <w:r>
            <w:rPr>
              <w:rFonts w:ascii="Calibri" w:eastAsia="Calibri"/>
            </w:rPr>
            <w:fldChar w:fldCharType="end"/>
          </w:r>
        </w:p>
        <w:p>
          <w:pPr>
            <w:pStyle w:val="10"/>
            <w:numPr>
              <w:ilvl w:val="0"/>
              <w:numId w:val="12"/>
            </w:numPr>
            <w:tabs>
              <w:tab w:val="left" w:pos="1198"/>
              <w:tab w:val="left" w:leader="dot" w:pos="8289"/>
            </w:tabs>
            <w:spacing w:before="0" w:after="0" w:line="269" w:lineRule="exact"/>
            <w:ind w:left="1198" w:right="0" w:hanging="478"/>
            <w:jc w:val="left"/>
            <w:rPr>
              <w:rFonts w:ascii="Calibri" w:eastAsia="Calibri"/>
            </w:rPr>
          </w:pPr>
          <w:r>
            <w:fldChar w:fldCharType="begin"/>
          </w:r>
          <w:r>
            <w:instrText xml:space="preserve"> HYPERLINK \l "_bookmark239" </w:instrText>
          </w:r>
          <w:r>
            <w:fldChar w:fldCharType="separate"/>
          </w:r>
          <w:r>
            <w:rPr>
              <w:spacing w:val="-3"/>
            </w:rPr>
            <w:t>《</w:t>
          </w:r>
          <w:r>
            <w:t>算</w:t>
          </w:r>
          <w:r>
            <w:rPr>
              <w:spacing w:val="-3"/>
            </w:rPr>
            <w:t>法</w:t>
          </w:r>
          <w:r>
            <w:t>》</w:t>
          </w:r>
          <w:r>
            <w:rPr>
              <w:spacing w:val="7"/>
            </w:rPr>
            <w:t xml:space="preserve"> </w:t>
          </w:r>
          <w:r>
            <w:rPr>
              <w:spacing w:val="-3"/>
            </w:rPr>
            <w:t>一</w:t>
          </w:r>
          <w:r>
            <w:t>下</w:t>
          </w:r>
          <w:r>
            <w:rPr>
              <w:spacing w:val="-51"/>
            </w:rPr>
            <w:t xml:space="preserve"> </w:t>
          </w:r>
          <w:r>
            <w:rPr>
              <w:rFonts w:ascii="Calibri" w:eastAsia="Calibri"/>
            </w:rPr>
            <w:t>A,B</w:t>
          </w:r>
          <w:r>
            <w:rPr>
              <w:rFonts w:ascii="Calibri" w:eastAsia="Calibri"/>
              <w:spacing w:val="9"/>
            </w:rPr>
            <w:t xml:space="preserve"> </w:t>
          </w:r>
          <w:r>
            <w:rPr>
              <w:spacing w:val="-3"/>
            </w:rPr>
            <w:t>可</w:t>
          </w:r>
          <w:r>
            <w:t>任选</w:t>
          </w:r>
          <w:r>
            <w:rPr>
              <w:spacing w:val="-3"/>
            </w:rPr>
            <w:t>一</w:t>
          </w:r>
          <w:r>
            <w:t>题</w:t>
          </w:r>
          <w:r>
            <w:rPr>
              <w:spacing w:val="-3"/>
            </w:rPr>
            <w:t>作</w:t>
          </w:r>
          <w:r>
            <w:t>答</w:t>
          </w:r>
          <w:r>
            <w:rPr>
              <w:spacing w:val="-3"/>
            </w:rPr>
            <w:t>，</w:t>
          </w:r>
          <w:r>
            <w:t>两</w:t>
          </w:r>
          <w:r>
            <w:rPr>
              <w:spacing w:val="-3"/>
            </w:rPr>
            <w:t>题</w:t>
          </w:r>
          <w:r>
            <w:t>全</w:t>
          </w:r>
          <w:r>
            <w:rPr>
              <w:spacing w:val="-3"/>
            </w:rPr>
            <w:t>答</w:t>
          </w:r>
          <w:r>
            <w:t>加分</w:t>
          </w:r>
          <w:r>
            <w:tab/>
          </w:r>
          <w:r>
            <w:rPr>
              <w:rFonts w:ascii="Calibri" w:eastAsia="Calibri"/>
            </w:rPr>
            <w:t>113</w:t>
          </w:r>
          <w:r>
            <w:rPr>
              <w:rFonts w:ascii="Calibri" w:eastAsia="Calibri"/>
            </w:rPr>
            <w:fldChar w:fldCharType="end"/>
          </w:r>
        </w:p>
        <w:p>
          <w:pPr>
            <w:pStyle w:val="10"/>
            <w:numPr>
              <w:ilvl w:val="0"/>
              <w:numId w:val="12"/>
            </w:numPr>
            <w:tabs>
              <w:tab w:val="left" w:pos="1198"/>
              <w:tab w:val="left" w:leader="dot" w:pos="8289"/>
            </w:tabs>
            <w:spacing w:before="199" w:after="0" w:line="417" w:lineRule="auto"/>
            <w:ind w:left="720" w:right="1793" w:firstLine="0"/>
            <w:jc w:val="left"/>
            <w:rPr>
              <w:rFonts w:ascii="Calibri" w:eastAsia="Calibri"/>
            </w:rPr>
          </w:pPr>
          <w:r>
            <w:fldChar w:fldCharType="begin"/>
          </w:r>
          <w:r>
            <w:instrText xml:space="preserve"> HYPERLINK \l "_bookmark240" </w:instrText>
          </w:r>
          <w:r>
            <w:fldChar w:fldCharType="separate"/>
          </w:r>
          <w:r>
            <w:rPr>
              <w:spacing w:val="-3"/>
            </w:rPr>
            <w:t>请</w:t>
          </w:r>
          <w:r>
            <w:t>写</w:t>
          </w:r>
          <w:r>
            <w:rPr>
              <w:spacing w:val="-3"/>
            </w:rPr>
            <w:t>一</w:t>
          </w:r>
          <w:r>
            <w:t>个</w:t>
          </w:r>
          <w:r>
            <w:rPr>
              <w:spacing w:val="-3"/>
            </w:rPr>
            <w:t>正</w:t>
          </w:r>
          <w:r>
            <w:t>则</w:t>
          </w:r>
          <w:r>
            <w:rPr>
              <w:spacing w:val="-3"/>
            </w:rPr>
            <w:t>表</w:t>
          </w:r>
          <w:r>
            <w:t>达</w:t>
          </w:r>
          <w:r>
            <w:rPr>
              <w:spacing w:val="-3"/>
            </w:rPr>
            <w:t>式</w:t>
          </w:r>
          <w:r>
            <w:rPr>
              <w:spacing w:val="-13"/>
            </w:rPr>
            <w:t>：</w:t>
          </w:r>
          <w:r>
            <w:rPr>
              <w:spacing w:val="-3"/>
            </w:rPr>
            <w:t>要</w:t>
          </w:r>
          <w:r>
            <w:t>求</w:t>
          </w:r>
          <w:r>
            <w:rPr>
              <w:spacing w:val="-3"/>
            </w:rPr>
            <w:t>最</w:t>
          </w:r>
          <w:r>
            <w:t>短</w:t>
          </w:r>
          <w:r>
            <w:rPr>
              <w:spacing w:val="-45"/>
            </w:rPr>
            <w:t xml:space="preserve"> </w:t>
          </w:r>
          <w:r>
            <w:rPr>
              <w:rFonts w:ascii="Calibri" w:eastAsia="Calibri"/>
            </w:rPr>
            <w:t>6</w:t>
          </w:r>
          <w:r>
            <w:rPr>
              <w:rFonts w:ascii="Calibri" w:eastAsia="Calibri"/>
              <w:spacing w:val="12"/>
            </w:rPr>
            <w:t xml:space="preserve"> </w:t>
          </w:r>
          <w:r>
            <w:t>位</w:t>
          </w:r>
          <w:r>
            <w:rPr>
              <w:spacing w:val="-3"/>
            </w:rPr>
            <w:t>数</w:t>
          </w:r>
          <w:r>
            <w:rPr>
              <w:spacing w:val="-15"/>
            </w:rPr>
            <w:t>，</w:t>
          </w:r>
          <w:r>
            <w:t>最长</w:t>
          </w:r>
          <w:r>
            <w:rPr>
              <w:spacing w:val="-46"/>
            </w:rPr>
            <w:t xml:space="preserve"> </w:t>
          </w:r>
          <w:r>
            <w:rPr>
              <w:rFonts w:ascii="Calibri" w:eastAsia="Calibri"/>
            </w:rPr>
            <w:t>20</w:t>
          </w:r>
          <w:r>
            <w:rPr>
              <w:rFonts w:ascii="Calibri" w:eastAsia="Calibri"/>
              <w:spacing w:val="15"/>
            </w:rPr>
            <w:t xml:space="preserve"> </w:t>
          </w:r>
          <w:r>
            <w:rPr>
              <w:spacing w:val="-3"/>
            </w:rPr>
            <w:t>位</w:t>
          </w:r>
          <w:r>
            <w:rPr>
              <w:spacing w:val="-13"/>
            </w:rPr>
            <w:t>，</w:t>
          </w:r>
          <w:r>
            <w:rPr>
              <w:spacing w:val="-3"/>
            </w:rPr>
            <w:t>阿</w:t>
          </w:r>
          <w:r>
            <w:t>拉</w:t>
          </w:r>
          <w:r>
            <w:rPr>
              <w:spacing w:val="-3"/>
            </w:rPr>
            <w:t>伯</w:t>
          </w:r>
          <w:r>
            <w:t>数</w:t>
          </w:r>
          <w:r>
            <w:rPr>
              <w:spacing w:val="-3"/>
            </w:rPr>
            <w:t>和</w:t>
          </w:r>
          <w:r>
            <w:t>英</w:t>
          </w:r>
          <w:r>
            <w:rPr>
              <w:spacing w:val="-3"/>
            </w:rPr>
            <w:t>文字</w:t>
          </w:r>
          <w:r>
            <w:rPr>
              <w:spacing w:val="-13"/>
            </w:rPr>
            <w:t>母</w:t>
          </w:r>
          <w:r>
            <w:rPr>
              <w:spacing w:val="-3"/>
            </w:rPr>
            <w:t>（</w:t>
          </w:r>
          <w:r>
            <w:t>不区</w:t>
          </w:r>
          <w:r>
            <w:fldChar w:fldCharType="end"/>
          </w:r>
          <w:r>
            <w:fldChar w:fldCharType="begin"/>
          </w:r>
          <w:r>
            <w:instrText xml:space="preserve"> HYPERLINK \l "_bookmark240" </w:instrText>
          </w:r>
          <w:r>
            <w:fldChar w:fldCharType="separate"/>
          </w:r>
          <w:r>
            <w:t>分大</w:t>
          </w:r>
          <w:r>
            <w:rPr>
              <w:spacing w:val="-3"/>
            </w:rPr>
            <w:t>小</w:t>
          </w:r>
          <w:r>
            <w:t>写</w:t>
          </w:r>
          <w:r>
            <w:rPr>
              <w:spacing w:val="-3"/>
            </w:rPr>
            <w:t>）</w:t>
          </w:r>
          <w:r>
            <w:t>组成</w:t>
          </w:r>
          <w:r>
            <w:tab/>
          </w:r>
          <w:r>
            <w:rPr>
              <w:rFonts w:ascii="Calibri" w:eastAsia="Calibri"/>
              <w:spacing w:val="-6"/>
            </w:rPr>
            <w:t>115</w:t>
          </w:r>
          <w:r>
            <w:rPr>
              <w:rFonts w:ascii="Calibri" w:eastAsia="Calibri"/>
              <w:spacing w:val="-6"/>
            </w:rPr>
            <w:fldChar w:fldCharType="end"/>
          </w:r>
        </w:p>
        <w:p>
          <w:pPr>
            <w:pStyle w:val="10"/>
            <w:numPr>
              <w:ilvl w:val="0"/>
              <w:numId w:val="12"/>
            </w:numPr>
            <w:tabs>
              <w:tab w:val="left" w:pos="1198"/>
            </w:tabs>
            <w:spacing w:before="0" w:after="0" w:line="240" w:lineRule="auto"/>
            <w:ind w:left="1198" w:right="0" w:hanging="478"/>
            <w:jc w:val="left"/>
            <w:rPr>
              <w:rFonts w:ascii="Calibri" w:eastAsia="Calibri"/>
            </w:rPr>
          </w:pPr>
          <w:r>
            <w:fldChar w:fldCharType="begin"/>
          </w:r>
          <w:r>
            <w:instrText xml:space="preserve"> HYPERLINK \l "_bookmark241" </w:instrText>
          </w:r>
          <w:r>
            <w:fldChar w:fldCharType="separate"/>
          </w:r>
          <w:r>
            <w:rPr>
              <w:spacing w:val="-16"/>
            </w:rPr>
            <w:t xml:space="preserve">统计 </w:t>
          </w:r>
          <w:r>
            <w:rPr>
              <w:rFonts w:ascii="Calibri" w:eastAsia="Calibri"/>
            </w:rPr>
            <w:t>1</w:t>
          </w:r>
          <w:r>
            <w:rPr>
              <w:rFonts w:ascii="Calibri" w:eastAsia="Calibri"/>
              <w:spacing w:val="14"/>
            </w:rPr>
            <w:t xml:space="preserve"> </w:t>
          </w:r>
          <w:r>
            <w:rPr>
              <w:spacing w:val="-23"/>
            </w:rPr>
            <w:t xml:space="preserve">到 </w:t>
          </w:r>
          <w:r>
            <w:rPr>
              <w:rFonts w:ascii="Calibri" w:eastAsia="Calibri"/>
            </w:rPr>
            <w:t>400</w:t>
          </w:r>
          <w:r>
            <w:rPr>
              <w:rFonts w:ascii="Calibri" w:eastAsia="Calibri"/>
              <w:spacing w:val="17"/>
            </w:rPr>
            <w:t xml:space="preserve"> </w:t>
          </w:r>
          <w:r>
            <w:rPr>
              <w:spacing w:val="-7"/>
            </w:rPr>
            <w:t xml:space="preserve">亿之间的自然数中含有多少个 </w:t>
          </w:r>
          <w:r>
            <w:rPr>
              <w:rFonts w:ascii="Calibri" w:eastAsia="Calibri"/>
            </w:rPr>
            <w:t>1</w:t>
          </w:r>
          <w:r>
            <w:rPr>
              <w:spacing w:val="-11"/>
            </w:rPr>
            <w:t xml:space="preserve">？比如 </w:t>
          </w:r>
          <w:r>
            <w:rPr>
              <w:rFonts w:ascii="Calibri" w:eastAsia="Calibri"/>
            </w:rPr>
            <w:t>1-21</w:t>
          </w:r>
          <w:r>
            <w:rPr>
              <w:rFonts w:ascii="Calibri" w:eastAsia="Calibri"/>
              <w:spacing w:val="15"/>
            </w:rPr>
            <w:t xml:space="preserve"> </w:t>
          </w:r>
          <w:r>
            <w:rPr>
              <w:spacing w:val="-13"/>
            </w:rPr>
            <w:t xml:space="preserve">中，有 </w:t>
          </w:r>
          <w:r>
            <w:rPr>
              <w:rFonts w:ascii="Calibri" w:eastAsia="Calibri"/>
            </w:rPr>
            <w:t>1</w:t>
          </w:r>
          <w:r>
            <w:t>、</w:t>
          </w:r>
          <w:r>
            <w:rPr>
              <w:rFonts w:ascii="Calibri" w:eastAsia="Calibri"/>
            </w:rPr>
            <w:t>10</w:t>
          </w:r>
          <w:r>
            <w:t>、</w:t>
          </w:r>
          <w:r>
            <w:rPr>
              <w:rFonts w:ascii="Calibri" w:eastAsia="Calibri"/>
            </w:rPr>
            <w:t>11</w:t>
          </w:r>
          <w:r>
            <w:rPr>
              <w:spacing w:val="-3"/>
            </w:rPr>
            <w:t>、</w:t>
          </w:r>
          <w:r>
            <w:rPr>
              <w:rFonts w:ascii="Calibri" w:eastAsia="Calibri"/>
            </w:rPr>
            <w:t>21</w:t>
          </w:r>
          <w:r>
            <w:rPr>
              <w:rFonts w:ascii="Calibri" w:eastAsia="Calibri"/>
            </w:rPr>
            <w:fldChar w:fldCharType="end"/>
          </w:r>
        </w:p>
        <w:p>
          <w:pPr>
            <w:pStyle w:val="10"/>
            <w:tabs>
              <w:tab w:val="left" w:leader="dot" w:pos="8289"/>
            </w:tabs>
            <w:jc w:val="both"/>
            <w:rPr>
              <w:rFonts w:ascii="Calibri" w:eastAsia="Calibri"/>
            </w:rPr>
          </w:pPr>
          <w:r>
            <w:fldChar w:fldCharType="begin"/>
          </w:r>
          <w:r>
            <w:instrText xml:space="preserve"> HYPERLINK \l "_bookmark241" </w:instrText>
          </w:r>
          <w:r>
            <w:fldChar w:fldCharType="separate"/>
          </w:r>
          <w:r>
            <w:t>这四</w:t>
          </w:r>
          <w:r>
            <w:rPr>
              <w:spacing w:val="-3"/>
            </w:rPr>
            <w:t>个</w:t>
          </w:r>
          <w:r>
            <w:t>自</w:t>
          </w:r>
          <w:r>
            <w:rPr>
              <w:spacing w:val="-3"/>
            </w:rPr>
            <w:t>然数</w:t>
          </w:r>
          <w:r>
            <w:t>有</w:t>
          </w:r>
          <w:r>
            <w:rPr>
              <w:spacing w:val="-52"/>
            </w:rPr>
            <w:t xml:space="preserve"> </w:t>
          </w:r>
          <w:r>
            <w:rPr>
              <w:rFonts w:ascii="Calibri" w:eastAsia="Calibri"/>
            </w:rPr>
            <w:t>5</w:t>
          </w:r>
          <w:r>
            <w:rPr>
              <w:rFonts w:ascii="Calibri" w:eastAsia="Calibri"/>
              <w:spacing w:val="6"/>
            </w:rPr>
            <w:t xml:space="preserve"> </w:t>
          </w:r>
          <w:r>
            <w:t>个</w:t>
          </w:r>
          <w:r>
            <w:rPr>
              <w:spacing w:val="-53"/>
            </w:rPr>
            <w:t xml:space="preserve"> </w:t>
          </w:r>
          <w:r>
            <w:rPr>
              <w:rFonts w:ascii="Calibri" w:eastAsia="Calibri"/>
            </w:rPr>
            <w:t>1</w:t>
          </w:r>
          <w:r>
            <w:rPr>
              <w:rFonts w:ascii="Calibri" w:eastAsia="Calibri"/>
            </w:rPr>
            <w:tab/>
          </w:r>
          <w:r>
            <w:rPr>
              <w:rFonts w:ascii="Calibri" w:eastAsia="Calibri"/>
            </w:rPr>
            <w:t>115</w:t>
          </w:r>
          <w:r>
            <w:rPr>
              <w:rFonts w:ascii="Calibri" w:eastAsia="Calibri"/>
            </w:rPr>
            <w:fldChar w:fldCharType="end"/>
          </w:r>
        </w:p>
        <w:p>
          <w:pPr>
            <w:pStyle w:val="10"/>
            <w:numPr>
              <w:ilvl w:val="0"/>
              <w:numId w:val="12"/>
            </w:numPr>
            <w:tabs>
              <w:tab w:val="left" w:pos="1208"/>
              <w:tab w:val="left" w:leader="dot" w:pos="8289"/>
            </w:tabs>
            <w:spacing w:before="199" w:after="0" w:line="417" w:lineRule="auto"/>
            <w:ind w:left="720" w:right="1794" w:firstLine="0"/>
            <w:jc w:val="left"/>
            <w:rPr>
              <w:rFonts w:ascii="Calibri" w:hAnsi="Calibri" w:eastAsia="Calibri"/>
            </w:rPr>
          </w:pPr>
          <w:r>
            <w:fldChar w:fldCharType="begin"/>
          </w:r>
          <w:r>
            <w:instrText xml:space="preserve"> HYPERLINK \l "_bookmark242" </w:instrText>
          </w:r>
          <w:r>
            <w:fldChar w:fldCharType="separate"/>
          </w:r>
          <w:r>
            <w:rPr>
              <w:spacing w:val="9"/>
            </w:rPr>
            <w:t>删</w:t>
          </w:r>
          <w:r>
            <w:rPr>
              <w:spacing w:val="6"/>
            </w:rPr>
            <w:t>除</w:t>
          </w:r>
          <w:r>
            <w:rPr>
              <w:spacing w:val="9"/>
            </w:rPr>
            <w:t>与某</w:t>
          </w:r>
          <w:r>
            <w:rPr>
              <w:spacing w:val="6"/>
            </w:rPr>
            <w:t>个</w:t>
          </w:r>
          <w:r>
            <w:rPr>
              <w:spacing w:val="9"/>
            </w:rPr>
            <w:t>字</w:t>
          </w:r>
          <w:r>
            <w:rPr>
              <w:spacing w:val="6"/>
            </w:rPr>
            <w:t>符相</w:t>
          </w:r>
          <w:r>
            <w:rPr>
              <w:spacing w:val="9"/>
            </w:rPr>
            <w:t>邻且相</w:t>
          </w:r>
          <w:r>
            <w:rPr>
              <w:spacing w:val="6"/>
            </w:rPr>
            <w:t>同</w:t>
          </w:r>
          <w:r>
            <w:rPr>
              <w:spacing w:val="9"/>
            </w:rPr>
            <w:t>的</w:t>
          </w:r>
          <w:r>
            <w:rPr>
              <w:spacing w:val="6"/>
            </w:rPr>
            <w:t>字</w:t>
          </w:r>
          <w:r>
            <w:rPr>
              <w:spacing w:val="14"/>
            </w:rPr>
            <w:t>符</w:t>
          </w:r>
          <w:r>
            <w:rPr>
              <w:spacing w:val="9"/>
            </w:rPr>
            <w:t>，</w:t>
          </w:r>
          <w:r>
            <w:rPr>
              <w:spacing w:val="6"/>
            </w:rPr>
            <w:t>比</w:t>
          </w:r>
          <w:r>
            <w:t>如</w:t>
          </w:r>
          <w:r>
            <w:rPr>
              <w:spacing w:val="15"/>
            </w:rPr>
            <w:t xml:space="preserve"> </w:t>
          </w:r>
          <w:r>
            <w:rPr>
              <w:rFonts w:ascii="Calibri" w:hAnsi="Calibri" w:eastAsia="Calibri"/>
            </w:rPr>
            <w:t>fdaffdaaklfjklja</w:t>
          </w:r>
          <w:r>
            <w:rPr>
              <w:rFonts w:ascii="Calibri" w:hAnsi="Calibri" w:eastAsia="Calibri"/>
              <w:spacing w:val="22"/>
            </w:rPr>
            <w:t xml:space="preserve"> </w:t>
          </w:r>
          <w:r>
            <w:rPr>
              <w:spacing w:val="9"/>
            </w:rPr>
            <w:t>字</w:t>
          </w:r>
          <w:r>
            <w:rPr>
              <w:spacing w:val="6"/>
            </w:rPr>
            <w:t>符</w:t>
          </w:r>
          <w:r>
            <w:rPr>
              <w:spacing w:val="9"/>
            </w:rPr>
            <w:t>串处</w:t>
          </w:r>
          <w:r>
            <w:rPr>
              <w:spacing w:val="6"/>
            </w:rPr>
            <w:t>理</w:t>
          </w:r>
          <w:r>
            <w:rPr>
              <w:spacing w:val="9"/>
            </w:rPr>
            <w:t>之后</w:t>
          </w:r>
          <w:r>
            <w:rPr>
              <w:spacing w:val="6"/>
            </w:rPr>
            <w:t>成</w:t>
          </w:r>
          <w:r>
            <w:t>为</w:t>
          </w:r>
          <w:r>
            <w:fldChar w:fldCharType="end"/>
          </w:r>
          <w:r>
            <w:fldChar w:fldCharType="begin"/>
          </w:r>
          <w:r>
            <w:instrText xml:space="preserve"> HYPERLINK \l "_bookmark242" </w:instrText>
          </w:r>
          <w:r>
            <w:fldChar w:fldCharType="separate"/>
          </w:r>
          <w:r>
            <w:t>“</w:t>
          </w:r>
          <w:r>
            <w:rPr>
              <w:rFonts w:ascii="Calibri" w:hAnsi="Calibri" w:eastAsia="Calibri"/>
            </w:rPr>
            <w:t>fdafdaklfjklja</w:t>
          </w:r>
          <w:r>
            <w:t>”</w:t>
          </w:r>
          <w:r>
            <w:tab/>
          </w:r>
          <w:r>
            <w:rPr>
              <w:rFonts w:ascii="Calibri" w:hAnsi="Calibri" w:eastAsia="Calibri"/>
              <w:spacing w:val="-7"/>
            </w:rPr>
            <w:t>115</w:t>
          </w:r>
          <w:r>
            <w:rPr>
              <w:rFonts w:ascii="Calibri" w:hAnsi="Calibri" w:eastAsia="Calibri"/>
              <w:spacing w:val="-7"/>
            </w:rPr>
            <w:fldChar w:fldCharType="end"/>
          </w:r>
        </w:p>
        <w:p>
          <w:pPr>
            <w:pStyle w:val="10"/>
            <w:numPr>
              <w:ilvl w:val="0"/>
              <w:numId w:val="12"/>
            </w:numPr>
            <w:tabs>
              <w:tab w:val="left" w:pos="1198"/>
              <w:tab w:val="left" w:leader="dot" w:pos="8289"/>
            </w:tabs>
            <w:spacing w:before="0" w:after="0" w:line="269" w:lineRule="exact"/>
            <w:ind w:left="1198" w:right="0" w:hanging="478"/>
            <w:jc w:val="left"/>
            <w:rPr>
              <w:rFonts w:ascii="Calibri" w:eastAsia="Calibri"/>
            </w:rPr>
          </w:pPr>
          <w:r>
            <w:fldChar w:fldCharType="begin"/>
          </w:r>
          <w:r>
            <w:instrText xml:space="preserve"> HYPERLINK \l "_bookmark243" </w:instrText>
          </w:r>
          <w:r>
            <w:fldChar w:fldCharType="separate"/>
          </w:r>
          <w:r>
            <w:rPr>
              <w:spacing w:val="-3"/>
            </w:rPr>
            <w:t>请</w:t>
          </w:r>
          <w:r>
            <w:t>写</w:t>
          </w:r>
          <w:r>
            <w:rPr>
              <w:spacing w:val="-3"/>
            </w:rPr>
            <w:t>出</w:t>
          </w:r>
          <w:r>
            <w:t>三</w:t>
          </w:r>
          <w:r>
            <w:rPr>
              <w:spacing w:val="-3"/>
            </w:rPr>
            <w:t>种</w:t>
          </w:r>
          <w:r>
            <w:t>以</w:t>
          </w:r>
          <w:r>
            <w:rPr>
              <w:spacing w:val="-3"/>
            </w:rPr>
            <w:t>上</w:t>
          </w:r>
          <w:r>
            <w:t>的</w:t>
          </w:r>
          <w:r>
            <w:rPr>
              <w:spacing w:val="-51"/>
            </w:rPr>
            <w:t xml:space="preserve"> </w:t>
          </w:r>
          <w:r>
            <w:rPr>
              <w:rFonts w:ascii="Calibri" w:eastAsia="Calibri"/>
              <w:spacing w:val="-3"/>
            </w:rPr>
            <w:t>Firefox</w:t>
          </w:r>
          <w:r>
            <w:rPr>
              <w:rFonts w:ascii="Calibri" w:eastAsia="Calibri"/>
              <w:spacing w:val="6"/>
            </w:rPr>
            <w:t xml:space="preserve"> </w:t>
          </w:r>
          <w:r>
            <w:t>有</w:t>
          </w:r>
          <w:r>
            <w:rPr>
              <w:spacing w:val="-3"/>
            </w:rPr>
            <w:t>但</w:t>
          </w:r>
          <w:r>
            <w:t>，</w:t>
          </w:r>
          <w:r>
            <w:rPr>
              <w:rFonts w:ascii="Calibri" w:eastAsia="Calibri"/>
            </w:rPr>
            <w:t>InternetExplorer</w:t>
          </w:r>
          <w:r>
            <w:rPr>
              <w:rFonts w:ascii="Calibri" w:eastAsia="Calibri"/>
              <w:spacing w:val="8"/>
            </w:rPr>
            <w:t xml:space="preserve"> </w:t>
          </w:r>
          <w:r>
            <w:rPr>
              <w:spacing w:val="-3"/>
            </w:rPr>
            <w:t>没</w:t>
          </w:r>
          <w:r>
            <w:t>有</w:t>
          </w:r>
          <w:r>
            <w:rPr>
              <w:spacing w:val="-3"/>
            </w:rPr>
            <w:t>的</w:t>
          </w:r>
          <w:r>
            <w:t>属</w:t>
          </w:r>
          <w:r>
            <w:rPr>
              <w:spacing w:val="-3"/>
            </w:rPr>
            <w:t>性</w:t>
          </w:r>
          <w:r>
            <w:t>或</w:t>
          </w:r>
          <w:r>
            <w:rPr>
              <w:spacing w:val="-3"/>
            </w:rPr>
            <w:t>者</w:t>
          </w:r>
          <w:r>
            <w:t>函数</w:t>
          </w:r>
          <w:r>
            <w:tab/>
          </w:r>
          <w:r>
            <w:rPr>
              <w:rFonts w:ascii="Calibri" w:eastAsia="Calibri"/>
            </w:rPr>
            <w:t>115</w:t>
          </w:r>
          <w:r>
            <w:rPr>
              <w:rFonts w:ascii="Calibri" w:eastAsia="Calibri"/>
            </w:rPr>
            <w:fldChar w:fldCharType="end"/>
          </w:r>
        </w:p>
        <w:p>
          <w:pPr>
            <w:pStyle w:val="10"/>
            <w:numPr>
              <w:ilvl w:val="0"/>
              <w:numId w:val="12"/>
            </w:numPr>
            <w:tabs>
              <w:tab w:val="left" w:pos="1198"/>
            </w:tabs>
            <w:spacing w:before="199" w:after="0" w:line="240" w:lineRule="auto"/>
            <w:ind w:left="1198" w:right="0" w:hanging="478"/>
            <w:jc w:val="left"/>
          </w:pPr>
          <w:r>
            <w:fldChar w:fldCharType="begin"/>
          </w:r>
          <w:r>
            <w:instrText xml:space="preserve"> HYPERLINK \l "_bookmark244" </w:instrText>
          </w:r>
          <w:r>
            <w:fldChar w:fldCharType="separate"/>
          </w:r>
          <w:r>
            <w:rPr>
              <w:spacing w:val="-8"/>
            </w:rPr>
            <w:t xml:space="preserve">请写出一个程序，在页面加载完成后动态创建一个 </w:t>
          </w:r>
          <w:r>
            <w:rPr>
              <w:rFonts w:ascii="Calibri" w:eastAsia="Calibri"/>
              <w:spacing w:val="-3"/>
            </w:rPr>
            <w:t>form</w:t>
          </w:r>
          <w:r>
            <w:rPr>
              <w:rFonts w:ascii="Calibri" w:eastAsia="Calibri"/>
              <w:spacing w:val="5"/>
            </w:rPr>
            <w:t xml:space="preserve"> </w:t>
          </w:r>
          <w:r>
            <w:rPr>
              <w:spacing w:val="-6"/>
            </w:rPr>
            <w:t>表单，并在里面添加一个</w:t>
          </w:r>
          <w:r>
            <w:rPr>
              <w:spacing w:val="-6"/>
            </w:rPr>
            <w:fldChar w:fldCharType="end"/>
          </w:r>
        </w:p>
        <w:p>
          <w:pPr>
            <w:pStyle w:val="10"/>
            <w:tabs>
              <w:tab w:val="left" w:leader="dot" w:pos="8289"/>
            </w:tabs>
            <w:rPr>
              <w:rFonts w:ascii="Calibri" w:eastAsia="Calibri"/>
            </w:rPr>
          </w:pPr>
          <w:r>
            <w:fldChar w:fldCharType="begin"/>
          </w:r>
          <w:r>
            <w:instrText xml:space="preserve"> HYPERLINK \l "_bookmark244" </w:instrText>
          </w:r>
          <w:r>
            <w:fldChar w:fldCharType="separate"/>
          </w:r>
          <w:r>
            <w:rPr>
              <w:rFonts w:ascii="Calibri" w:eastAsia="Calibri"/>
            </w:rPr>
            <w:t xml:space="preserve">input </w:t>
          </w:r>
          <w:r>
            <w:t>对象</w:t>
          </w:r>
          <w:r>
            <w:rPr>
              <w:spacing w:val="-3"/>
            </w:rPr>
            <w:t>并</w:t>
          </w:r>
          <w:r>
            <w:t>给</w:t>
          </w:r>
          <w:r>
            <w:rPr>
              <w:spacing w:val="-3"/>
            </w:rPr>
            <w:t>它</w:t>
          </w:r>
          <w:r>
            <w:t>任</w:t>
          </w:r>
          <w:r>
            <w:rPr>
              <w:spacing w:val="-3"/>
            </w:rPr>
            <w:t>意</w:t>
          </w:r>
          <w:r>
            <w:t>赋</w:t>
          </w:r>
          <w:r>
            <w:rPr>
              <w:spacing w:val="-3"/>
            </w:rPr>
            <w:t>值</w:t>
          </w:r>
          <w:r>
            <w:t>后义</w:t>
          </w:r>
          <w:r>
            <w:rPr>
              <w:spacing w:val="-54"/>
            </w:rPr>
            <w:t xml:space="preserve"> </w:t>
          </w:r>
          <w:r>
            <w:rPr>
              <w:rFonts w:ascii="Calibri" w:eastAsia="Calibri"/>
            </w:rPr>
            <w:t>post</w:t>
          </w:r>
          <w:r>
            <w:rPr>
              <w:rFonts w:ascii="Calibri" w:eastAsia="Calibri"/>
              <w:spacing w:val="2"/>
            </w:rPr>
            <w:t xml:space="preserve"> </w:t>
          </w:r>
          <w:r>
            <w:rPr>
              <w:spacing w:val="-3"/>
            </w:rPr>
            <w:t>方</w:t>
          </w:r>
          <w:r>
            <w:t>式</w:t>
          </w:r>
          <w:r>
            <w:rPr>
              <w:spacing w:val="-3"/>
            </w:rPr>
            <w:t>提</w:t>
          </w:r>
          <w:r>
            <w:t>交</w:t>
          </w:r>
          <w:r>
            <w:rPr>
              <w:spacing w:val="-3"/>
            </w:rPr>
            <w:t>到</w:t>
          </w:r>
          <w:r>
            <w:t>：</w:t>
          </w:r>
          <w:r>
            <w:fldChar w:fldCharType="end"/>
          </w:r>
          <w:r>
            <w:fldChar w:fldCharType="begin"/>
          </w:r>
          <w:r>
            <w:instrText xml:space="preserve"> HYPERLINK "http://127.0.0.1/save.php" \h </w:instrText>
          </w:r>
          <w:r>
            <w:fldChar w:fldCharType="separate"/>
          </w:r>
          <w:r>
            <w:rPr>
              <w:rFonts w:ascii="Calibri" w:eastAsia="Calibri"/>
            </w:rPr>
            <w:t>http://127.0.0.1/save.php</w:t>
          </w:r>
          <w:r>
            <w:rPr>
              <w:rFonts w:ascii="Calibri" w:eastAsia="Calibri"/>
            </w:rPr>
            <w:fldChar w:fldCharType="end"/>
          </w:r>
          <w:r>
            <w:fldChar w:fldCharType="begin"/>
          </w:r>
          <w:r>
            <w:instrText xml:space="preserve"> HYPERLINK \l "_bookmark244" </w:instrText>
          </w:r>
          <w:r>
            <w:fldChar w:fldCharType="separate"/>
          </w:r>
          <w:r>
            <w:rPr>
              <w:rFonts w:ascii="Calibri" w:eastAsia="Calibri"/>
            </w:rPr>
            <w:tab/>
          </w:r>
          <w:r>
            <w:rPr>
              <w:rFonts w:ascii="Calibri" w:eastAsia="Calibri"/>
            </w:rPr>
            <w:t>115</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"_bookmark245" </w:instrText>
          </w:r>
          <w:r>
            <w:fldChar w:fldCharType="separate"/>
          </w:r>
          <w:r>
            <w:rPr>
              <w:spacing w:val="50"/>
            </w:rPr>
            <w:t>用</w:t>
          </w:r>
          <w:r>
            <w:rPr>
              <w:rFonts w:ascii="Calibri" w:eastAsia="Calibri"/>
            </w:rPr>
            <w:t>JavaScript</w:t>
          </w:r>
          <w:r>
            <w:rPr>
              <w:rFonts w:ascii="Calibri" w:eastAsia="Calibri"/>
              <w:spacing w:val="2"/>
            </w:rPr>
            <w:t xml:space="preserve"> </w:t>
          </w:r>
          <w:r>
            <w:t>实</w:t>
          </w:r>
          <w:r>
            <w:rPr>
              <w:spacing w:val="-3"/>
            </w:rPr>
            <w:t>现冒</w:t>
          </w:r>
          <w:r>
            <w:t>泡排</w:t>
          </w:r>
          <w:r>
            <w:rPr>
              <w:spacing w:val="-3"/>
            </w:rPr>
            <w:t>序</w:t>
          </w:r>
          <w:r>
            <w:t>。</w:t>
          </w:r>
          <w:r>
            <w:rPr>
              <w:spacing w:val="-3"/>
            </w:rPr>
            <w:t>数据</w:t>
          </w:r>
          <w:r>
            <w:t>为</w:t>
          </w:r>
          <w:r>
            <w:rPr>
              <w:spacing w:val="-49"/>
            </w:rPr>
            <w:t xml:space="preserve"> </w:t>
          </w:r>
          <w:r>
            <w:rPr>
              <w:rFonts w:ascii="Calibri" w:eastAsia="Calibri"/>
            </w:rPr>
            <w:t>23</w:t>
          </w:r>
          <w:r>
            <w:rPr>
              <w:spacing w:val="-3"/>
            </w:rPr>
            <w:t>、</w:t>
          </w:r>
          <w:r>
            <w:rPr>
              <w:rFonts w:ascii="Calibri" w:eastAsia="Calibri"/>
            </w:rPr>
            <w:t>45</w:t>
          </w:r>
          <w:r>
            <w:rPr>
              <w:spacing w:val="-3"/>
            </w:rPr>
            <w:t>、</w:t>
          </w:r>
          <w:r>
            <w:rPr>
              <w:rFonts w:ascii="Calibri" w:eastAsia="Calibri"/>
            </w:rPr>
            <w:t>18</w:t>
          </w:r>
          <w:r>
            <w:t>、</w:t>
          </w:r>
          <w:r>
            <w:rPr>
              <w:rFonts w:ascii="Calibri" w:eastAsia="Calibri"/>
            </w:rPr>
            <w:t>37</w:t>
          </w:r>
          <w:r>
            <w:t>、</w:t>
          </w:r>
          <w:r>
            <w:rPr>
              <w:rFonts w:ascii="Calibri" w:eastAsia="Calibri"/>
            </w:rPr>
            <w:t>92</w:t>
          </w:r>
          <w:r>
            <w:rPr>
              <w:spacing w:val="-3"/>
            </w:rPr>
            <w:t>、</w:t>
          </w:r>
          <w:r>
            <w:rPr>
              <w:rFonts w:ascii="Calibri" w:eastAsia="Calibri"/>
            </w:rPr>
            <w:t>13</w:t>
          </w:r>
          <w:r>
            <w:rPr>
              <w:spacing w:val="-3"/>
            </w:rPr>
            <w:t>、</w:t>
          </w:r>
          <w:r>
            <w:rPr>
              <w:rFonts w:ascii="Calibri" w:eastAsia="Calibri"/>
            </w:rPr>
            <w:t>24</w:t>
          </w:r>
          <w:r>
            <w:rPr>
              <w:rFonts w:ascii="Calibri" w:eastAsia="Calibri"/>
            </w:rPr>
            <w:tab/>
          </w:r>
          <w:r>
            <w:rPr>
              <w:rFonts w:ascii="Calibri" w:eastAsia="Calibri"/>
            </w:rPr>
            <w:t>116</w:t>
          </w:r>
          <w:r>
            <w:rPr>
              <w:rFonts w:ascii="Calibri" w:eastAsia="Calibri"/>
            </w:rPr>
            <w:fldChar w:fldCharType="end"/>
          </w:r>
        </w:p>
        <w:p>
          <w:pPr>
            <w:pStyle w:val="10"/>
            <w:numPr>
              <w:ilvl w:val="0"/>
              <w:numId w:val="12"/>
            </w:numPr>
            <w:tabs>
              <w:tab w:val="left" w:pos="1198"/>
              <w:tab w:val="left" w:leader="dot" w:pos="8289"/>
            </w:tabs>
            <w:spacing w:before="199" w:after="219" w:line="240" w:lineRule="auto"/>
            <w:ind w:left="1198" w:right="0" w:hanging="478"/>
            <w:jc w:val="both"/>
            <w:rPr>
              <w:rFonts w:ascii="Calibri" w:eastAsia="Calibri"/>
            </w:rPr>
          </w:pPr>
          <w:r>
            <w:fldChar w:fldCharType="begin"/>
          </w:r>
          <w:r>
            <w:instrText xml:space="preserve"> HYPERLINK \l "_bookmark246" </w:instrText>
          </w:r>
          <w:r>
            <w:fldChar w:fldCharType="separate"/>
          </w:r>
          <w:r>
            <w:rPr>
              <w:spacing w:val="-3"/>
            </w:rPr>
            <w:t>前</w:t>
          </w:r>
          <w:r>
            <w:t>端</w:t>
          </w:r>
          <w:r>
            <w:rPr>
              <w:spacing w:val="-3"/>
            </w:rPr>
            <w:t>代</w:t>
          </w:r>
          <w:r>
            <w:t>码</w:t>
          </w:r>
          <w:r>
            <w:rPr>
              <w:spacing w:val="-3"/>
            </w:rPr>
            <w:t>优</w:t>
          </w:r>
          <w:r>
            <w:t>化</w:t>
          </w:r>
          <w:r>
            <w:rPr>
              <w:spacing w:val="-3"/>
            </w:rPr>
            <w:t>的</w:t>
          </w:r>
          <w:r>
            <w:t>方法</w:t>
          </w:r>
          <w:r>
            <w:tab/>
          </w:r>
          <w:r>
            <w:rPr>
              <w:rFonts w:ascii="Calibri" w:eastAsia="Calibri"/>
            </w:rPr>
            <w:t>117</w:t>
          </w:r>
          <w:r>
            <w:rPr>
              <w:rFonts w:ascii="Calibri" w:eastAsia="Calibri"/>
            </w:rPr>
            <w:fldChar w:fldCharType="end"/>
          </w:r>
        </w:p>
        <w:p>
          <w:pPr>
            <w:pStyle w:val="10"/>
            <w:numPr>
              <w:ilvl w:val="0"/>
              <w:numId w:val="12"/>
            </w:numPr>
            <w:tabs>
              <w:tab w:val="left" w:pos="1198"/>
              <w:tab w:val="left" w:leader="dot" w:pos="8289"/>
            </w:tabs>
            <w:spacing w:before="41" w:after="0" w:line="240" w:lineRule="auto"/>
            <w:ind w:left="1198" w:right="0" w:hanging="478"/>
            <w:jc w:val="left"/>
            <w:rPr>
              <w:rFonts w:ascii="Calibri" w:eastAsia="Calibri"/>
            </w:rPr>
          </w:pPr>
          <w:r>
            <w:fldChar w:fldCharType="begin"/>
          </w:r>
          <w:r>
            <w:instrText xml:space="preserve"> HYPERLINK \l "_bookmark247" </w:instrText>
          </w:r>
          <w:r>
            <w:fldChar w:fldCharType="separate"/>
          </w:r>
          <w:r>
            <w:rPr>
              <w:spacing w:val="-3"/>
            </w:rPr>
            <w:t>下</w:t>
          </w:r>
          <w:r>
            <w:t>列</w:t>
          </w:r>
          <w:r>
            <w:rPr>
              <w:spacing w:val="-53"/>
            </w:rPr>
            <w:t xml:space="preserve"> </w:t>
          </w:r>
          <w:r>
            <w:rPr>
              <w:rFonts w:ascii="Calibri" w:eastAsia="Calibri"/>
            </w:rPr>
            <w:t>JavaScript</w:t>
          </w:r>
          <w:r>
            <w:rPr>
              <w:rFonts w:ascii="Calibri" w:eastAsia="Calibri"/>
              <w:spacing w:val="5"/>
            </w:rPr>
            <w:t xml:space="preserve"> </w:t>
          </w:r>
          <w:r>
            <w:rPr>
              <w:spacing w:val="-3"/>
            </w:rPr>
            <w:t>代码</w:t>
          </w:r>
          <w:r>
            <w:t>执行</w:t>
          </w:r>
          <w:r>
            <w:rPr>
              <w:spacing w:val="-3"/>
            </w:rPr>
            <w:t>后</w:t>
          </w:r>
          <w:r>
            <w:t>，</w:t>
          </w:r>
          <w:r>
            <w:rPr>
              <w:spacing w:val="-3"/>
            </w:rPr>
            <w:t>依</w:t>
          </w:r>
          <w:r>
            <w:t>次</w:t>
          </w:r>
          <w:r>
            <w:rPr>
              <w:spacing w:val="-52"/>
            </w:rPr>
            <w:t xml:space="preserve"> </w:t>
          </w:r>
          <w:r>
            <w:rPr>
              <w:rFonts w:ascii="Calibri" w:eastAsia="Calibri"/>
            </w:rPr>
            <w:t>alert</w:t>
          </w:r>
          <w:r>
            <w:rPr>
              <w:rFonts w:ascii="Calibri" w:eastAsia="Calibri"/>
              <w:spacing w:val="5"/>
            </w:rPr>
            <w:t xml:space="preserve"> </w:t>
          </w:r>
          <w:r>
            <w:rPr>
              <w:spacing w:val="-3"/>
            </w:rPr>
            <w:t>的</w:t>
          </w:r>
          <w:r>
            <w:t>结</w:t>
          </w:r>
          <w:r>
            <w:rPr>
              <w:spacing w:val="-3"/>
            </w:rPr>
            <w:t>果</w:t>
          </w:r>
          <w:r>
            <w:t>是</w:t>
          </w:r>
          <w:r>
            <w:tab/>
          </w:r>
          <w:r>
            <w:rPr>
              <w:rFonts w:ascii="Calibri" w:eastAsia="Calibri"/>
            </w:rPr>
            <w:t>117</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"_bookmark248" </w:instrText>
          </w:r>
          <w:r>
            <w:fldChar w:fldCharType="separate"/>
          </w:r>
          <w:r>
            <w:rPr>
              <w:spacing w:val="-3"/>
            </w:rPr>
            <w:t>下</w:t>
          </w:r>
          <w:r>
            <w:t>列</w:t>
          </w:r>
          <w:r>
            <w:rPr>
              <w:spacing w:val="-53"/>
            </w:rPr>
            <w:t xml:space="preserve"> </w:t>
          </w:r>
          <w:r>
            <w:rPr>
              <w:rFonts w:ascii="Calibri" w:eastAsia="Calibri"/>
            </w:rPr>
            <w:t>JavaScript</w:t>
          </w:r>
          <w:r>
            <w:rPr>
              <w:rFonts w:ascii="Calibri" w:eastAsia="Calibri"/>
              <w:spacing w:val="4"/>
            </w:rPr>
            <w:t xml:space="preserve"> </w:t>
          </w:r>
          <w:r>
            <w:rPr>
              <w:spacing w:val="-3"/>
            </w:rPr>
            <w:t>代码</w:t>
          </w:r>
          <w:r>
            <w:t>执行</w:t>
          </w:r>
          <w:r>
            <w:rPr>
              <w:spacing w:val="-3"/>
            </w:rPr>
            <w:t>后</w:t>
          </w:r>
          <w:r>
            <w:t>，</w:t>
          </w:r>
          <w:r>
            <w:rPr>
              <w:rFonts w:ascii="Calibri" w:eastAsia="Calibri"/>
            </w:rPr>
            <w:t>iNum</w:t>
          </w:r>
          <w:r>
            <w:rPr>
              <w:rFonts w:ascii="Calibri" w:eastAsia="Calibri"/>
              <w:spacing w:val="4"/>
            </w:rPr>
            <w:t xml:space="preserve"> </w:t>
          </w:r>
          <w:r>
            <w:rPr>
              <w:spacing w:val="-3"/>
            </w:rPr>
            <w:t>的</w:t>
          </w:r>
          <w:r>
            <w:t>值是</w:t>
          </w:r>
          <w:r>
            <w:tab/>
          </w:r>
          <w:r>
            <w:rPr>
              <w:rFonts w:ascii="Calibri" w:eastAsia="Calibri"/>
            </w:rPr>
            <w:t>118</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"_bookmark249" </w:instrText>
          </w:r>
          <w:r>
            <w:fldChar w:fldCharType="separate"/>
          </w:r>
          <w:r>
            <w:rPr>
              <w:spacing w:val="-3"/>
            </w:rPr>
            <w:t>输</w:t>
          </w:r>
          <w:r>
            <w:t>出</w:t>
          </w:r>
          <w:r>
            <w:rPr>
              <w:spacing w:val="-3"/>
            </w:rPr>
            <w:t>结</w:t>
          </w:r>
          <w:r>
            <w:t>果</w:t>
          </w:r>
          <w:r>
            <w:rPr>
              <w:spacing w:val="-3"/>
            </w:rPr>
            <w:t>是</w:t>
          </w:r>
          <w:r>
            <w:t>多</w:t>
          </w:r>
          <w:r>
            <w:rPr>
              <w:spacing w:val="-3"/>
            </w:rPr>
            <w:t>少</w:t>
          </w:r>
          <w:r>
            <w:t>？</w:t>
          </w:r>
          <w:r>
            <w:tab/>
          </w:r>
          <w:r>
            <w:rPr>
              <w:rFonts w:ascii="Calibri" w:eastAsia="Calibri"/>
            </w:rPr>
            <w:t>119</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"_bookmark250" </w:instrText>
          </w:r>
          <w:r>
            <w:fldChar w:fldCharType="separate"/>
          </w:r>
          <w:r>
            <w:rPr>
              <w:spacing w:val="-3"/>
            </w:rPr>
            <w:t>用</w:t>
          </w:r>
          <w:r>
            <w:t>程</w:t>
          </w:r>
          <w:r>
            <w:rPr>
              <w:spacing w:val="-3"/>
            </w:rPr>
            <w:t>序</w:t>
          </w:r>
          <w:r>
            <w:t>实</w:t>
          </w:r>
          <w:r>
            <w:rPr>
              <w:spacing w:val="-3"/>
            </w:rPr>
            <w:t>现</w:t>
          </w:r>
          <w:r>
            <w:t>找到</w:t>
          </w:r>
          <w:r>
            <w:rPr>
              <w:spacing w:val="-51"/>
            </w:rPr>
            <w:t xml:space="preserve"> </w:t>
          </w:r>
          <w:r>
            <w:rPr>
              <w:rFonts w:ascii="Calibri" w:eastAsia="Calibri"/>
            </w:rPr>
            <w:t>html</w:t>
          </w:r>
          <w:r>
            <w:rPr>
              <w:rFonts w:ascii="Calibri" w:eastAsia="Calibri"/>
              <w:spacing w:val="4"/>
            </w:rPr>
            <w:t xml:space="preserve"> </w:t>
          </w:r>
          <w:r>
            <w:t>中</w:t>
          </w:r>
          <w:r>
            <w:rPr>
              <w:spacing w:val="-51"/>
            </w:rPr>
            <w:t xml:space="preserve"> </w:t>
          </w:r>
          <w:r>
            <w:rPr>
              <w:rFonts w:ascii="Calibri" w:eastAsia="Calibri"/>
            </w:rPr>
            <w:t>id</w:t>
          </w:r>
          <w:r>
            <w:rPr>
              <w:rFonts w:ascii="Calibri" w:eastAsia="Calibri"/>
              <w:spacing w:val="6"/>
            </w:rPr>
            <w:t xml:space="preserve"> </w:t>
          </w:r>
          <w:r>
            <w:rPr>
              <w:spacing w:val="-3"/>
            </w:rPr>
            <w:t>名</w:t>
          </w:r>
          <w:r>
            <w:t>相</w:t>
          </w:r>
          <w:r>
            <w:rPr>
              <w:spacing w:val="-3"/>
            </w:rPr>
            <w:t>同</w:t>
          </w:r>
          <w:r>
            <w:t>的</w:t>
          </w:r>
          <w:r>
            <w:rPr>
              <w:spacing w:val="-3"/>
            </w:rPr>
            <w:t>元</w:t>
          </w:r>
          <w:r>
            <w:t>素？</w:t>
          </w:r>
          <w:r>
            <w:tab/>
          </w:r>
          <w:r>
            <w:rPr>
              <w:rFonts w:ascii="Calibri" w:eastAsia="Calibri"/>
            </w:rPr>
            <w:t>123</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"_bookmark251" </w:instrText>
          </w:r>
          <w:r>
            <w:fldChar w:fldCharType="separate"/>
          </w:r>
          <w:r>
            <w:rPr>
              <w:spacing w:val="-3"/>
            </w:rPr>
            <w:t>下</w:t>
          </w:r>
          <w:r>
            <w:t>列</w:t>
          </w:r>
          <w:r>
            <w:rPr>
              <w:spacing w:val="-52"/>
            </w:rPr>
            <w:t xml:space="preserve"> </w:t>
          </w:r>
          <w:r>
            <w:rPr>
              <w:rFonts w:ascii="Calibri" w:eastAsia="Calibri"/>
            </w:rPr>
            <w:t>JavaScript</w:t>
          </w:r>
          <w:r>
            <w:rPr>
              <w:rFonts w:ascii="Calibri" w:eastAsia="Calibri"/>
              <w:spacing w:val="6"/>
            </w:rPr>
            <w:t xml:space="preserve"> </w:t>
          </w:r>
          <w:r>
            <w:rPr>
              <w:spacing w:val="-3"/>
            </w:rPr>
            <w:t>代码</w:t>
          </w:r>
          <w:r>
            <w:t>执行</w:t>
          </w:r>
          <w:r>
            <w:rPr>
              <w:spacing w:val="-3"/>
            </w:rPr>
            <w:t>后</w:t>
          </w:r>
          <w:r>
            <w:t>，</w:t>
          </w:r>
          <w:r>
            <w:rPr>
              <w:spacing w:val="-3"/>
            </w:rPr>
            <w:t>运</w:t>
          </w:r>
          <w:r>
            <w:t>行</w:t>
          </w:r>
          <w:r>
            <w:rPr>
              <w:spacing w:val="-3"/>
            </w:rPr>
            <w:t>的</w:t>
          </w:r>
          <w:r>
            <w:t>结</w:t>
          </w:r>
          <w:r>
            <w:rPr>
              <w:spacing w:val="-3"/>
            </w:rPr>
            <w:t>果</w:t>
          </w:r>
          <w:r>
            <w:t>是</w:t>
          </w:r>
          <w:r>
            <w:tab/>
          </w:r>
          <w:r>
            <w:rPr>
              <w:rFonts w:ascii="Calibri" w:eastAsia="Calibri"/>
            </w:rPr>
            <w:t>125</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"_bookmark252" </w:instrText>
          </w:r>
          <w:r>
            <w:fldChar w:fldCharType="separate"/>
          </w:r>
          <w:r>
            <w:rPr>
              <w:spacing w:val="-3"/>
            </w:rPr>
            <w:t>下</w:t>
          </w:r>
          <w:r>
            <w:t>列</w:t>
          </w:r>
          <w:r>
            <w:rPr>
              <w:spacing w:val="-53"/>
            </w:rPr>
            <w:t xml:space="preserve"> </w:t>
          </w:r>
          <w:r>
            <w:rPr>
              <w:rFonts w:ascii="Calibri" w:eastAsia="Calibri"/>
            </w:rPr>
            <w:t>JavaScript</w:t>
          </w:r>
          <w:r>
            <w:rPr>
              <w:rFonts w:ascii="Calibri" w:eastAsia="Calibri"/>
              <w:spacing w:val="5"/>
            </w:rPr>
            <w:t xml:space="preserve"> </w:t>
          </w:r>
          <w:r>
            <w:rPr>
              <w:spacing w:val="-3"/>
            </w:rPr>
            <w:t>代码</w:t>
          </w:r>
          <w:r>
            <w:t>执行</w:t>
          </w:r>
          <w:r>
            <w:rPr>
              <w:spacing w:val="-3"/>
            </w:rPr>
            <w:t>后</w:t>
          </w:r>
          <w:r>
            <w:t>，</w:t>
          </w:r>
          <w:r>
            <w:rPr>
              <w:spacing w:val="-3"/>
            </w:rPr>
            <w:t>依</w:t>
          </w:r>
          <w:r>
            <w:t>次</w:t>
          </w:r>
          <w:r>
            <w:rPr>
              <w:spacing w:val="-52"/>
            </w:rPr>
            <w:t xml:space="preserve"> </w:t>
          </w:r>
          <w:r>
            <w:rPr>
              <w:rFonts w:ascii="Calibri" w:eastAsia="Calibri"/>
            </w:rPr>
            <w:t>alert</w:t>
          </w:r>
          <w:r>
            <w:rPr>
              <w:rFonts w:ascii="Calibri" w:eastAsia="Calibri"/>
              <w:spacing w:val="5"/>
            </w:rPr>
            <w:t xml:space="preserve"> </w:t>
          </w:r>
          <w:r>
            <w:rPr>
              <w:spacing w:val="-3"/>
            </w:rPr>
            <w:t>的</w:t>
          </w:r>
          <w:r>
            <w:t>结</w:t>
          </w:r>
          <w:r>
            <w:rPr>
              <w:spacing w:val="-3"/>
            </w:rPr>
            <w:t>果</w:t>
          </w:r>
          <w:r>
            <w:t>是</w:t>
          </w:r>
          <w:r>
            <w:tab/>
          </w:r>
          <w:r>
            <w:rPr>
              <w:rFonts w:ascii="Calibri" w:eastAsia="Calibri"/>
            </w:rPr>
            <w:t>125</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"_bookmark253" </w:instrText>
          </w:r>
          <w:r>
            <w:fldChar w:fldCharType="separate"/>
          </w:r>
          <w:r>
            <w:rPr>
              <w:spacing w:val="-3"/>
            </w:rPr>
            <w:t>下</w:t>
          </w:r>
          <w:r>
            <w:t>列</w:t>
          </w:r>
          <w:r>
            <w:rPr>
              <w:spacing w:val="-53"/>
            </w:rPr>
            <w:t xml:space="preserve"> </w:t>
          </w:r>
          <w:r>
            <w:rPr>
              <w:rFonts w:ascii="Calibri" w:eastAsia="Calibri"/>
            </w:rPr>
            <w:t>JavaScript</w:t>
          </w:r>
          <w:r>
            <w:rPr>
              <w:rFonts w:ascii="Calibri" w:eastAsia="Calibri"/>
              <w:spacing w:val="5"/>
            </w:rPr>
            <w:t xml:space="preserve"> </w:t>
          </w:r>
          <w:r>
            <w:rPr>
              <w:spacing w:val="-3"/>
            </w:rPr>
            <w:t>代码</w:t>
          </w:r>
          <w:r>
            <w:t>执行</w:t>
          </w:r>
          <w:r>
            <w:rPr>
              <w:spacing w:val="-3"/>
            </w:rPr>
            <w:t>后</w:t>
          </w:r>
          <w:r>
            <w:t>的</w:t>
          </w:r>
          <w:r>
            <w:rPr>
              <w:spacing w:val="-3"/>
            </w:rPr>
            <w:t>效</w:t>
          </w:r>
          <w:r>
            <w:t>果是</w:t>
          </w:r>
          <w:r>
            <w:tab/>
          </w:r>
          <w:r>
            <w:rPr>
              <w:rFonts w:ascii="Calibri" w:eastAsia="Calibri"/>
            </w:rPr>
            <w:t>127</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"_bookmark254" </w:instrText>
          </w:r>
          <w:r>
            <w:fldChar w:fldCharType="separate"/>
          </w:r>
          <w:r>
            <w:rPr>
              <w:spacing w:val="-3"/>
            </w:rPr>
            <w:t>下</w:t>
          </w:r>
          <w:r>
            <w:t>列</w:t>
          </w:r>
          <w:r>
            <w:rPr>
              <w:spacing w:val="-52"/>
            </w:rPr>
            <w:t xml:space="preserve"> </w:t>
          </w:r>
          <w:r>
            <w:rPr>
              <w:rFonts w:ascii="Calibri" w:eastAsia="Calibri"/>
            </w:rPr>
            <w:t>JavaScript</w:t>
          </w:r>
          <w:r>
            <w:rPr>
              <w:rFonts w:ascii="Calibri" w:eastAsia="Calibri"/>
              <w:spacing w:val="5"/>
            </w:rPr>
            <w:t xml:space="preserve"> </w:t>
          </w:r>
          <w:r>
            <w:rPr>
              <w:spacing w:val="-3"/>
            </w:rPr>
            <w:t>代码</w:t>
          </w:r>
          <w:r>
            <w:t>执行</w:t>
          </w:r>
          <w:r>
            <w:rPr>
              <w:spacing w:val="-3"/>
            </w:rPr>
            <w:t>后</w:t>
          </w:r>
          <w:r>
            <w:t>的</w:t>
          </w:r>
          <w:r>
            <w:rPr>
              <w:spacing w:val="-52"/>
            </w:rPr>
            <w:t xml:space="preserve"> </w:t>
          </w:r>
          <w:r>
            <w:rPr>
              <w:rFonts w:ascii="Calibri" w:eastAsia="Calibri"/>
            </w:rPr>
            <w:t>li</w:t>
          </w:r>
          <w:r>
            <w:rPr>
              <w:rFonts w:ascii="Calibri" w:eastAsia="Calibri"/>
              <w:spacing w:val="3"/>
            </w:rPr>
            <w:t xml:space="preserve"> </w:t>
          </w:r>
          <w:r>
            <w:t>元</w:t>
          </w:r>
          <w:r>
            <w:rPr>
              <w:spacing w:val="-3"/>
            </w:rPr>
            <w:t>素</w:t>
          </w:r>
          <w:r>
            <w:t>的</w:t>
          </w:r>
          <w:r>
            <w:rPr>
              <w:spacing w:val="-3"/>
            </w:rPr>
            <w:t>数</w:t>
          </w:r>
          <w:r>
            <w:t>量是</w:t>
          </w:r>
          <w:r>
            <w:tab/>
          </w:r>
          <w:r>
            <w:rPr>
              <w:rFonts w:ascii="Calibri" w:eastAsia="Calibri"/>
            </w:rPr>
            <w:t>128</w:t>
          </w:r>
          <w:r>
            <w:rPr>
              <w:rFonts w:ascii="Calibri" w:eastAsia="Calibri"/>
            </w:rPr>
            <w:fldChar w:fldCharType="end"/>
          </w:r>
        </w:p>
        <w:p>
          <w:pPr>
            <w:pStyle w:val="10"/>
            <w:numPr>
              <w:ilvl w:val="0"/>
              <w:numId w:val="12"/>
            </w:numPr>
            <w:tabs>
              <w:tab w:val="left" w:pos="1198"/>
              <w:tab w:val="left" w:leader="dot" w:pos="8289"/>
            </w:tabs>
            <w:spacing w:before="199" w:after="0" w:line="240" w:lineRule="auto"/>
            <w:ind w:left="1198" w:right="0" w:hanging="478"/>
            <w:jc w:val="left"/>
            <w:rPr>
              <w:rFonts w:ascii="Calibri" w:eastAsia="Calibri"/>
            </w:rPr>
          </w:pPr>
          <w:r>
            <w:fldChar w:fldCharType="begin"/>
          </w:r>
          <w:r>
            <w:instrText xml:space="preserve"> HYPERLINK \l "_bookmark255" </w:instrText>
          </w:r>
          <w:r>
            <w:fldChar w:fldCharType="separate"/>
          </w:r>
          <w:r>
            <w:rPr>
              <w:spacing w:val="-3"/>
            </w:rPr>
            <w:t>程</w:t>
          </w:r>
          <w:r>
            <w:t>序</w:t>
          </w:r>
          <w:r>
            <w:rPr>
              <w:spacing w:val="-3"/>
            </w:rPr>
            <w:t>中</w:t>
          </w:r>
          <w:r>
            <w:t>捕</w:t>
          </w:r>
          <w:r>
            <w:rPr>
              <w:spacing w:val="-3"/>
            </w:rPr>
            <w:t>获</w:t>
          </w:r>
          <w:r>
            <w:t>异</w:t>
          </w:r>
          <w:r>
            <w:rPr>
              <w:spacing w:val="-3"/>
            </w:rPr>
            <w:t>常</w:t>
          </w:r>
          <w:r>
            <w:t>的</w:t>
          </w:r>
          <w:r>
            <w:rPr>
              <w:spacing w:val="-3"/>
            </w:rPr>
            <w:t>方</w:t>
          </w:r>
          <w:r>
            <w:t>法？</w:t>
          </w:r>
          <w:r>
            <w:tab/>
          </w:r>
          <w:r>
            <w:rPr>
              <w:rFonts w:ascii="Calibri" w:eastAsia="Calibri"/>
            </w:rPr>
            <w:t>129</w:t>
          </w:r>
          <w:r>
            <w:rPr>
              <w:rFonts w:ascii="Calibri" w:eastAsia="Calibri"/>
            </w:rPr>
            <w:fldChar w:fldCharType="end"/>
          </w:r>
        </w:p>
        <w:p>
          <w:pPr>
            <w:pStyle w:val="10"/>
            <w:numPr>
              <w:ilvl w:val="0"/>
              <w:numId w:val="12"/>
            </w:numPr>
            <w:tabs>
              <w:tab w:val="left" w:pos="1198"/>
            </w:tabs>
            <w:spacing w:before="199" w:after="0" w:line="240" w:lineRule="auto"/>
            <w:ind w:left="1198" w:right="0" w:hanging="478"/>
            <w:jc w:val="left"/>
            <w:rPr>
              <w:rFonts w:ascii="Calibri" w:hAnsi="Calibri" w:eastAsia="Calibri"/>
            </w:rPr>
          </w:pPr>
          <w:r>
            <w:fldChar w:fldCharType="begin"/>
          </w:r>
          <w:r>
            <w:instrText xml:space="preserve"> HYPERLINK \l "_bookmark256" </w:instrText>
          </w:r>
          <w:r>
            <w:fldChar w:fldCharType="separate"/>
          </w:r>
          <w:r>
            <w:rPr>
              <w:spacing w:val="-4"/>
            </w:rPr>
            <w:t>将字符串”</w:t>
          </w:r>
          <w:r>
            <w:rPr>
              <w:rFonts w:ascii="Calibri" w:hAnsi="Calibri" w:eastAsia="Calibri"/>
              <w:spacing w:val="-4"/>
            </w:rPr>
            <w:t>&lt;tr&gt;&lt;td&gt;{$id}&lt;/td&gt;&lt;td&gt;{$name}&lt;/td&gt;&lt;/tr&gt;</w:t>
          </w:r>
          <w:r>
            <w:rPr>
              <w:spacing w:val="-3"/>
            </w:rPr>
            <w:t>”中的</w:t>
          </w:r>
          <w:r>
            <w:rPr>
              <w:rFonts w:ascii="Calibri" w:hAnsi="Calibri" w:eastAsia="Calibri"/>
            </w:rPr>
            <w:t>{$id}</w:t>
          </w:r>
          <w:r>
            <w:rPr>
              <w:spacing w:val="-15"/>
            </w:rPr>
            <w:t xml:space="preserve">替换成 </w:t>
          </w:r>
          <w:r>
            <w:rPr>
              <w:rFonts w:ascii="Calibri" w:hAnsi="Calibri" w:eastAsia="Calibri"/>
              <w:spacing w:val="-5"/>
            </w:rPr>
            <w:t>10</w:t>
          </w:r>
          <w:r>
            <w:rPr>
              <w:spacing w:val="-5"/>
            </w:rPr>
            <w:t>，</w:t>
          </w:r>
          <w:r>
            <w:rPr>
              <w:rFonts w:ascii="Calibri" w:hAnsi="Calibri" w:eastAsia="Calibri"/>
              <w:spacing w:val="-5"/>
            </w:rPr>
            <w:t>{$name}</w:t>
          </w:r>
          <w:r>
            <w:rPr>
              <w:rFonts w:ascii="Calibri" w:hAnsi="Calibri" w:eastAsia="Calibri"/>
              <w:spacing w:val="-5"/>
            </w:rPr>
            <w:fldChar w:fldCharType="end"/>
          </w:r>
        </w:p>
        <w:p>
          <w:pPr>
            <w:pStyle w:val="10"/>
            <w:tabs>
              <w:tab w:val="left" w:leader="dot" w:pos="8289"/>
            </w:tabs>
            <w:rPr>
              <w:rFonts w:ascii="Calibri" w:eastAsia="Calibri"/>
            </w:rPr>
          </w:pPr>
          <w:r>
            <w:fldChar w:fldCharType="begin"/>
          </w:r>
          <w:r>
            <w:instrText xml:space="preserve"> HYPERLINK \l "_bookmark256" </w:instrText>
          </w:r>
          <w:r>
            <w:fldChar w:fldCharType="separate"/>
          </w:r>
          <w:r>
            <w:t>替</w:t>
          </w:r>
          <w:r>
            <w:rPr>
              <w:spacing w:val="-3"/>
            </w:rPr>
            <w:t>换</w:t>
          </w:r>
          <w:r>
            <w:t>成</w:t>
          </w:r>
          <w:r>
            <w:rPr>
              <w:spacing w:val="-50"/>
            </w:rPr>
            <w:t xml:space="preserve"> </w:t>
          </w:r>
          <w:r>
            <w:rPr>
              <w:rFonts w:ascii="Calibri" w:eastAsia="Calibri"/>
              <w:spacing w:val="-7"/>
            </w:rPr>
            <w:t xml:space="preserve">Tony </w:t>
          </w:r>
          <w:r>
            <w:rPr>
              <w:rFonts w:ascii="Calibri" w:eastAsia="Calibri"/>
              <w:spacing w:val="23"/>
            </w:rPr>
            <w:t xml:space="preserve"> </w:t>
          </w:r>
          <w:r>
            <w:rPr>
              <w:spacing w:val="-3"/>
            </w:rPr>
            <w:t>（</w:t>
          </w:r>
          <w:r>
            <w:t>使</w:t>
          </w:r>
          <w:r>
            <w:rPr>
              <w:spacing w:val="-3"/>
            </w:rPr>
            <w:t>用</w:t>
          </w:r>
          <w:r>
            <w:t>正</w:t>
          </w:r>
          <w:r>
            <w:rPr>
              <w:spacing w:val="-3"/>
            </w:rPr>
            <w:t>则表</w:t>
          </w:r>
          <w:r>
            <w:t>达式）</w:t>
          </w:r>
          <w:r>
            <w:tab/>
          </w:r>
          <w:r>
            <w:rPr>
              <w:rFonts w:ascii="Calibri" w:eastAsia="Calibri"/>
            </w:rPr>
            <w:t>129</w:t>
          </w:r>
          <w:r>
            <w:rPr>
              <w:rFonts w:ascii="Calibri" w:eastAsia="Calibri"/>
            </w:rPr>
            <w:fldChar w:fldCharType="end"/>
          </w:r>
        </w:p>
        <w:p>
          <w:pPr>
            <w:pStyle w:val="10"/>
            <w:numPr>
              <w:ilvl w:val="0"/>
              <w:numId w:val="12"/>
            </w:numPr>
            <w:tabs>
              <w:tab w:val="left" w:pos="1198"/>
              <w:tab w:val="left" w:leader="dot" w:pos="8289"/>
            </w:tabs>
            <w:spacing w:before="199" w:after="0" w:line="417" w:lineRule="auto"/>
            <w:ind w:left="720" w:right="1793" w:firstLine="0"/>
            <w:jc w:val="left"/>
            <w:rPr>
              <w:rFonts w:ascii="Calibri" w:hAnsi="Calibri" w:eastAsia="Calibri"/>
            </w:rPr>
          </w:pPr>
          <w:r>
            <w:fldChar w:fldCharType="begin"/>
          </w:r>
          <w:r>
            <w:instrText xml:space="preserve"> HYPERLINK \l "_bookmark257" </w:instrText>
          </w:r>
          <w:r>
            <w:fldChar w:fldCharType="separate"/>
          </w:r>
          <w:r>
            <w:t>给</w:t>
          </w:r>
          <w:r>
            <w:rPr>
              <w:spacing w:val="-50"/>
            </w:rPr>
            <w:t xml:space="preserve"> </w:t>
          </w:r>
          <w:r>
            <w:rPr>
              <w:rFonts w:ascii="Calibri" w:hAnsi="Calibri" w:eastAsia="Calibri"/>
            </w:rPr>
            <w:t>String</w:t>
          </w:r>
          <w:r>
            <w:rPr>
              <w:rFonts w:ascii="Calibri" w:hAnsi="Calibri" w:eastAsia="Calibri"/>
              <w:spacing w:val="4"/>
            </w:rPr>
            <w:t xml:space="preserve"> </w:t>
          </w:r>
          <w:r>
            <w:t>对</w:t>
          </w:r>
          <w:r>
            <w:rPr>
              <w:spacing w:val="-3"/>
            </w:rPr>
            <w:t>象</w:t>
          </w:r>
          <w:r>
            <w:t>添</w:t>
          </w:r>
          <w:r>
            <w:rPr>
              <w:spacing w:val="-3"/>
            </w:rPr>
            <w:t>加一</w:t>
          </w:r>
          <w:r>
            <w:t>个方</w:t>
          </w:r>
          <w:r>
            <w:rPr>
              <w:spacing w:val="-3"/>
            </w:rPr>
            <w:t>法</w:t>
          </w:r>
          <w:r>
            <w:rPr>
              <w:spacing w:val="-17"/>
            </w:rPr>
            <w:t>，</w:t>
          </w:r>
          <w:r>
            <w:rPr>
              <w:spacing w:val="-3"/>
            </w:rPr>
            <w:t>传</w:t>
          </w:r>
          <w:r>
            <w:t>入</w:t>
          </w:r>
          <w:r>
            <w:rPr>
              <w:spacing w:val="-3"/>
            </w:rPr>
            <w:t>一</w:t>
          </w:r>
          <w:r>
            <w:t>个</w:t>
          </w:r>
          <w:r>
            <w:rPr>
              <w:spacing w:val="-48"/>
            </w:rPr>
            <w:t xml:space="preserve"> </w:t>
          </w:r>
          <w:r>
            <w:rPr>
              <w:rFonts w:ascii="Calibri" w:hAnsi="Calibri" w:eastAsia="Calibri"/>
            </w:rPr>
            <w:t>string</w:t>
          </w:r>
          <w:r>
            <w:rPr>
              <w:rFonts w:ascii="Calibri" w:hAnsi="Calibri" w:eastAsia="Calibri"/>
              <w:spacing w:val="6"/>
            </w:rPr>
            <w:t xml:space="preserve"> </w:t>
          </w:r>
          <w:r>
            <w:t>类型</w:t>
          </w:r>
          <w:r>
            <w:rPr>
              <w:spacing w:val="-3"/>
            </w:rPr>
            <w:t>的</w:t>
          </w:r>
          <w:r>
            <w:t>参</w:t>
          </w:r>
          <w:r>
            <w:rPr>
              <w:spacing w:val="-3"/>
            </w:rPr>
            <w:t>数</w:t>
          </w:r>
          <w:r>
            <w:rPr>
              <w:spacing w:val="-17"/>
            </w:rPr>
            <w:t>，</w:t>
          </w:r>
          <w:r>
            <w:rPr>
              <w:spacing w:val="-3"/>
            </w:rPr>
            <w:t>然后</w:t>
          </w:r>
          <w:r>
            <w:t>将</w:t>
          </w:r>
          <w:r>
            <w:rPr>
              <w:spacing w:val="-50"/>
            </w:rPr>
            <w:t xml:space="preserve"> </w:t>
          </w:r>
          <w:r>
            <w:rPr>
              <w:rFonts w:ascii="Calibri" w:hAnsi="Calibri" w:eastAsia="Calibri"/>
            </w:rPr>
            <w:t>string</w:t>
          </w:r>
          <w:r>
            <w:rPr>
              <w:rFonts w:ascii="Calibri" w:hAnsi="Calibri" w:eastAsia="Calibri"/>
              <w:spacing w:val="8"/>
            </w:rPr>
            <w:t xml:space="preserve"> </w:t>
          </w:r>
          <w:r>
            <w:t>的每</w:t>
          </w:r>
          <w:r>
            <w:rPr>
              <w:spacing w:val="-3"/>
            </w:rPr>
            <w:t>个</w:t>
          </w:r>
          <w:r>
            <w:t>字</w:t>
          </w:r>
          <w:r>
            <w:fldChar w:fldCharType="end"/>
          </w:r>
          <w:r>
            <w:fldChar w:fldCharType="begin"/>
          </w:r>
          <w:r>
            <w:instrText xml:space="preserve"> HYPERLINK \l "_bookmark257" </w:instrText>
          </w:r>
          <w:r>
            <w:fldChar w:fldCharType="separate"/>
          </w:r>
          <w:r>
            <w:t>符间</w:t>
          </w:r>
          <w:r>
            <w:rPr>
              <w:spacing w:val="-3"/>
            </w:rPr>
            <w:t>价</w:t>
          </w:r>
          <w:r>
            <w:t>格</w:t>
          </w:r>
          <w:r>
            <w:rPr>
              <w:spacing w:val="-3"/>
            </w:rPr>
            <w:t>空</w:t>
          </w:r>
          <w:r>
            <w:t>格</w:t>
          </w:r>
          <w:r>
            <w:rPr>
              <w:spacing w:val="-3"/>
            </w:rPr>
            <w:t>返</w:t>
          </w:r>
          <w:r>
            <w:t>回</w:t>
          </w:r>
          <w:r>
            <w:rPr>
              <w:spacing w:val="-3"/>
            </w:rPr>
            <w:t>，</w:t>
          </w:r>
          <w:r>
            <w:t>例</w:t>
          </w:r>
          <w:r>
            <w:rPr>
              <w:spacing w:val="-3"/>
            </w:rPr>
            <w:t>如</w:t>
          </w:r>
          <w:r>
            <w:t>：</w:t>
          </w:r>
          <w:r>
            <w:rPr>
              <w:rFonts w:ascii="Calibri" w:hAnsi="Calibri" w:eastAsia="Calibri"/>
            </w:rPr>
            <w:t>addSpace(“hello</w:t>
          </w:r>
          <w:r>
            <w:rPr>
              <w:rFonts w:ascii="Calibri" w:hAnsi="Calibri" w:eastAsia="Calibri"/>
              <w:spacing w:val="-1"/>
            </w:rPr>
            <w:t xml:space="preserve"> </w:t>
          </w:r>
          <w:r>
            <w:rPr>
              <w:rFonts w:ascii="Calibri" w:hAnsi="Calibri" w:eastAsia="Calibri"/>
            </w:rPr>
            <w:t>world”) //</w:t>
          </w:r>
          <w:r>
            <w:rPr>
              <w:rFonts w:ascii="Calibri" w:hAnsi="Calibri" w:eastAsia="Calibri"/>
              <w:spacing w:val="1"/>
            </w:rPr>
            <w:t xml:space="preserve"> </w:t>
          </w:r>
          <w:r>
            <w:rPr>
              <w:rFonts w:ascii="Calibri" w:hAnsi="Calibri" w:eastAsia="Calibri"/>
            </w:rPr>
            <w:t>-&gt;</w:t>
          </w:r>
          <w:r>
            <w:rPr>
              <w:rFonts w:ascii="Calibri" w:hAnsi="Calibri" w:eastAsia="Calibri"/>
              <w:spacing w:val="1"/>
            </w:rPr>
            <w:t xml:space="preserve"> </w:t>
          </w:r>
          <w:r>
            <w:rPr>
              <w:rFonts w:ascii="Calibri" w:hAnsi="Calibri" w:eastAsia="Calibri"/>
            </w:rPr>
            <w:t>‘h</w:t>
          </w:r>
          <w:r>
            <w:rPr>
              <w:rFonts w:ascii="Calibri" w:hAnsi="Calibri" w:eastAsia="Calibri"/>
              <w:spacing w:val="-3"/>
            </w:rPr>
            <w:t xml:space="preserve"> </w:t>
          </w:r>
          <w:r>
            <w:rPr>
              <w:rFonts w:ascii="Calibri" w:hAnsi="Calibri" w:eastAsia="Calibri"/>
            </w:rPr>
            <w:t>e l l</w:t>
          </w:r>
          <w:r>
            <w:rPr>
              <w:rFonts w:ascii="Calibri" w:hAnsi="Calibri" w:eastAsia="Calibri"/>
              <w:spacing w:val="-2"/>
            </w:rPr>
            <w:t xml:space="preserve"> </w:t>
          </w:r>
          <w:r>
            <w:rPr>
              <w:rFonts w:ascii="Calibri" w:hAnsi="Calibri" w:eastAsia="Calibri"/>
            </w:rPr>
            <w:t>o ?w o r</w:t>
          </w:r>
          <w:r>
            <w:rPr>
              <w:rFonts w:ascii="Calibri" w:hAnsi="Calibri" w:eastAsia="Calibri"/>
              <w:spacing w:val="-1"/>
            </w:rPr>
            <w:t xml:space="preserve"> </w:t>
          </w:r>
          <w:r>
            <w:rPr>
              <w:rFonts w:ascii="Calibri" w:hAnsi="Calibri" w:eastAsia="Calibri"/>
            </w:rPr>
            <w:t>l d’</w:t>
          </w:r>
          <w:r>
            <w:rPr>
              <w:rFonts w:ascii="Calibri" w:hAnsi="Calibri" w:eastAsia="Calibri"/>
            </w:rPr>
            <w:tab/>
          </w:r>
          <w:r>
            <w:rPr>
              <w:rFonts w:ascii="Calibri" w:hAnsi="Calibri" w:eastAsia="Calibri"/>
              <w:spacing w:val="-6"/>
            </w:rPr>
            <w:t>129</w:t>
          </w:r>
          <w:r>
            <w:rPr>
              <w:rFonts w:ascii="Calibri" w:hAnsi="Calibri" w:eastAsia="Calibri"/>
              <w:spacing w:val="-6"/>
            </w:rPr>
            <w:fldChar w:fldCharType="end"/>
          </w:r>
        </w:p>
        <w:p>
          <w:pPr>
            <w:pStyle w:val="10"/>
            <w:numPr>
              <w:ilvl w:val="0"/>
              <w:numId w:val="12"/>
            </w:numPr>
            <w:tabs>
              <w:tab w:val="left" w:pos="1198"/>
              <w:tab w:val="left" w:leader="dot" w:pos="8289"/>
            </w:tabs>
            <w:spacing w:before="0" w:after="0" w:line="269" w:lineRule="exact"/>
            <w:ind w:left="1198" w:right="0" w:hanging="478"/>
            <w:jc w:val="left"/>
            <w:rPr>
              <w:rFonts w:ascii="Calibri" w:eastAsia="Calibri"/>
            </w:rPr>
          </w:pPr>
          <w:r>
            <w:fldChar w:fldCharType="begin"/>
          </w:r>
          <w:r>
            <w:instrText xml:space="preserve"> HYPERLINK \l "_bookmark258" </w:instrText>
          </w:r>
          <w:r>
            <w:fldChar w:fldCharType="separate"/>
          </w:r>
          <w:r>
            <w:rPr>
              <w:spacing w:val="-3"/>
            </w:rPr>
            <w:t>数</w:t>
          </w:r>
          <w:r>
            <w:t>组</w:t>
          </w:r>
          <w:r>
            <w:rPr>
              <w:spacing w:val="-3"/>
            </w:rPr>
            <w:t>和</w:t>
          </w:r>
          <w:r>
            <w:t>字</w:t>
          </w:r>
          <w:r>
            <w:rPr>
              <w:spacing w:val="-3"/>
            </w:rPr>
            <w:t>符</w:t>
          </w:r>
          <w:r>
            <w:t>串</w:t>
          </w:r>
          <w:r>
            <w:tab/>
          </w:r>
          <w:r>
            <w:rPr>
              <w:rFonts w:ascii="Calibri" w:eastAsia="Calibri"/>
            </w:rPr>
            <w:t>130</w:t>
          </w:r>
          <w:r>
            <w:rPr>
              <w:rFonts w:ascii="Calibri" w:eastAsia="Calibri"/>
            </w:rPr>
            <w:fldChar w:fldCharType="end"/>
          </w:r>
        </w:p>
        <w:p>
          <w:pPr>
            <w:pStyle w:val="10"/>
            <w:numPr>
              <w:ilvl w:val="0"/>
              <w:numId w:val="12"/>
            </w:numPr>
            <w:tabs>
              <w:tab w:val="left" w:pos="1198"/>
              <w:tab w:val="left" w:leader="dot" w:pos="8289"/>
            </w:tabs>
            <w:spacing w:before="200" w:after="0" w:line="240" w:lineRule="auto"/>
            <w:ind w:left="1198" w:right="0" w:hanging="478"/>
            <w:jc w:val="left"/>
            <w:rPr>
              <w:rFonts w:ascii="Calibri" w:eastAsia="Calibri"/>
            </w:rPr>
          </w:pPr>
          <w:r>
            <w:fldChar w:fldCharType="begin"/>
          </w:r>
          <w:r>
            <w:instrText xml:space="preserve"> HYPERLINK \l "_bookmark259" </w:instrText>
          </w:r>
          <w:r>
            <w:fldChar w:fldCharType="separate"/>
          </w:r>
          <w:r>
            <w:rPr>
              <w:spacing w:val="-3"/>
            </w:rPr>
            <w:t>下</w:t>
          </w:r>
          <w:r>
            <w:t>列</w:t>
          </w:r>
          <w:r>
            <w:rPr>
              <w:spacing w:val="-3"/>
            </w:rPr>
            <w:t>控</w:t>
          </w:r>
          <w:r>
            <w:t>制</w:t>
          </w:r>
          <w:r>
            <w:rPr>
              <w:spacing w:val="-3"/>
            </w:rPr>
            <w:t>台</w:t>
          </w:r>
          <w:r>
            <w:t>都</w:t>
          </w:r>
          <w:r>
            <w:rPr>
              <w:spacing w:val="-3"/>
            </w:rPr>
            <w:t>输</w:t>
          </w:r>
          <w:r>
            <w:t>出</w:t>
          </w:r>
          <w:r>
            <w:rPr>
              <w:spacing w:val="-3"/>
            </w:rPr>
            <w:t>什</w:t>
          </w:r>
          <w:r>
            <w:t>么</w:t>
          </w:r>
          <w:r>
            <w:tab/>
          </w:r>
          <w:r>
            <w:rPr>
              <w:rFonts w:ascii="Calibri" w:eastAsia="Calibri"/>
            </w:rPr>
            <w:t>131</w:t>
          </w:r>
          <w:r>
            <w:rPr>
              <w:rFonts w:ascii="Calibri" w:eastAsia="Calibri"/>
            </w:rPr>
            <w:fldChar w:fldCharType="end"/>
          </w:r>
        </w:p>
        <w:p>
          <w:pPr>
            <w:pStyle w:val="10"/>
            <w:tabs>
              <w:tab w:val="left" w:leader="dot" w:pos="8289"/>
            </w:tabs>
            <w:spacing w:before="198"/>
            <w:rPr>
              <w:rFonts w:ascii="Calibri" w:eastAsia="Calibri"/>
            </w:rPr>
          </w:pPr>
          <w:r>
            <w:fldChar w:fldCharType="begin"/>
          </w:r>
          <w:r>
            <w:instrText xml:space="preserve"> HYPERLINK \l "_bookmark260" </w:instrText>
          </w:r>
          <w:r>
            <w:fldChar w:fldCharType="separate"/>
          </w:r>
          <w:r>
            <w:t>第</w:t>
          </w:r>
          <w:r>
            <w:rPr>
              <w:spacing w:val="-49"/>
            </w:rPr>
            <w:t xml:space="preserve"> </w:t>
          </w:r>
          <w:r>
            <w:rPr>
              <w:rFonts w:ascii="Calibri" w:eastAsia="Calibri"/>
            </w:rPr>
            <w:t xml:space="preserve">2 </w:t>
          </w:r>
          <w:r>
            <w:t>题：</w:t>
          </w:r>
          <w:r>
            <w:tab/>
          </w:r>
          <w:r>
            <w:rPr>
              <w:rFonts w:ascii="Calibri" w:eastAsia="Calibri"/>
            </w:rPr>
            <w:t>131</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"_bookmark261" </w:instrText>
          </w:r>
          <w:r>
            <w:fldChar w:fldCharType="separate"/>
          </w:r>
          <w:r>
            <w:t>第</w:t>
          </w:r>
          <w:r>
            <w:rPr>
              <w:spacing w:val="-49"/>
            </w:rPr>
            <w:t xml:space="preserve"> </w:t>
          </w:r>
          <w:r>
            <w:rPr>
              <w:rFonts w:ascii="Calibri" w:eastAsia="Calibri"/>
            </w:rPr>
            <w:t xml:space="preserve">3 </w:t>
          </w:r>
          <w:r>
            <w:t>题：</w:t>
          </w:r>
          <w:r>
            <w:tab/>
          </w:r>
          <w:r>
            <w:rPr>
              <w:rFonts w:ascii="Calibri" w:eastAsia="Calibri"/>
            </w:rPr>
            <w:t>132</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"_bookmark262" </w:instrText>
          </w:r>
          <w:r>
            <w:fldChar w:fldCharType="separate"/>
          </w:r>
          <w:r>
            <w:t>第</w:t>
          </w:r>
          <w:r>
            <w:rPr>
              <w:spacing w:val="-49"/>
            </w:rPr>
            <w:t xml:space="preserve"> </w:t>
          </w:r>
          <w:r>
            <w:rPr>
              <w:rFonts w:ascii="Calibri" w:eastAsia="Calibri"/>
            </w:rPr>
            <w:t xml:space="preserve">4 </w:t>
          </w:r>
          <w:r>
            <w:t>题：</w:t>
          </w:r>
          <w:r>
            <w:tab/>
          </w:r>
          <w:r>
            <w:rPr>
              <w:rFonts w:ascii="Calibri" w:eastAsia="Calibri"/>
            </w:rPr>
            <w:t>132</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"_bookmark263" </w:instrText>
          </w:r>
          <w:r>
            <w:fldChar w:fldCharType="separate"/>
          </w:r>
          <w:r>
            <w:t>第</w:t>
          </w:r>
          <w:r>
            <w:rPr>
              <w:spacing w:val="-49"/>
            </w:rPr>
            <w:t xml:space="preserve"> </w:t>
          </w:r>
          <w:r>
            <w:rPr>
              <w:rFonts w:ascii="Calibri" w:eastAsia="Calibri"/>
            </w:rPr>
            <w:t xml:space="preserve">5 </w:t>
          </w:r>
          <w:r>
            <w:t>题：</w:t>
          </w:r>
          <w:r>
            <w:tab/>
          </w:r>
          <w:r>
            <w:rPr>
              <w:rFonts w:ascii="Calibri" w:eastAsia="Calibri"/>
            </w:rPr>
            <w:t>133</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"_bookmark264" </w:instrText>
          </w:r>
          <w:r>
            <w:fldChar w:fldCharType="separate"/>
          </w:r>
          <w:r>
            <w:t>第</w:t>
          </w:r>
          <w:r>
            <w:rPr>
              <w:spacing w:val="-49"/>
            </w:rPr>
            <w:t xml:space="preserve"> </w:t>
          </w:r>
          <w:r>
            <w:rPr>
              <w:rFonts w:ascii="Calibri" w:eastAsia="Calibri"/>
            </w:rPr>
            <w:t xml:space="preserve">6 </w:t>
          </w:r>
          <w:r>
            <w:t>题：</w:t>
          </w:r>
          <w:r>
            <w:tab/>
          </w:r>
          <w:r>
            <w:rPr>
              <w:rFonts w:ascii="Calibri" w:eastAsia="Calibri"/>
            </w:rPr>
            <w:t>133</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"_bookmark265" </w:instrText>
          </w:r>
          <w:r>
            <w:fldChar w:fldCharType="separate"/>
          </w:r>
          <w:r>
            <w:t>第</w:t>
          </w:r>
          <w:r>
            <w:rPr>
              <w:spacing w:val="-49"/>
            </w:rPr>
            <w:t xml:space="preserve"> </w:t>
          </w:r>
          <w:r>
            <w:rPr>
              <w:rFonts w:ascii="Calibri" w:eastAsia="Calibri"/>
            </w:rPr>
            <w:t xml:space="preserve">7 </w:t>
          </w:r>
          <w:r>
            <w:t>题：</w:t>
          </w:r>
          <w:r>
            <w:tab/>
          </w:r>
          <w:r>
            <w:rPr>
              <w:rFonts w:ascii="Calibri" w:eastAsia="Calibri"/>
            </w:rPr>
            <w:t>133</w:t>
          </w:r>
          <w:r>
            <w:rPr>
              <w:rFonts w:ascii="Calibri" w:eastAsia="Calibri"/>
            </w:rPr>
            <w:fldChar w:fldCharType="end"/>
          </w:r>
        </w:p>
        <w:p>
          <w:pPr>
            <w:pStyle w:val="10"/>
            <w:tabs>
              <w:tab w:val="left" w:leader="dot" w:pos="8289"/>
            </w:tabs>
            <w:spacing w:before="200"/>
            <w:rPr>
              <w:rFonts w:ascii="Calibri" w:eastAsia="Calibri"/>
            </w:rPr>
          </w:pPr>
          <w:r>
            <w:fldChar w:fldCharType="begin"/>
          </w:r>
          <w:r>
            <w:instrText xml:space="preserve"> HYPERLINK \l "_bookmark266" </w:instrText>
          </w:r>
          <w:r>
            <w:fldChar w:fldCharType="separate"/>
          </w:r>
          <w:r>
            <w:t>第</w:t>
          </w:r>
          <w:r>
            <w:rPr>
              <w:spacing w:val="-49"/>
            </w:rPr>
            <w:t xml:space="preserve"> </w:t>
          </w:r>
          <w:r>
            <w:rPr>
              <w:rFonts w:ascii="Calibri" w:eastAsia="Calibri"/>
            </w:rPr>
            <w:t xml:space="preserve">8 </w:t>
          </w:r>
          <w:r>
            <w:t>题：</w:t>
          </w:r>
          <w:r>
            <w:tab/>
          </w:r>
          <w:r>
            <w:rPr>
              <w:rFonts w:ascii="Calibri" w:eastAsia="Calibri"/>
            </w:rPr>
            <w:t>133</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"_bookmark267" </w:instrText>
          </w:r>
          <w:r>
            <w:fldChar w:fldCharType="separate"/>
          </w:r>
          <w:r>
            <w:t>第</w:t>
          </w:r>
          <w:r>
            <w:rPr>
              <w:spacing w:val="-49"/>
            </w:rPr>
            <w:t xml:space="preserve"> </w:t>
          </w:r>
          <w:r>
            <w:rPr>
              <w:rFonts w:ascii="Calibri" w:eastAsia="Calibri"/>
            </w:rPr>
            <w:t xml:space="preserve">9 </w:t>
          </w:r>
          <w:r>
            <w:t>题：</w:t>
          </w:r>
          <w:r>
            <w:tab/>
          </w:r>
          <w:r>
            <w:rPr>
              <w:rFonts w:ascii="Calibri" w:eastAsia="Calibri"/>
            </w:rPr>
            <w:t>134</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"_bookmark268" </w:instrText>
          </w:r>
          <w:r>
            <w:fldChar w:fldCharType="separate"/>
          </w:r>
          <w:r>
            <w:t>第</w:t>
          </w:r>
          <w:r>
            <w:rPr>
              <w:spacing w:val="-49"/>
            </w:rPr>
            <w:t xml:space="preserve"> </w:t>
          </w:r>
          <w:r>
            <w:rPr>
              <w:rFonts w:ascii="Calibri" w:eastAsia="Calibri"/>
            </w:rPr>
            <w:t xml:space="preserve">10 </w:t>
          </w:r>
          <w:r>
            <w:t>题：</w:t>
          </w:r>
          <w:r>
            <w:tab/>
          </w:r>
          <w:r>
            <w:rPr>
              <w:rFonts w:ascii="Calibri" w:eastAsia="Calibri"/>
            </w:rPr>
            <w:t>134</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"_bookmark269" </w:instrText>
          </w:r>
          <w:r>
            <w:fldChar w:fldCharType="separate"/>
          </w:r>
          <w:r>
            <w:t>第</w:t>
          </w:r>
          <w:r>
            <w:rPr>
              <w:spacing w:val="-51"/>
            </w:rPr>
            <w:t xml:space="preserve"> </w:t>
          </w:r>
          <w:r>
            <w:rPr>
              <w:rFonts w:ascii="Calibri" w:eastAsia="Calibri"/>
            </w:rPr>
            <w:t>11</w:t>
          </w:r>
          <w:r>
            <w:rPr>
              <w:rFonts w:ascii="Calibri" w:eastAsia="Calibri"/>
              <w:spacing w:val="6"/>
            </w:rPr>
            <w:t xml:space="preserve"> </w:t>
          </w:r>
          <w:r>
            <w:t>题</w:t>
          </w:r>
          <w:r>
            <w:rPr>
              <w:spacing w:val="-3"/>
            </w:rPr>
            <w:t>：</w:t>
          </w:r>
          <w:r>
            <w:t>考</w:t>
          </w:r>
          <w:r>
            <w:rPr>
              <w:spacing w:val="-3"/>
            </w:rPr>
            <w:t>点</w:t>
          </w:r>
          <w:r>
            <w:t>：函</w:t>
          </w:r>
          <w:r>
            <w:rPr>
              <w:spacing w:val="-3"/>
            </w:rPr>
            <w:t>数</w:t>
          </w:r>
          <w:r>
            <w:t>声</w:t>
          </w:r>
          <w:r>
            <w:rPr>
              <w:spacing w:val="-3"/>
            </w:rPr>
            <w:t>明</w:t>
          </w:r>
          <w:r>
            <w:t>提前</w:t>
          </w:r>
          <w:r>
            <w:tab/>
          </w:r>
          <w:r>
            <w:rPr>
              <w:rFonts w:ascii="Calibri" w:eastAsia="Calibri"/>
            </w:rPr>
            <w:t>134</w:t>
          </w:r>
          <w:r>
            <w:rPr>
              <w:rFonts w:ascii="Calibri" w:eastAsia="Calibri"/>
            </w:rPr>
            <w:fldChar w:fldCharType="end"/>
          </w:r>
        </w:p>
        <w:p>
          <w:pPr>
            <w:pStyle w:val="10"/>
            <w:tabs>
              <w:tab w:val="left" w:leader="dot" w:pos="8289"/>
            </w:tabs>
            <w:spacing w:before="198"/>
            <w:rPr>
              <w:rFonts w:ascii="Calibri" w:eastAsia="Calibri"/>
            </w:rPr>
          </w:pPr>
          <w:r>
            <w:fldChar w:fldCharType="begin"/>
          </w:r>
          <w:r>
            <w:instrText xml:space="preserve"> HYPERLINK \l "_bookmark270" </w:instrText>
          </w:r>
          <w:r>
            <w:fldChar w:fldCharType="separate"/>
          </w:r>
          <w:r>
            <w:t>第</w:t>
          </w:r>
          <w:r>
            <w:rPr>
              <w:spacing w:val="-49"/>
            </w:rPr>
            <w:t xml:space="preserve"> </w:t>
          </w:r>
          <w:r>
            <w:rPr>
              <w:rFonts w:ascii="Calibri" w:eastAsia="Calibri"/>
            </w:rPr>
            <w:t xml:space="preserve">12 </w:t>
          </w:r>
          <w:r>
            <w:t>题：</w:t>
          </w:r>
          <w:r>
            <w:tab/>
          </w:r>
          <w:r>
            <w:rPr>
              <w:rFonts w:ascii="Calibri" w:eastAsia="Calibri"/>
            </w:rPr>
            <w:t>135</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"_bookmark271" </w:instrText>
          </w:r>
          <w:r>
            <w:fldChar w:fldCharType="separate"/>
          </w:r>
          <w:r>
            <w:t>第</w:t>
          </w:r>
          <w:r>
            <w:rPr>
              <w:spacing w:val="-49"/>
            </w:rPr>
            <w:t xml:space="preserve"> </w:t>
          </w:r>
          <w:r>
            <w:rPr>
              <w:rFonts w:ascii="Calibri" w:eastAsia="Calibri"/>
            </w:rPr>
            <w:t xml:space="preserve">13 </w:t>
          </w:r>
          <w:r>
            <w:t>题：</w:t>
          </w:r>
          <w:r>
            <w:tab/>
          </w:r>
          <w:r>
            <w:rPr>
              <w:rFonts w:ascii="Calibri" w:eastAsia="Calibri"/>
            </w:rPr>
            <w:t>135</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"_bookmark272" </w:instrText>
          </w:r>
          <w:r>
            <w:fldChar w:fldCharType="separate"/>
          </w:r>
          <w:r>
            <w:t>第</w:t>
          </w:r>
          <w:r>
            <w:rPr>
              <w:spacing w:val="-49"/>
            </w:rPr>
            <w:t xml:space="preserve"> </w:t>
          </w:r>
          <w:r>
            <w:rPr>
              <w:rFonts w:ascii="Calibri" w:eastAsia="Calibri"/>
            </w:rPr>
            <w:t xml:space="preserve">14 </w:t>
          </w:r>
          <w:r>
            <w:t>题：</w:t>
          </w:r>
          <w:r>
            <w:tab/>
          </w:r>
          <w:r>
            <w:rPr>
              <w:rFonts w:ascii="Calibri" w:eastAsia="Calibri"/>
            </w:rPr>
            <w:t>136</w:t>
          </w:r>
          <w:r>
            <w:rPr>
              <w:rFonts w:ascii="Calibri" w:eastAsia="Calibri"/>
            </w:rPr>
            <w:fldChar w:fldCharType="end"/>
          </w:r>
        </w:p>
        <w:p>
          <w:pPr>
            <w:pStyle w:val="10"/>
            <w:tabs>
              <w:tab w:val="left" w:leader="dot" w:pos="8289"/>
            </w:tabs>
            <w:spacing w:before="200"/>
            <w:rPr>
              <w:rFonts w:ascii="Calibri" w:eastAsia="Calibri"/>
            </w:rPr>
          </w:pPr>
          <w:r>
            <w:fldChar w:fldCharType="begin"/>
          </w:r>
          <w:r>
            <w:instrText xml:space="preserve"> HYPERLINK \l "_bookmark273" </w:instrText>
          </w:r>
          <w:r>
            <w:fldChar w:fldCharType="separate"/>
          </w:r>
          <w:r>
            <w:t>第</w:t>
          </w:r>
          <w:r>
            <w:rPr>
              <w:spacing w:val="-53"/>
            </w:rPr>
            <w:t xml:space="preserve"> </w:t>
          </w:r>
          <w:r>
            <w:rPr>
              <w:rFonts w:ascii="Calibri" w:eastAsia="Calibri"/>
            </w:rPr>
            <w:t>15</w:t>
          </w:r>
          <w:r>
            <w:rPr>
              <w:rFonts w:ascii="Calibri" w:eastAsia="Calibri"/>
              <w:spacing w:val="3"/>
            </w:rPr>
            <w:t xml:space="preserve"> </w:t>
          </w:r>
          <w:r>
            <w:t>题</w:t>
          </w:r>
          <w:r>
            <w:tab/>
          </w:r>
          <w:r>
            <w:rPr>
              <w:rFonts w:ascii="Calibri" w:eastAsia="Calibri"/>
            </w:rPr>
            <w:t>136</w:t>
          </w:r>
          <w:r>
            <w:rPr>
              <w:rFonts w:ascii="Calibri" w:eastAsia="Calibri"/>
            </w:rPr>
            <w:fldChar w:fldCharType="end"/>
          </w:r>
        </w:p>
        <w:p>
          <w:pPr>
            <w:pStyle w:val="10"/>
            <w:tabs>
              <w:tab w:val="left" w:leader="dot" w:pos="8289"/>
            </w:tabs>
            <w:spacing w:after="219"/>
            <w:rPr>
              <w:rFonts w:ascii="Calibri" w:eastAsia="Calibri"/>
            </w:rPr>
          </w:pPr>
          <w:r>
            <w:fldChar w:fldCharType="begin"/>
          </w:r>
          <w:r>
            <w:instrText xml:space="preserve"> HYPERLINK \l "_bookmark274" </w:instrText>
          </w:r>
          <w:r>
            <w:fldChar w:fldCharType="separate"/>
          </w:r>
          <w:r>
            <w:t>第</w:t>
          </w:r>
          <w:r>
            <w:rPr>
              <w:spacing w:val="-50"/>
            </w:rPr>
            <w:t xml:space="preserve"> </w:t>
          </w:r>
          <w:r>
            <w:rPr>
              <w:rFonts w:ascii="Calibri" w:eastAsia="Calibri"/>
            </w:rPr>
            <w:t>16</w:t>
          </w:r>
          <w:r>
            <w:rPr>
              <w:rFonts w:ascii="Calibri" w:eastAsia="Calibri"/>
              <w:spacing w:val="6"/>
            </w:rPr>
            <w:t xml:space="preserve"> </w:t>
          </w:r>
          <w:r>
            <w:t>题</w:t>
          </w:r>
          <w:r>
            <w:rPr>
              <w:spacing w:val="-3"/>
            </w:rPr>
            <w:t>：</w:t>
          </w:r>
          <w:r>
            <w:t>以</w:t>
          </w:r>
          <w:r>
            <w:rPr>
              <w:spacing w:val="-3"/>
            </w:rPr>
            <w:t>下</w:t>
          </w:r>
          <w:r>
            <w:t>执行</w:t>
          </w:r>
          <w:r>
            <w:rPr>
              <w:spacing w:val="-3"/>
            </w:rPr>
            <w:t>会</w:t>
          </w:r>
          <w:r>
            <w:t>有</w:t>
          </w:r>
          <w:r>
            <w:rPr>
              <w:spacing w:val="-3"/>
            </w:rPr>
            <w:t>什</w:t>
          </w:r>
          <w:r>
            <w:t>么输出</w:t>
          </w:r>
          <w:r>
            <w:tab/>
          </w:r>
          <w:r>
            <w:rPr>
              <w:rFonts w:ascii="Calibri" w:eastAsia="Calibri"/>
            </w:rPr>
            <w:t>136</w:t>
          </w:r>
          <w:r>
            <w:rPr>
              <w:rFonts w:ascii="Calibri" w:eastAsia="Calibri"/>
            </w:rPr>
            <w:fldChar w:fldCharType="end"/>
          </w:r>
        </w:p>
        <w:p>
          <w:pPr>
            <w:pStyle w:val="9"/>
            <w:tabs>
              <w:tab w:val="left" w:leader="dot" w:pos="7988"/>
            </w:tabs>
            <w:spacing w:before="41"/>
            <w:rPr>
              <w:rFonts w:ascii="Calibri" w:eastAsia="Calibri"/>
            </w:rPr>
          </w:pPr>
          <w:r>
            <w:fldChar w:fldCharType="begin"/>
          </w:r>
          <w:r>
            <w:instrText xml:space="preserve"> HYPERLINK \l "_bookmark275" </w:instrText>
          </w:r>
          <w:r>
            <w:fldChar w:fldCharType="separate"/>
          </w:r>
          <w:r>
            <w:t>三、HTML5</w:t>
          </w:r>
          <w:r>
            <w:rPr>
              <w:spacing w:val="-1"/>
            </w:rPr>
            <w:t xml:space="preserve"> </w:t>
          </w:r>
          <w:r>
            <w:t>CSS3</w:t>
          </w:r>
          <w:r>
            <w:tab/>
          </w:r>
          <w:r>
            <w:rPr>
              <w:rFonts w:ascii="Calibri" w:eastAsia="Calibri"/>
              <w:spacing w:val="-1"/>
            </w:rPr>
            <w:t>137</w:t>
          </w:r>
          <w:r>
            <w:rPr>
              <w:rFonts w:ascii="Calibri" w:eastAsia="Calibri"/>
              <w:spacing w:val="-1"/>
            </w:rPr>
            <w:fldChar w:fldCharType="end"/>
          </w:r>
        </w:p>
        <w:p>
          <w:pPr>
            <w:pStyle w:val="9"/>
            <w:numPr>
              <w:ilvl w:val="0"/>
              <w:numId w:val="13"/>
            </w:numPr>
            <w:tabs>
              <w:tab w:val="left" w:pos="207"/>
              <w:tab w:val="left" w:leader="dot" w:pos="7568"/>
            </w:tabs>
            <w:spacing w:before="199" w:after="0" w:line="240" w:lineRule="auto"/>
            <w:ind w:left="926" w:right="1794" w:hanging="927"/>
            <w:jc w:val="right"/>
            <w:rPr>
              <w:rFonts w:ascii="Calibri" w:eastAsia="Calibri"/>
            </w:rPr>
          </w:pPr>
          <w:r>
            <w:fldChar w:fldCharType="begin"/>
          </w:r>
          <w:r>
            <w:instrText xml:space="preserve"> HYPERLINK \l "_bookmark276" </w:instrText>
          </w:r>
          <w:r>
            <w:fldChar w:fldCharType="separate"/>
          </w:r>
          <w:r>
            <w:rPr>
              <w:rFonts w:ascii="Calibri" w:eastAsia="Calibri"/>
            </w:rPr>
            <w:t>CSS3</w:t>
          </w:r>
          <w:r>
            <w:rPr>
              <w:rFonts w:ascii="Calibri" w:eastAsia="Calibri"/>
              <w:spacing w:val="5"/>
            </w:rPr>
            <w:t xml:space="preserve"> </w:t>
          </w:r>
          <w:r>
            <w:t>有</w:t>
          </w:r>
          <w:r>
            <w:rPr>
              <w:spacing w:val="-3"/>
            </w:rPr>
            <w:t>哪</w:t>
          </w:r>
          <w:r>
            <w:t>些</w:t>
          </w:r>
          <w:r>
            <w:rPr>
              <w:spacing w:val="-3"/>
            </w:rPr>
            <w:t>新</w:t>
          </w:r>
          <w:r>
            <w:t>特</w:t>
          </w:r>
          <w:r>
            <w:rPr>
              <w:spacing w:val="-3"/>
            </w:rPr>
            <w:t>性</w:t>
          </w:r>
          <w:r>
            <w:t>？</w:t>
          </w:r>
          <w:r>
            <w:tab/>
          </w:r>
          <w:r>
            <w:rPr>
              <w:rFonts w:ascii="Calibri" w:eastAsia="Calibri"/>
              <w:spacing w:val="-1"/>
            </w:rPr>
            <w:t>137</w:t>
          </w:r>
          <w:r>
            <w:rPr>
              <w:rFonts w:ascii="Calibri" w:eastAsia="Calibri"/>
              <w:spacing w:val="-1"/>
            </w:rPr>
            <w:fldChar w:fldCharType="end"/>
          </w:r>
        </w:p>
        <w:p>
          <w:pPr>
            <w:pStyle w:val="10"/>
            <w:numPr>
              <w:ilvl w:val="0"/>
              <w:numId w:val="13"/>
            </w:numPr>
            <w:tabs>
              <w:tab w:val="left" w:pos="930"/>
              <w:tab w:val="left" w:leader="dot" w:pos="8289"/>
            </w:tabs>
            <w:spacing w:before="199" w:after="0" w:line="417" w:lineRule="auto"/>
            <w:ind w:left="720" w:right="1793" w:firstLine="0"/>
            <w:jc w:val="left"/>
            <w:rPr>
              <w:rFonts w:ascii="Calibri" w:eastAsia="Calibri"/>
            </w:rPr>
          </w:pPr>
          <w:r>
            <w:fldChar w:fldCharType="begin"/>
          </w:r>
          <w:r>
            <w:instrText xml:space="preserve"> HYPERLINK \l "_bookmark277" </w:instrText>
          </w:r>
          <w:r>
            <w:fldChar w:fldCharType="separate"/>
          </w:r>
          <w:r>
            <w:rPr>
              <w:rFonts w:ascii="Calibri" w:eastAsia="Calibri"/>
            </w:rPr>
            <w:t>html5</w:t>
          </w:r>
          <w:r>
            <w:rPr>
              <w:rFonts w:ascii="Calibri" w:eastAsia="Calibri"/>
              <w:spacing w:val="15"/>
            </w:rPr>
            <w:t xml:space="preserve"> </w:t>
          </w:r>
          <w:r>
            <w:rPr>
              <w:spacing w:val="-3"/>
            </w:rPr>
            <w:t>有</w:t>
          </w:r>
          <w:r>
            <w:t>哪</w:t>
          </w:r>
          <w:r>
            <w:rPr>
              <w:spacing w:val="-3"/>
            </w:rPr>
            <w:t>些</w:t>
          </w:r>
          <w:r>
            <w:t>新</w:t>
          </w:r>
          <w:r>
            <w:rPr>
              <w:spacing w:val="-3"/>
            </w:rPr>
            <w:t>特</w:t>
          </w:r>
          <w:r>
            <w:t>性</w:t>
          </w:r>
          <w:r>
            <w:rPr>
              <w:spacing w:val="-97"/>
            </w:rPr>
            <w:t>、</w:t>
          </w:r>
          <w:r>
            <w:rPr>
              <w:spacing w:val="-3"/>
            </w:rPr>
            <w:t>移</w:t>
          </w:r>
          <w:r>
            <w:t>除了</w:t>
          </w:r>
          <w:r>
            <w:rPr>
              <w:spacing w:val="-3"/>
            </w:rPr>
            <w:t>那</w:t>
          </w:r>
          <w:r>
            <w:t>些</w:t>
          </w:r>
          <w:r>
            <w:rPr>
              <w:spacing w:val="-3"/>
            </w:rPr>
            <w:t>元</w:t>
          </w:r>
          <w:r>
            <w:t>素</w:t>
          </w:r>
          <w:r>
            <w:rPr>
              <w:spacing w:val="-3"/>
            </w:rPr>
            <w:t>？</w:t>
          </w:r>
          <w:r>
            <w:t>如</w:t>
          </w:r>
          <w:r>
            <w:rPr>
              <w:spacing w:val="-3"/>
            </w:rPr>
            <w:t>何处</w:t>
          </w:r>
          <w:r>
            <w:t>理</w:t>
          </w:r>
          <w:r>
            <w:rPr>
              <w:spacing w:val="-47"/>
            </w:rPr>
            <w:t xml:space="preserve"> </w:t>
          </w:r>
          <w:r>
            <w:rPr>
              <w:rFonts w:ascii="Calibri" w:eastAsia="Calibri"/>
            </w:rPr>
            <w:t>HTML5</w:t>
          </w:r>
          <w:r>
            <w:rPr>
              <w:rFonts w:ascii="Calibri" w:eastAsia="Calibri"/>
              <w:spacing w:val="15"/>
            </w:rPr>
            <w:t xml:space="preserve"> </w:t>
          </w:r>
          <w:r>
            <w:rPr>
              <w:spacing w:val="-3"/>
            </w:rPr>
            <w:t>新</w:t>
          </w:r>
          <w:r>
            <w:t>标</w:t>
          </w:r>
          <w:r>
            <w:rPr>
              <w:spacing w:val="-3"/>
            </w:rPr>
            <w:t>签</w:t>
          </w:r>
          <w:r>
            <w:t>的</w:t>
          </w:r>
          <w:r>
            <w:rPr>
              <w:spacing w:val="-3"/>
            </w:rPr>
            <w:t>浏</w:t>
          </w:r>
          <w:r>
            <w:t>览</w:t>
          </w:r>
          <w:r>
            <w:rPr>
              <w:spacing w:val="-3"/>
            </w:rPr>
            <w:t>器兼</w:t>
          </w:r>
          <w:r>
            <w:t>容问</w:t>
          </w:r>
          <w:r>
            <w:rPr>
              <w:spacing w:val="-3"/>
            </w:rPr>
            <w:t>题</w:t>
          </w:r>
          <w:r>
            <w:t xml:space="preserve">？ </w:t>
          </w:r>
          <w:r>
            <w:fldChar w:fldCharType="end"/>
          </w:r>
          <w:r>
            <w:fldChar w:fldCharType="begin"/>
          </w:r>
          <w:r>
            <w:instrText xml:space="preserve"> HYPERLINK \l "_bookmark277" </w:instrText>
          </w:r>
          <w:r>
            <w:fldChar w:fldCharType="separate"/>
          </w:r>
          <w:r>
            <w:t>如何</w:t>
          </w:r>
          <w:r>
            <w:rPr>
              <w:spacing w:val="-3"/>
            </w:rPr>
            <w:t>区</w:t>
          </w:r>
          <w:r>
            <w:t xml:space="preserve">分 </w:t>
          </w:r>
          <w:r>
            <w:rPr>
              <w:rFonts w:ascii="Calibri" w:eastAsia="Calibri"/>
            </w:rPr>
            <w:t xml:space="preserve">HTML </w:t>
          </w:r>
          <w:r>
            <w:rPr>
              <w:rFonts w:ascii="Calibri" w:eastAsia="Calibri"/>
              <w:spacing w:val="10"/>
            </w:rPr>
            <w:t xml:space="preserve"> </w:t>
          </w:r>
          <w:r>
            <w:t>和</w:t>
          </w:r>
          <w:r>
            <w:rPr>
              <w:spacing w:val="1"/>
            </w:rPr>
            <w:t xml:space="preserve"> </w:t>
          </w:r>
          <w:r>
            <w:rPr>
              <w:rFonts w:ascii="Calibri" w:eastAsia="Calibri"/>
            </w:rPr>
            <w:t>HTML5</w:t>
          </w:r>
          <w:r>
            <w:t>？</w:t>
          </w:r>
          <w:r>
            <w:tab/>
          </w:r>
          <w:r>
            <w:rPr>
              <w:rFonts w:ascii="Calibri" w:eastAsia="Calibri"/>
              <w:spacing w:val="-6"/>
            </w:rPr>
            <w:t>137</w:t>
          </w:r>
          <w:r>
            <w:rPr>
              <w:rFonts w:ascii="Calibri" w:eastAsia="Calibri"/>
              <w:spacing w:val="-6"/>
            </w:rPr>
            <w:fldChar w:fldCharType="end"/>
          </w:r>
        </w:p>
        <w:p>
          <w:pPr>
            <w:pStyle w:val="10"/>
            <w:numPr>
              <w:ilvl w:val="0"/>
              <w:numId w:val="13"/>
            </w:numPr>
            <w:tabs>
              <w:tab w:val="left" w:pos="985"/>
              <w:tab w:val="left" w:leader="dot" w:pos="8289"/>
            </w:tabs>
            <w:spacing w:before="0" w:after="0" w:line="417" w:lineRule="auto"/>
            <w:ind w:left="720" w:right="1791" w:firstLine="0"/>
            <w:jc w:val="left"/>
            <w:rPr>
              <w:rFonts w:ascii="Calibri" w:eastAsia="Calibri"/>
            </w:rPr>
          </w:pPr>
          <w:r>
            <w:fldChar w:fldCharType="begin"/>
          </w:r>
          <w:r>
            <w:instrText xml:space="preserve"> HYPERLINK \l "_bookmark278" </w:instrText>
          </w:r>
          <w:r>
            <w:fldChar w:fldCharType="separate"/>
          </w:r>
          <w:r>
            <w:t>本</w:t>
          </w:r>
          <w:r>
            <w:rPr>
              <w:spacing w:val="-3"/>
            </w:rPr>
            <w:t>地</w:t>
          </w:r>
          <w:r>
            <w:t>存</w:t>
          </w:r>
          <w:r>
            <w:rPr>
              <w:spacing w:val="-3"/>
            </w:rPr>
            <w:t>储</w:t>
          </w:r>
          <w:r>
            <w:t>（</w:t>
          </w:r>
          <w:r>
            <w:rPr>
              <w:rFonts w:ascii="Calibri" w:eastAsia="Calibri"/>
            </w:rPr>
            <w:t>Local</w:t>
          </w:r>
          <w:r>
            <w:rPr>
              <w:rFonts w:ascii="Calibri" w:eastAsia="Calibri"/>
              <w:spacing w:val="31"/>
            </w:rPr>
            <w:t xml:space="preserve"> </w:t>
          </w:r>
          <w:r>
            <w:rPr>
              <w:rFonts w:ascii="Calibri" w:eastAsia="Calibri"/>
            </w:rPr>
            <w:t>Storage</w:t>
          </w:r>
          <w:r>
            <w:rPr>
              <w:rFonts w:ascii="Calibri" w:eastAsia="Calibri"/>
              <w:spacing w:val="16"/>
            </w:rPr>
            <w:t xml:space="preserve"> </w:t>
          </w:r>
          <w:r>
            <w:rPr>
              <w:spacing w:val="-3"/>
            </w:rPr>
            <w:t>）</w:t>
          </w:r>
          <w:r>
            <w:t>和</w:t>
          </w:r>
          <w:r>
            <w:rPr>
              <w:spacing w:val="-51"/>
            </w:rPr>
            <w:t xml:space="preserve"> </w:t>
          </w:r>
          <w:r>
            <w:rPr>
              <w:rFonts w:ascii="Calibri" w:eastAsia="Calibri"/>
            </w:rPr>
            <w:t>cookies</w:t>
          </w:r>
          <w:r>
            <w:t>（储</w:t>
          </w:r>
          <w:r>
            <w:rPr>
              <w:spacing w:val="-3"/>
            </w:rPr>
            <w:t>存</w:t>
          </w:r>
          <w:r>
            <w:t>在</w:t>
          </w:r>
          <w:r>
            <w:rPr>
              <w:spacing w:val="-3"/>
            </w:rPr>
            <w:t>用</w:t>
          </w:r>
          <w:r>
            <w:t>户本</w:t>
          </w:r>
          <w:r>
            <w:rPr>
              <w:spacing w:val="-3"/>
            </w:rPr>
            <w:t>地</w:t>
          </w:r>
          <w:r>
            <w:t>终</w:t>
          </w:r>
          <w:r>
            <w:rPr>
              <w:spacing w:val="-3"/>
            </w:rPr>
            <w:t>端</w:t>
          </w:r>
          <w:r>
            <w:t>上</w:t>
          </w:r>
          <w:r>
            <w:rPr>
              <w:spacing w:val="-3"/>
            </w:rPr>
            <w:t>的</w:t>
          </w:r>
          <w:r>
            <w:t>数</w:t>
          </w:r>
          <w:r>
            <w:rPr>
              <w:spacing w:val="-3"/>
            </w:rPr>
            <w:t>据</w:t>
          </w:r>
          <w:r>
            <w:t>）</w:t>
          </w:r>
          <w:r>
            <w:rPr>
              <w:spacing w:val="-3"/>
            </w:rPr>
            <w:t>之</w:t>
          </w:r>
          <w:r>
            <w:t>间的</w:t>
          </w:r>
          <w:r>
            <w:rPr>
              <w:spacing w:val="-3"/>
            </w:rPr>
            <w:t>区</w:t>
          </w:r>
          <w:r>
            <w:t>别</w:t>
          </w:r>
          <w:r>
            <w:fldChar w:fldCharType="end"/>
          </w:r>
          <w:r>
            <w:fldChar w:fldCharType="begin"/>
          </w:r>
          <w:r>
            <w:instrText xml:space="preserve"> HYPERLINK \l "_bookmark278" </w:instrText>
          </w:r>
          <w:r>
            <w:fldChar w:fldCharType="separate"/>
          </w:r>
          <w:r>
            <w:t>是什</w:t>
          </w:r>
          <w:r>
            <w:rPr>
              <w:spacing w:val="-3"/>
            </w:rPr>
            <w:t>么</w:t>
          </w:r>
          <w:r>
            <w:t>？</w:t>
          </w:r>
          <w:r>
            <w:tab/>
          </w:r>
          <w:r>
            <w:rPr>
              <w:rFonts w:ascii="Calibri" w:eastAsia="Calibri"/>
              <w:spacing w:val="-6"/>
            </w:rPr>
            <w:t>138</w:t>
          </w:r>
          <w:r>
            <w:rPr>
              <w:rFonts w:ascii="Calibri" w:eastAsia="Calibri"/>
              <w:spacing w:val="-6"/>
            </w:rPr>
            <w:fldChar w:fldCharType="end"/>
          </w:r>
        </w:p>
        <w:p>
          <w:pPr>
            <w:pStyle w:val="10"/>
            <w:numPr>
              <w:ilvl w:val="0"/>
              <w:numId w:val="13"/>
            </w:numPr>
            <w:tabs>
              <w:tab w:val="left" w:pos="985"/>
              <w:tab w:val="left" w:leader="dot" w:pos="8289"/>
            </w:tabs>
            <w:spacing w:before="0" w:after="0" w:line="269" w:lineRule="exact"/>
            <w:ind w:left="984" w:right="0" w:hanging="265"/>
            <w:jc w:val="left"/>
            <w:rPr>
              <w:rFonts w:ascii="Calibri" w:eastAsia="Calibri"/>
            </w:rPr>
          </w:pPr>
          <w:r>
            <w:fldChar w:fldCharType="begin"/>
          </w:r>
          <w:r>
            <w:instrText xml:space="preserve"> HYPERLINK \l "_bookmark279" </w:instrText>
          </w:r>
          <w:r>
            <w:fldChar w:fldCharType="separate"/>
          </w:r>
          <w:r>
            <w:t>如</w:t>
          </w:r>
          <w:r>
            <w:rPr>
              <w:spacing w:val="-3"/>
            </w:rPr>
            <w:t>何</w:t>
          </w:r>
          <w:r>
            <w:t>实</w:t>
          </w:r>
          <w:r>
            <w:rPr>
              <w:spacing w:val="-3"/>
            </w:rPr>
            <w:t>现</w:t>
          </w:r>
          <w:r>
            <w:t>浏</w:t>
          </w:r>
          <w:r>
            <w:rPr>
              <w:spacing w:val="-3"/>
            </w:rPr>
            <w:t>览</w:t>
          </w:r>
          <w:r>
            <w:t>器</w:t>
          </w:r>
          <w:r>
            <w:rPr>
              <w:spacing w:val="-3"/>
            </w:rPr>
            <w:t>内</w:t>
          </w:r>
          <w:r>
            <w:t>多</w:t>
          </w:r>
          <w:r>
            <w:rPr>
              <w:spacing w:val="-3"/>
            </w:rPr>
            <w:t>个</w:t>
          </w:r>
          <w:r>
            <w:t>标签</w:t>
          </w:r>
          <w:r>
            <w:rPr>
              <w:spacing w:val="-3"/>
            </w:rPr>
            <w:t>页</w:t>
          </w:r>
          <w:r>
            <w:t>之</w:t>
          </w:r>
          <w:r>
            <w:rPr>
              <w:spacing w:val="-3"/>
            </w:rPr>
            <w:t>间</w:t>
          </w:r>
          <w:r>
            <w:t>的</w:t>
          </w:r>
          <w:r>
            <w:rPr>
              <w:spacing w:val="-3"/>
            </w:rPr>
            <w:t>通</w:t>
          </w:r>
          <w:r>
            <w:t>信</w:t>
          </w:r>
          <w:r>
            <w:rPr>
              <w:rFonts w:ascii="Calibri" w:eastAsia="Calibri"/>
            </w:rPr>
            <w:t>?</w:t>
          </w:r>
          <w:r>
            <w:rPr>
              <w:rFonts w:ascii="Calibri" w:eastAsia="Calibri"/>
            </w:rPr>
            <w:tab/>
          </w:r>
          <w:r>
            <w:rPr>
              <w:rFonts w:ascii="Calibri" w:eastAsia="Calibri"/>
            </w:rPr>
            <w:t>138</w:t>
          </w:r>
          <w:r>
            <w:rPr>
              <w:rFonts w:ascii="Calibri" w:eastAsia="Calibri"/>
            </w:rPr>
            <w:fldChar w:fldCharType="end"/>
          </w:r>
        </w:p>
        <w:p>
          <w:pPr>
            <w:pStyle w:val="9"/>
            <w:numPr>
              <w:ilvl w:val="0"/>
              <w:numId w:val="13"/>
            </w:numPr>
            <w:tabs>
              <w:tab w:val="left" w:pos="264"/>
              <w:tab w:val="left" w:leader="dot" w:pos="7568"/>
            </w:tabs>
            <w:spacing w:before="199" w:after="0" w:line="240" w:lineRule="auto"/>
            <w:ind w:left="984" w:right="1794" w:hanging="985"/>
            <w:jc w:val="right"/>
            <w:rPr>
              <w:rFonts w:ascii="Calibri" w:eastAsia="Calibri"/>
            </w:rPr>
          </w:pPr>
          <w:r>
            <w:fldChar w:fldCharType="begin"/>
          </w:r>
          <w:r>
            <w:instrText xml:space="preserve"> HYPERLINK \l "_bookmark280" </w:instrText>
          </w:r>
          <w:r>
            <w:fldChar w:fldCharType="separate"/>
          </w:r>
          <w:r>
            <w:t>你</w:t>
          </w:r>
          <w:r>
            <w:rPr>
              <w:spacing w:val="-3"/>
            </w:rPr>
            <w:t>如</w:t>
          </w:r>
          <w:r>
            <w:t>何</w:t>
          </w:r>
          <w:r>
            <w:rPr>
              <w:spacing w:val="-3"/>
            </w:rPr>
            <w:t>对</w:t>
          </w:r>
          <w:r>
            <w:t>网</w:t>
          </w:r>
          <w:r>
            <w:rPr>
              <w:spacing w:val="-3"/>
            </w:rPr>
            <w:t>站</w:t>
          </w:r>
          <w:r>
            <w:t>的</w:t>
          </w:r>
          <w:r>
            <w:rPr>
              <w:spacing w:val="-3"/>
            </w:rPr>
            <w:t>文</w:t>
          </w:r>
          <w:r>
            <w:t>件</w:t>
          </w:r>
          <w:r>
            <w:rPr>
              <w:spacing w:val="-3"/>
            </w:rPr>
            <w:t>和</w:t>
          </w:r>
          <w:r>
            <w:t>资源</w:t>
          </w:r>
          <w:r>
            <w:rPr>
              <w:spacing w:val="-3"/>
            </w:rPr>
            <w:t>进</w:t>
          </w:r>
          <w:r>
            <w:t>行</w:t>
          </w:r>
          <w:r>
            <w:rPr>
              <w:spacing w:val="-3"/>
            </w:rPr>
            <w:t>优</w:t>
          </w:r>
          <w:r>
            <w:t>化？</w:t>
          </w:r>
          <w:r>
            <w:tab/>
          </w:r>
          <w:r>
            <w:rPr>
              <w:rFonts w:ascii="Calibri" w:eastAsia="Calibri"/>
              <w:spacing w:val="-1"/>
            </w:rPr>
            <w:t>138</w:t>
          </w:r>
          <w:r>
            <w:rPr>
              <w:rFonts w:ascii="Calibri" w:eastAsia="Calibri"/>
              <w:spacing w:val="-1"/>
            </w:rPr>
            <w:fldChar w:fldCharType="end"/>
          </w:r>
        </w:p>
        <w:p>
          <w:pPr>
            <w:pStyle w:val="9"/>
            <w:numPr>
              <w:ilvl w:val="0"/>
              <w:numId w:val="13"/>
            </w:numPr>
            <w:tabs>
              <w:tab w:val="left" w:pos="264"/>
              <w:tab w:val="left" w:leader="dot" w:pos="7568"/>
            </w:tabs>
            <w:spacing w:before="199" w:after="0" w:line="240" w:lineRule="auto"/>
            <w:ind w:left="984" w:right="1794" w:hanging="985"/>
            <w:jc w:val="right"/>
            <w:rPr>
              <w:rFonts w:ascii="Calibri" w:eastAsia="Calibri"/>
            </w:rPr>
          </w:pPr>
          <w:r>
            <w:fldChar w:fldCharType="begin"/>
          </w:r>
          <w:r>
            <w:instrText xml:space="preserve"> HYPERLINK \l "_bookmark281" </w:instrText>
          </w:r>
          <w:r>
            <w:fldChar w:fldCharType="separate"/>
          </w:r>
          <w:r>
            <w:t>什</w:t>
          </w:r>
          <w:r>
            <w:rPr>
              <w:spacing w:val="-3"/>
            </w:rPr>
            <w:t>么</w:t>
          </w:r>
          <w:r>
            <w:t>是</w:t>
          </w:r>
          <w:r>
            <w:rPr>
              <w:spacing w:val="-3"/>
            </w:rPr>
            <w:t>响</w:t>
          </w:r>
          <w:r>
            <w:t>应</w:t>
          </w:r>
          <w:r>
            <w:rPr>
              <w:spacing w:val="-3"/>
            </w:rPr>
            <w:t>式</w:t>
          </w:r>
          <w:r>
            <w:t>设</w:t>
          </w:r>
          <w:r>
            <w:rPr>
              <w:spacing w:val="-3"/>
            </w:rPr>
            <w:t>计</w:t>
          </w:r>
          <w:r>
            <w:t>？</w:t>
          </w:r>
          <w:r>
            <w:tab/>
          </w:r>
          <w:r>
            <w:rPr>
              <w:rFonts w:ascii="Calibri" w:eastAsia="Calibri"/>
              <w:spacing w:val="-1"/>
            </w:rPr>
            <w:t>139</w:t>
          </w:r>
          <w:r>
            <w:rPr>
              <w:rFonts w:ascii="Calibri" w:eastAsia="Calibri"/>
              <w:spacing w:val="-1"/>
            </w:rPr>
            <w:fldChar w:fldCharType="end"/>
          </w:r>
        </w:p>
        <w:p>
          <w:pPr>
            <w:pStyle w:val="9"/>
            <w:numPr>
              <w:ilvl w:val="0"/>
              <w:numId w:val="13"/>
            </w:numPr>
            <w:tabs>
              <w:tab w:val="left" w:pos="264"/>
              <w:tab w:val="left" w:leader="dot" w:pos="7568"/>
            </w:tabs>
            <w:spacing w:before="199" w:after="0" w:line="240" w:lineRule="auto"/>
            <w:ind w:left="984" w:right="1794" w:hanging="985"/>
            <w:jc w:val="right"/>
            <w:rPr>
              <w:rFonts w:ascii="Calibri" w:eastAsia="Calibri"/>
            </w:rPr>
          </w:pPr>
          <w:r>
            <w:fldChar w:fldCharType="begin"/>
          </w:r>
          <w:r>
            <w:instrText xml:space="preserve"> HYPERLINK \l "_bookmark282" </w:instrText>
          </w:r>
          <w:r>
            <w:fldChar w:fldCharType="separate"/>
          </w:r>
          <w:r>
            <w:t>新的</w:t>
          </w:r>
          <w:r>
            <w:rPr>
              <w:spacing w:val="1"/>
            </w:rPr>
            <w:t xml:space="preserve"> </w:t>
          </w:r>
          <w:r>
            <w:rPr>
              <w:rFonts w:ascii="Calibri" w:eastAsia="Calibri"/>
            </w:rPr>
            <w:t xml:space="preserve">HTML5 </w:t>
          </w:r>
          <w:r>
            <w:rPr>
              <w:rFonts w:ascii="Calibri" w:eastAsia="Calibri"/>
              <w:spacing w:val="14"/>
            </w:rPr>
            <w:t xml:space="preserve"> </w:t>
          </w:r>
          <w:r>
            <w:rPr>
              <w:spacing w:val="-3"/>
            </w:rPr>
            <w:t>文</w:t>
          </w:r>
          <w:r>
            <w:t>档</w:t>
          </w:r>
          <w:r>
            <w:rPr>
              <w:spacing w:val="-3"/>
            </w:rPr>
            <w:t>类型</w:t>
          </w:r>
          <w:r>
            <w:t>和字</w:t>
          </w:r>
          <w:r>
            <w:rPr>
              <w:spacing w:val="-3"/>
            </w:rPr>
            <w:t>符</w:t>
          </w:r>
          <w:r>
            <w:t>集</w:t>
          </w:r>
          <w:r>
            <w:rPr>
              <w:spacing w:val="-3"/>
            </w:rPr>
            <w:t>是</w:t>
          </w:r>
          <w:r>
            <w:t>？</w:t>
          </w:r>
          <w:r>
            <w:tab/>
          </w:r>
          <w:r>
            <w:rPr>
              <w:rFonts w:ascii="Calibri" w:eastAsia="Calibri"/>
              <w:spacing w:val="-1"/>
            </w:rPr>
            <w:t>139</w:t>
          </w:r>
          <w:r>
            <w:rPr>
              <w:rFonts w:ascii="Calibri" w:eastAsia="Calibri"/>
              <w:spacing w:val="-1"/>
            </w:rPr>
            <w:fldChar w:fldCharType="end"/>
          </w:r>
        </w:p>
        <w:p>
          <w:pPr>
            <w:pStyle w:val="9"/>
            <w:numPr>
              <w:ilvl w:val="0"/>
              <w:numId w:val="13"/>
            </w:numPr>
            <w:tabs>
              <w:tab w:val="left" w:pos="207"/>
              <w:tab w:val="left" w:leader="dot" w:pos="7568"/>
            </w:tabs>
            <w:spacing w:before="199" w:after="0" w:line="240" w:lineRule="auto"/>
            <w:ind w:left="926" w:right="1794" w:hanging="927"/>
            <w:jc w:val="right"/>
            <w:rPr>
              <w:rFonts w:ascii="Calibri" w:eastAsia="Calibri"/>
            </w:rPr>
          </w:pPr>
          <w:r>
            <w:fldChar w:fldCharType="begin"/>
          </w:r>
          <w:r>
            <w:instrText xml:space="preserve"> HYPERLINK \l "_bookmark283" </w:instrText>
          </w:r>
          <w:r>
            <w:fldChar w:fldCharType="separate"/>
          </w:r>
          <w:r>
            <w:rPr>
              <w:rFonts w:ascii="Calibri" w:eastAsia="Calibri"/>
            </w:rPr>
            <w:t>HTML5</w:t>
          </w:r>
          <w:r>
            <w:rPr>
              <w:rFonts w:ascii="Calibri" w:eastAsia="Calibri"/>
              <w:spacing w:val="-2"/>
            </w:rPr>
            <w:t xml:space="preserve"> </w:t>
          </w:r>
          <w:r>
            <w:rPr>
              <w:rFonts w:ascii="Calibri" w:eastAsia="Calibri"/>
            </w:rPr>
            <w:t xml:space="preserve">Canvas </w:t>
          </w:r>
          <w:r>
            <w:rPr>
              <w:rFonts w:ascii="Calibri" w:eastAsia="Calibri"/>
              <w:spacing w:val="7"/>
            </w:rPr>
            <w:t xml:space="preserve"> </w:t>
          </w:r>
          <w:r>
            <w:t>元</w:t>
          </w:r>
          <w:r>
            <w:rPr>
              <w:spacing w:val="-3"/>
            </w:rPr>
            <w:t>素</w:t>
          </w:r>
          <w:r>
            <w:t>有</w:t>
          </w:r>
          <w:r>
            <w:rPr>
              <w:spacing w:val="-3"/>
            </w:rPr>
            <w:t>什</w:t>
          </w:r>
          <w:r>
            <w:t>么用？</w:t>
          </w:r>
          <w:r>
            <w:tab/>
          </w:r>
          <w:r>
            <w:rPr>
              <w:rFonts w:ascii="Calibri" w:eastAsia="Calibri"/>
              <w:spacing w:val="-1"/>
            </w:rPr>
            <w:t>139</w:t>
          </w:r>
          <w:r>
            <w:rPr>
              <w:rFonts w:ascii="Calibri" w:eastAsia="Calibri"/>
              <w:spacing w:val="-1"/>
            </w:rPr>
            <w:fldChar w:fldCharType="end"/>
          </w:r>
        </w:p>
        <w:p>
          <w:pPr>
            <w:pStyle w:val="9"/>
            <w:numPr>
              <w:ilvl w:val="0"/>
              <w:numId w:val="13"/>
            </w:numPr>
            <w:tabs>
              <w:tab w:val="left" w:pos="207"/>
              <w:tab w:val="left" w:leader="dot" w:pos="7568"/>
            </w:tabs>
            <w:spacing w:before="199" w:after="0" w:line="240" w:lineRule="auto"/>
            <w:ind w:left="926" w:right="1794" w:hanging="927"/>
            <w:jc w:val="right"/>
            <w:rPr>
              <w:rFonts w:ascii="Calibri" w:eastAsia="Calibri"/>
            </w:rPr>
          </w:pPr>
          <w:r>
            <w:fldChar w:fldCharType="begin"/>
          </w:r>
          <w:r>
            <w:instrText xml:space="preserve"> HYPERLINK \l "_bookmark284" </w:instrText>
          </w:r>
          <w:r>
            <w:fldChar w:fldCharType="separate"/>
          </w:r>
          <w:r>
            <w:rPr>
              <w:rFonts w:ascii="Calibri" w:eastAsia="Calibri"/>
            </w:rPr>
            <w:t xml:space="preserve">HTML5 </w:t>
          </w:r>
          <w:r>
            <w:rPr>
              <w:rFonts w:ascii="Calibri" w:eastAsia="Calibri"/>
              <w:spacing w:val="13"/>
            </w:rPr>
            <w:t xml:space="preserve"> </w:t>
          </w:r>
          <w:r>
            <w:rPr>
              <w:spacing w:val="-3"/>
            </w:rPr>
            <w:t>存</w:t>
          </w:r>
          <w:r>
            <w:t>储</w:t>
          </w:r>
          <w:r>
            <w:rPr>
              <w:spacing w:val="-3"/>
            </w:rPr>
            <w:t>类</w:t>
          </w:r>
          <w:r>
            <w:t>型</w:t>
          </w:r>
          <w:r>
            <w:rPr>
              <w:spacing w:val="-3"/>
            </w:rPr>
            <w:t>有</w:t>
          </w:r>
          <w:r>
            <w:t>什</w:t>
          </w:r>
          <w:r>
            <w:rPr>
              <w:spacing w:val="-3"/>
            </w:rPr>
            <w:t>么</w:t>
          </w:r>
          <w:r>
            <w:t>区别？</w:t>
          </w:r>
          <w:r>
            <w:tab/>
          </w:r>
          <w:r>
            <w:rPr>
              <w:rFonts w:ascii="Calibri" w:eastAsia="Calibri"/>
              <w:spacing w:val="-1"/>
            </w:rPr>
            <w:t>139</w:t>
          </w:r>
          <w:r>
            <w:rPr>
              <w:rFonts w:ascii="Calibri" w:eastAsia="Calibri"/>
              <w:spacing w:val="-1"/>
            </w:rPr>
            <w:fldChar w:fldCharType="end"/>
          </w:r>
        </w:p>
        <w:p>
          <w:pPr>
            <w:pStyle w:val="9"/>
            <w:numPr>
              <w:ilvl w:val="0"/>
              <w:numId w:val="13"/>
            </w:numPr>
            <w:tabs>
              <w:tab w:val="left" w:pos="370"/>
              <w:tab w:val="left" w:leader="dot" w:pos="7568"/>
            </w:tabs>
            <w:spacing w:before="199" w:after="0" w:line="240" w:lineRule="auto"/>
            <w:ind w:left="1090" w:right="1794" w:hanging="1090"/>
            <w:jc w:val="right"/>
            <w:rPr>
              <w:rFonts w:ascii="Calibri" w:eastAsia="Calibri"/>
            </w:rPr>
          </w:pPr>
          <w:r>
            <w:fldChar w:fldCharType="begin"/>
          </w:r>
          <w:r>
            <w:instrText xml:space="preserve"> HYPERLINK \l "_bookmark285" </w:instrText>
          </w:r>
          <w:r>
            <w:fldChar w:fldCharType="separate"/>
          </w:r>
          <w:r>
            <w:t>用</w:t>
          </w:r>
          <w:r>
            <w:rPr>
              <w:spacing w:val="-50"/>
            </w:rPr>
            <w:t xml:space="preserve"> </w:t>
          </w:r>
          <w:r>
            <w:rPr>
              <w:rFonts w:ascii="Calibri" w:eastAsia="Calibri"/>
            </w:rPr>
            <w:t>H5+CSS3</w:t>
          </w:r>
          <w:r>
            <w:rPr>
              <w:rFonts w:ascii="Calibri" w:eastAsia="Calibri"/>
              <w:spacing w:val="10"/>
            </w:rPr>
            <w:t xml:space="preserve"> </w:t>
          </w:r>
          <w:r>
            <w:rPr>
              <w:spacing w:val="-3"/>
            </w:rPr>
            <w:t>解</w:t>
          </w:r>
          <w:r>
            <w:t>决</w:t>
          </w:r>
          <w:r>
            <w:rPr>
              <w:spacing w:val="-3"/>
            </w:rPr>
            <w:t>下导</w:t>
          </w:r>
          <w:r>
            <w:t>航栏</w:t>
          </w:r>
          <w:r>
            <w:rPr>
              <w:spacing w:val="-3"/>
            </w:rPr>
            <w:t>最</w:t>
          </w:r>
          <w:r>
            <w:t>后</w:t>
          </w:r>
          <w:r>
            <w:rPr>
              <w:spacing w:val="-3"/>
            </w:rPr>
            <w:t>一</w:t>
          </w:r>
          <w:r>
            <w:t>项</w:t>
          </w:r>
          <w:r>
            <w:rPr>
              <w:spacing w:val="-3"/>
            </w:rPr>
            <w:t>掉</w:t>
          </w:r>
          <w:r>
            <w:t>下</w:t>
          </w:r>
          <w:r>
            <w:rPr>
              <w:spacing w:val="-3"/>
            </w:rPr>
            <w:t>来</w:t>
          </w:r>
          <w:r>
            <w:t>的</w:t>
          </w:r>
          <w:r>
            <w:rPr>
              <w:spacing w:val="-3"/>
            </w:rPr>
            <w:t>问</w:t>
          </w:r>
          <w:r>
            <w:t>题</w:t>
          </w:r>
          <w:r>
            <w:tab/>
          </w:r>
          <w:r>
            <w:rPr>
              <w:rFonts w:ascii="Calibri" w:eastAsia="Calibri"/>
              <w:spacing w:val="-1"/>
            </w:rPr>
            <w:t>139</w:t>
          </w:r>
          <w:r>
            <w:rPr>
              <w:rFonts w:ascii="Calibri" w:eastAsia="Calibri"/>
              <w:spacing w:val="-1"/>
            </w:rPr>
            <w:fldChar w:fldCharType="end"/>
          </w:r>
        </w:p>
        <w:p>
          <w:pPr>
            <w:pStyle w:val="9"/>
            <w:numPr>
              <w:ilvl w:val="0"/>
              <w:numId w:val="13"/>
            </w:numPr>
            <w:tabs>
              <w:tab w:val="left" w:pos="315"/>
              <w:tab w:val="left" w:leader="dot" w:pos="7568"/>
            </w:tabs>
            <w:spacing w:before="199" w:after="0" w:line="240" w:lineRule="auto"/>
            <w:ind w:left="1034" w:right="1794" w:hanging="1035"/>
            <w:jc w:val="right"/>
            <w:rPr>
              <w:rFonts w:ascii="Calibri" w:eastAsia="Calibri"/>
            </w:rPr>
          </w:pPr>
          <w:r>
            <w:fldChar w:fldCharType="begin"/>
          </w:r>
          <w:r>
            <w:instrText xml:space="preserve"> HYPERLINK \l "_bookmark286" </w:instrText>
          </w:r>
          <w:r>
            <w:fldChar w:fldCharType="separate"/>
          </w:r>
          <w:r>
            <w:rPr>
              <w:rFonts w:ascii="Calibri" w:eastAsia="Calibri"/>
            </w:rPr>
            <w:t>CSS3</w:t>
          </w:r>
          <w:r>
            <w:rPr>
              <w:rFonts w:ascii="Calibri" w:eastAsia="Calibri"/>
              <w:spacing w:val="7"/>
            </w:rPr>
            <w:t xml:space="preserve"> </w:t>
          </w:r>
          <w:r>
            <w:rPr>
              <w:spacing w:val="-3"/>
            </w:rPr>
            <w:t>新</w:t>
          </w:r>
          <w:r>
            <w:t>增</w:t>
          </w:r>
          <w:r>
            <w:rPr>
              <w:spacing w:val="-3"/>
            </w:rPr>
            <w:t>伪</w:t>
          </w:r>
          <w:r>
            <w:t>类</w:t>
          </w:r>
          <w:r>
            <w:rPr>
              <w:spacing w:val="-3"/>
            </w:rPr>
            <w:t>有</w:t>
          </w:r>
          <w:r>
            <w:t>那</w:t>
          </w:r>
          <w:r>
            <w:rPr>
              <w:spacing w:val="-3"/>
            </w:rPr>
            <w:t>些</w:t>
          </w:r>
          <w:r>
            <w:t>？</w:t>
          </w:r>
          <w:r>
            <w:tab/>
          </w:r>
          <w:r>
            <w:rPr>
              <w:rFonts w:ascii="Calibri" w:eastAsia="Calibri"/>
              <w:spacing w:val="-1"/>
            </w:rPr>
            <w:t>139</w:t>
          </w:r>
          <w:r>
            <w:rPr>
              <w:rFonts w:ascii="Calibri" w:eastAsia="Calibri"/>
              <w:spacing w:val="-1"/>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"_bookmark287" </w:instrText>
          </w:r>
          <w:r>
            <w:fldChar w:fldCharType="separate"/>
          </w:r>
          <w:r>
            <w:t>请用</w:t>
          </w:r>
          <w:r>
            <w:rPr>
              <w:spacing w:val="-51"/>
            </w:rPr>
            <w:t xml:space="preserve"> </w:t>
          </w:r>
          <w:r>
            <w:rPr>
              <w:rFonts w:ascii="Calibri" w:eastAsia="Calibri"/>
            </w:rPr>
            <w:t>CSS</w:t>
          </w:r>
          <w:r>
            <w:rPr>
              <w:rFonts w:ascii="Calibri" w:eastAsia="Calibri"/>
              <w:spacing w:val="9"/>
            </w:rPr>
            <w:t xml:space="preserve"> </w:t>
          </w:r>
          <w:r>
            <w:t>实</w:t>
          </w:r>
          <w:r>
            <w:rPr>
              <w:spacing w:val="-3"/>
            </w:rPr>
            <w:t>现</w:t>
          </w:r>
          <w:r>
            <w:t>：</w:t>
          </w:r>
          <w:r>
            <w:rPr>
              <w:spacing w:val="-3"/>
            </w:rPr>
            <w:t>一个</w:t>
          </w:r>
          <w:r>
            <w:t>矩形</w:t>
          </w:r>
          <w:r>
            <w:rPr>
              <w:spacing w:val="-3"/>
            </w:rPr>
            <w:t>内</w:t>
          </w:r>
          <w:r>
            <w:t>容</w:t>
          </w:r>
          <w:r>
            <w:rPr>
              <w:spacing w:val="-3"/>
            </w:rPr>
            <w:t>，</w:t>
          </w:r>
          <w:r>
            <w:t>有</w:t>
          </w:r>
          <w:r>
            <w:rPr>
              <w:spacing w:val="-3"/>
            </w:rPr>
            <w:t>投</w:t>
          </w:r>
          <w:r>
            <w:t>影</w:t>
          </w:r>
          <w:r>
            <w:rPr>
              <w:spacing w:val="-3"/>
            </w:rPr>
            <w:t>，</w:t>
          </w:r>
          <w:r>
            <w:t>有</w:t>
          </w:r>
          <w:r>
            <w:rPr>
              <w:spacing w:val="-3"/>
            </w:rPr>
            <w:t>圆</w:t>
          </w:r>
          <w:r>
            <w:t>角，</w:t>
          </w:r>
          <w:r>
            <w:rPr>
              <w:rFonts w:ascii="Calibri" w:eastAsia="Calibri"/>
            </w:rPr>
            <w:t>hover</w:t>
          </w:r>
          <w:r>
            <w:rPr>
              <w:rFonts w:ascii="Calibri" w:eastAsia="Calibri"/>
              <w:spacing w:val="11"/>
            </w:rPr>
            <w:t xml:space="preserve"> </w:t>
          </w:r>
          <w:r>
            <w:rPr>
              <w:spacing w:val="-3"/>
            </w:rPr>
            <w:t>状</w:t>
          </w:r>
          <w:r>
            <w:t>态</w:t>
          </w:r>
          <w:r>
            <w:rPr>
              <w:spacing w:val="-3"/>
            </w:rPr>
            <w:t>慢</w:t>
          </w:r>
          <w:r>
            <w:t>慢</w:t>
          </w:r>
          <w:r>
            <w:rPr>
              <w:spacing w:val="-3"/>
            </w:rPr>
            <w:t>变</w:t>
          </w:r>
          <w:r>
            <w:t>透</w:t>
          </w:r>
          <w:r>
            <w:rPr>
              <w:spacing w:val="-3"/>
            </w:rPr>
            <w:t>明</w:t>
          </w:r>
          <w:r>
            <w:t>。</w:t>
          </w:r>
          <w:r>
            <w:tab/>
          </w:r>
          <w:r>
            <w:rPr>
              <w:rFonts w:ascii="Calibri" w:eastAsia="Calibri"/>
            </w:rPr>
            <w:t>140</w:t>
          </w:r>
          <w:r>
            <w:rPr>
              <w:rFonts w:ascii="Calibri" w:eastAsia="Calibri"/>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"_bookmark288" </w:instrText>
          </w:r>
          <w:r>
            <w:fldChar w:fldCharType="separate"/>
          </w:r>
          <w:r>
            <w:t>描</w:t>
          </w:r>
          <w:r>
            <w:rPr>
              <w:spacing w:val="-3"/>
            </w:rPr>
            <w:t>述</w:t>
          </w:r>
          <w:r>
            <w:t>下</w:t>
          </w:r>
          <w:r>
            <w:rPr>
              <w:spacing w:val="-50"/>
            </w:rPr>
            <w:t xml:space="preserve"> </w:t>
          </w:r>
          <w:r>
            <w:rPr>
              <w:rFonts w:ascii="Calibri" w:eastAsia="Calibri"/>
            </w:rPr>
            <w:t>CSS3</w:t>
          </w:r>
          <w:r>
            <w:rPr>
              <w:rFonts w:ascii="Calibri" w:eastAsia="Calibri"/>
              <w:spacing w:val="6"/>
            </w:rPr>
            <w:t xml:space="preserve"> </w:t>
          </w:r>
          <w:r>
            <w:t>里</w:t>
          </w:r>
          <w:r>
            <w:rPr>
              <w:spacing w:val="-3"/>
            </w:rPr>
            <w:t>实</w:t>
          </w:r>
          <w:r>
            <w:t>现</w:t>
          </w:r>
          <w:r>
            <w:rPr>
              <w:spacing w:val="-3"/>
            </w:rPr>
            <w:t>元</w:t>
          </w:r>
          <w:r>
            <w:t>素动</w:t>
          </w:r>
          <w:r>
            <w:rPr>
              <w:spacing w:val="-3"/>
            </w:rPr>
            <w:t>画</w:t>
          </w:r>
          <w:r>
            <w:t>的</w:t>
          </w:r>
          <w:r>
            <w:rPr>
              <w:spacing w:val="-3"/>
            </w:rPr>
            <w:t>方</w:t>
          </w:r>
          <w:r>
            <w:t>法</w:t>
          </w:r>
          <w:r>
            <w:tab/>
          </w:r>
          <w:r>
            <w:rPr>
              <w:rFonts w:ascii="Calibri" w:eastAsia="Calibri"/>
            </w:rPr>
            <w:t>140</w:t>
          </w:r>
          <w:r>
            <w:rPr>
              <w:rFonts w:ascii="Calibri" w:eastAsia="Calibri"/>
            </w:rPr>
            <w:fldChar w:fldCharType="end"/>
          </w:r>
        </w:p>
        <w:p>
          <w:pPr>
            <w:pStyle w:val="10"/>
            <w:numPr>
              <w:ilvl w:val="0"/>
              <w:numId w:val="13"/>
            </w:numPr>
            <w:tabs>
              <w:tab w:val="left" w:pos="1035"/>
              <w:tab w:val="left" w:leader="dot" w:pos="8289"/>
            </w:tabs>
            <w:spacing w:before="199" w:after="0" w:line="417" w:lineRule="auto"/>
            <w:ind w:left="720" w:right="1793" w:firstLine="0"/>
            <w:jc w:val="left"/>
            <w:rPr>
              <w:rFonts w:ascii="Calibri" w:eastAsia="Calibri"/>
            </w:rPr>
          </w:pPr>
          <w:r>
            <w:fldChar w:fldCharType="begin"/>
          </w:r>
          <w:r>
            <w:instrText xml:space="preserve"> HYPERLINK \l "_bookmark289" </w:instrText>
          </w:r>
          <w:r>
            <w:fldChar w:fldCharType="separate"/>
          </w:r>
          <w:r>
            <w:rPr>
              <w:rFonts w:ascii="Calibri" w:eastAsia="Calibri"/>
            </w:rPr>
            <w:t>html5\CSS3</w:t>
          </w:r>
          <w:r>
            <w:rPr>
              <w:rFonts w:ascii="Calibri" w:eastAsia="Calibri"/>
              <w:spacing w:val="10"/>
            </w:rPr>
            <w:t xml:space="preserve"> </w:t>
          </w:r>
          <w:r>
            <w:t>有</w:t>
          </w:r>
          <w:r>
            <w:rPr>
              <w:spacing w:val="-3"/>
            </w:rPr>
            <w:t>哪</w:t>
          </w:r>
          <w:r>
            <w:t>些</w:t>
          </w:r>
          <w:r>
            <w:rPr>
              <w:spacing w:val="-3"/>
            </w:rPr>
            <w:t>新特</w:t>
          </w:r>
          <w:r>
            <w:t>性</w:t>
          </w:r>
          <w:r>
            <w:rPr>
              <w:spacing w:val="-65"/>
            </w:rPr>
            <w:t>、</w:t>
          </w:r>
          <w:r>
            <w:rPr>
              <w:spacing w:val="-3"/>
            </w:rPr>
            <w:t>移</w:t>
          </w:r>
          <w:r>
            <w:t>除</w:t>
          </w:r>
          <w:r>
            <w:rPr>
              <w:spacing w:val="-3"/>
            </w:rPr>
            <w:t>了</w:t>
          </w:r>
          <w:r>
            <w:t>那</w:t>
          </w:r>
          <w:r>
            <w:rPr>
              <w:spacing w:val="-3"/>
            </w:rPr>
            <w:t>些</w:t>
          </w:r>
          <w:r>
            <w:t>元</w:t>
          </w:r>
          <w:r>
            <w:rPr>
              <w:spacing w:val="-3"/>
            </w:rPr>
            <w:t>素</w:t>
          </w:r>
          <w:r>
            <w:t>？</w:t>
          </w:r>
          <w:r>
            <w:rPr>
              <w:spacing w:val="-3"/>
            </w:rPr>
            <w:t>如何</w:t>
          </w:r>
          <w:r>
            <w:t>处理</w:t>
          </w:r>
          <w:r>
            <w:rPr>
              <w:spacing w:val="-47"/>
            </w:rPr>
            <w:t xml:space="preserve"> </w:t>
          </w:r>
          <w:r>
            <w:rPr>
              <w:rFonts w:ascii="Calibri" w:eastAsia="Calibri"/>
            </w:rPr>
            <w:t>HTML5</w:t>
          </w:r>
          <w:r>
            <w:rPr>
              <w:rFonts w:ascii="Calibri" w:eastAsia="Calibri"/>
              <w:spacing w:val="11"/>
            </w:rPr>
            <w:t xml:space="preserve"> </w:t>
          </w:r>
          <w:r>
            <w:t>新</w:t>
          </w:r>
          <w:r>
            <w:rPr>
              <w:spacing w:val="-3"/>
            </w:rPr>
            <w:t>标</w:t>
          </w:r>
          <w:r>
            <w:t>签</w:t>
          </w:r>
          <w:r>
            <w:rPr>
              <w:spacing w:val="-3"/>
            </w:rPr>
            <w:t>的</w:t>
          </w:r>
          <w:r>
            <w:t>浏</w:t>
          </w:r>
          <w:r>
            <w:rPr>
              <w:spacing w:val="-3"/>
            </w:rPr>
            <w:t>览</w:t>
          </w:r>
          <w:r>
            <w:t>器兼容</w:t>
          </w:r>
          <w:r>
            <w:fldChar w:fldCharType="end"/>
          </w:r>
          <w:r>
            <w:fldChar w:fldCharType="begin"/>
          </w:r>
          <w:r>
            <w:instrText xml:space="preserve"> HYPERLINK \l "_bookmark289" </w:instrText>
          </w:r>
          <w:r>
            <w:fldChar w:fldCharType="separate"/>
          </w:r>
          <w:r>
            <w:t>问题</w:t>
          </w:r>
          <w:r>
            <w:rPr>
              <w:spacing w:val="-3"/>
            </w:rPr>
            <w:t>？</w:t>
          </w:r>
          <w:r>
            <w:t>如</w:t>
          </w:r>
          <w:r>
            <w:rPr>
              <w:spacing w:val="-3"/>
            </w:rPr>
            <w:t>何</w:t>
          </w:r>
          <w:r>
            <w:t xml:space="preserve">区分 </w:t>
          </w:r>
          <w:r>
            <w:rPr>
              <w:rFonts w:ascii="Calibri" w:eastAsia="Calibri"/>
            </w:rPr>
            <w:t xml:space="preserve">HTML </w:t>
          </w:r>
          <w:r>
            <w:rPr>
              <w:rFonts w:ascii="Calibri" w:eastAsia="Calibri"/>
              <w:spacing w:val="11"/>
            </w:rPr>
            <w:t xml:space="preserve"> </w:t>
          </w:r>
          <w:r>
            <w:t xml:space="preserve">和 </w:t>
          </w:r>
          <w:r>
            <w:rPr>
              <w:rFonts w:ascii="Calibri" w:eastAsia="Calibri"/>
            </w:rPr>
            <w:t>HTML5</w:t>
          </w:r>
          <w:r>
            <w:t>？</w:t>
          </w:r>
          <w:r>
            <w:tab/>
          </w:r>
          <w:r>
            <w:rPr>
              <w:rFonts w:ascii="Calibri" w:eastAsia="Calibri"/>
              <w:spacing w:val="-6"/>
            </w:rPr>
            <w:t>140</w:t>
          </w:r>
          <w:r>
            <w:rPr>
              <w:rFonts w:ascii="Calibri" w:eastAsia="Calibri"/>
              <w:spacing w:val="-6"/>
            </w:rPr>
            <w:fldChar w:fldCharType="end"/>
          </w:r>
        </w:p>
        <w:p>
          <w:pPr>
            <w:pStyle w:val="10"/>
            <w:numPr>
              <w:ilvl w:val="0"/>
              <w:numId w:val="13"/>
            </w:numPr>
            <w:tabs>
              <w:tab w:val="left" w:pos="1090"/>
              <w:tab w:val="left" w:leader="dot" w:pos="8289"/>
            </w:tabs>
            <w:spacing w:before="0" w:after="0" w:line="417" w:lineRule="auto"/>
            <w:ind w:left="720" w:right="1793" w:firstLine="0"/>
            <w:jc w:val="left"/>
            <w:rPr>
              <w:rFonts w:ascii="Calibri" w:eastAsia="Calibri"/>
            </w:rPr>
          </w:pPr>
          <w:r>
            <w:fldChar w:fldCharType="begin"/>
          </w:r>
          <w:r>
            <w:instrText xml:space="preserve"> HYPERLINK \l "_bookmark290" </w:instrText>
          </w:r>
          <w:r>
            <w:fldChar w:fldCharType="separate"/>
          </w:r>
          <w:r>
            <w:t>你</w:t>
          </w:r>
          <w:r>
            <w:rPr>
              <w:spacing w:val="-3"/>
            </w:rPr>
            <w:t>怎</w:t>
          </w:r>
          <w:r>
            <w:t>么</w:t>
          </w:r>
          <w:r>
            <w:rPr>
              <w:spacing w:val="-3"/>
            </w:rPr>
            <w:t>来</w:t>
          </w:r>
          <w:r>
            <w:t>实</w:t>
          </w:r>
          <w:r>
            <w:rPr>
              <w:spacing w:val="-3"/>
            </w:rPr>
            <w:t>现</w:t>
          </w:r>
          <w:r>
            <w:t>页</w:t>
          </w:r>
          <w:r>
            <w:rPr>
              <w:spacing w:val="-3"/>
            </w:rPr>
            <w:t>面设</w:t>
          </w:r>
          <w:r>
            <w:t>计图</w:t>
          </w:r>
          <w:r>
            <w:rPr>
              <w:spacing w:val="-39"/>
            </w:rPr>
            <w:t>，</w:t>
          </w:r>
          <w:r>
            <w:t>你</w:t>
          </w:r>
          <w:r>
            <w:rPr>
              <w:spacing w:val="-3"/>
            </w:rPr>
            <w:t>认</w:t>
          </w:r>
          <w:r>
            <w:t>为</w:t>
          </w:r>
          <w:r>
            <w:rPr>
              <w:spacing w:val="-3"/>
            </w:rPr>
            <w:t>前</w:t>
          </w:r>
          <w:r>
            <w:t>端</w:t>
          </w:r>
          <w:r>
            <w:rPr>
              <w:spacing w:val="-3"/>
            </w:rPr>
            <w:t>应</w:t>
          </w:r>
          <w:r>
            <w:t>该</w:t>
          </w:r>
          <w:r>
            <w:rPr>
              <w:spacing w:val="-3"/>
            </w:rPr>
            <w:t>如</w:t>
          </w:r>
          <w:r>
            <w:t>何高</w:t>
          </w:r>
          <w:r>
            <w:rPr>
              <w:spacing w:val="-3"/>
            </w:rPr>
            <w:t>质</w:t>
          </w:r>
          <w:r>
            <w:t>量</w:t>
          </w:r>
          <w:r>
            <w:rPr>
              <w:spacing w:val="-3"/>
            </w:rPr>
            <w:t>完</w:t>
          </w:r>
          <w:r>
            <w:t>成</w:t>
          </w:r>
          <w:r>
            <w:rPr>
              <w:spacing w:val="-3"/>
            </w:rPr>
            <w:t>工</w:t>
          </w:r>
          <w:r>
            <w:t>作</w:t>
          </w:r>
          <w:r>
            <w:rPr>
              <w:rFonts w:ascii="Calibri" w:eastAsia="Calibri"/>
            </w:rPr>
            <w:t>?</w:t>
          </w:r>
          <w:r>
            <w:rPr>
              <w:rFonts w:ascii="Calibri" w:eastAsia="Calibri"/>
              <w:spacing w:val="20"/>
            </w:rPr>
            <w:t xml:space="preserve"> </w:t>
          </w:r>
          <w:r>
            <w:rPr>
              <w:spacing w:val="-3"/>
            </w:rPr>
            <w:t>一个</w:t>
          </w:r>
          <w:r>
            <w:t>满屏</w:t>
          </w:r>
          <w:r>
            <w:rPr>
              <w:spacing w:val="11"/>
            </w:rPr>
            <w:t xml:space="preserve"> </w:t>
          </w:r>
          <w:r>
            <w:t>品</w:t>
          </w:r>
          <w:r>
            <w:rPr>
              <w:spacing w:val="14"/>
            </w:rPr>
            <w:t xml:space="preserve"> </w:t>
          </w:r>
          <w:r>
            <w:t>字</w:t>
          </w:r>
          <w:r>
            <w:fldChar w:fldCharType="end"/>
          </w:r>
          <w:r>
            <w:fldChar w:fldCharType="begin"/>
          </w:r>
          <w:r>
            <w:instrText xml:space="preserve"> HYPERLINK \l "_bookmark290" </w:instrText>
          </w:r>
          <w:r>
            <w:fldChar w:fldCharType="separate"/>
          </w:r>
          <w:r>
            <w:t>布局</w:t>
          </w:r>
          <w:r>
            <w:rPr>
              <w:spacing w:val="5"/>
            </w:rPr>
            <w:t xml:space="preserve"> </w:t>
          </w:r>
          <w:r>
            <w:t>如</w:t>
          </w:r>
          <w:r>
            <w:rPr>
              <w:spacing w:val="-3"/>
            </w:rPr>
            <w:t>何</w:t>
          </w:r>
          <w:r>
            <w:t>设</w:t>
          </w:r>
          <w:r>
            <w:rPr>
              <w:spacing w:val="-3"/>
            </w:rPr>
            <w:t>计</w:t>
          </w:r>
          <w:r>
            <w:rPr>
              <w:rFonts w:ascii="Calibri" w:eastAsia="Calibri"/>
            </w:rPr>
            <w:t>?</w:t>
          </w:r>
          <w:r>
            <w:rPr>
              <w:rFonts w:ascii="Calibri" w:eastAsia="Calibri"/>
            </w:rPr>
            <w:tab/>
          </w:r>
          <w:r>
            <w:rPr>
              <w:rFonts w:ascii="Calibri" w:eastAsia="Calibri"/>
              <w:spacing w:val="-6"/>
            </w:rPr>
            <w:t>140</w:t>
          </w:r>
          <w:r>
            <w:rPr>
              <w:rFonts w:ascii="Calibri" w:eastAsia="Calibri"/>
              <w:spacing w:val="-6"/>
            </w:rPr>
            <w:fldChar w:fldCharType="end"/>
          </w:r>
        </w:p>
        <w:p>
          <w:pPr>
            <w:pStyle w:val="10"/>
            <w:numPr>
              <w:ilvl w:val="0"/>
              <w:numId w:val="13"/>
            </w:numPr>
            <w:tabs>
              <w:tab w:val="left" w:pos="1090"/>
              <w:tab w:val="left" w:leader="dot" w:pos="8289"/>
            </w:tabs>
            <w:spacing w:before="0" w:after="0" w:line="269" w:lineRule="exact"/>
            <w:ind w:left="1090" w:right="0" w:hanging="370"/>
            <w:jc w:val="left"/>
            <w:rPr>
              <w:rFonts w:ascii="Calibri" w:eastAsia="Calibri"/>
            </w:rPr>
          </w:pPr>
          <w:r>
            <w:fldChar w:fldCharType="begin"/>
          </w:r>
          <w:r>
            <w:instrText xml:space="preserve"> HYPERLINK \l "_bookmark291" </w:instrText>
          </w:r>
          <w:r>
            <w:fldChar w:fldCharType="separate"/>
          </w:r>
          <w:r>
            <w:t>你</w:t>
          </w:r>
          <w:r>
            <w:rPr>
              <w:spacing w:val="-3"/>
            </w:rPr>
            <w:t>能</w:t>
          </w:r>
          <w:r>
            <w:t>描</w:t>
          </w:r>
          <w:r>
            <w:rPr>
              <w:spacing w:val="-3"/>
            </w:rPr>
            <w:t>述</w:t>
          </w:r>
          <w:r>
            <w:t>一</w:t>
          </w:r>
          <w:r>
            <w:rPr>
              <w:spacing w:val="-3"/>
            </w:rPr>
            <w:t>下</w:t>
          </w:r>
          <w:r>
            <w:t>渐</w:t>
          </w:r>
          <w:r>
            <w:rPr>
              <w:spacing w:val="-3"/>
            </w:rPr>
            <w:t>进增</w:t>
          </w:r>
          <w:r>
            <w:t>强和</w:t>
          </w:r>
          <w:r>
            <w:rPr>
              <w:spacing w:val="-3"/>
            </w:rPr>
            <w:t>优</w:t>
          </w:r>
          <w:r>
            <w:t>雅</w:t>
          </w:r>
          <w:r>
            <w:rPr>
              <w:spacing w:val="-3"/>
            </w:rPr>
            <w:t>降</w:t>
          </w:r>
          <w:r>
            <w:t>级</w:t>
          </w:r>
          <w:r>
            <w:rPr>
              <w:spacing w:val="-3"/>
            </w:rPr>
            <w:t>之</w:t>
          </w:r>
          <w:r>
            <w:t>间</w:t>
          </w:r>
          <w:r>
            <w:rPr>
              <w:spacing w:val="-3"/>
            </w:rPr>
            <w:t>的</w:t>
          </w:r>
          <w:r>
            <w:t>不</w:t>
          </w:r>
          <w:r>
            <w:rPr>
              <w:spacing w:val="-3"/>
            </w:rPr>
            <w:t>同</w:t>
          </w:r>
          <w:r>
            <w:t>吗</w:t>
          </w:r>
          <w:r>
            <w:rPr>
              <w:rFonts w:ascii="Calibri" w:eastAsia="Calibri"/>
            </w:rPr>
            <w:t>?</w:t>
          </w:r>
          <w:r>
            <w:rPr>
              <w:rFonts w:ascii="Calibri" w:eastAsia="Calibri"/>
            </w:rPr>
            <w:tab/>
          </w:r>
          <w:r>
            <w:rPr>
              <w:rFonts w:ascii="Calibri" w:eastAsia="Calibri"/>
            </w:rPr>
            <w:t>141</w:t>
          </w:r>
          <w:r>
            <w:rPr>
              <w:rFonts w:ascii="Calibri" w:eastAsia="Calibri"/>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"_bookmark292" </w:instrText>
          </w:r>
          <w:r>
            <w:fldChar w:fldCharType="separate"/>
          </w:r>
          <w:r>
            <w:t>为</w:t>
          </w:r>
          <w:r>
            <w:rPr>
              <w:spacing w:val="-3"/>
            </w:rPr>
            <w:t>什</w:t>
          </w:r>
          <w:r>
            <w:t>么</w:t>
          </w:r>
          <w:r>
            <w:rPr>
              <w:spacing w:val="-3"/>
            </w:rPr>
            <w:t>利</w:t>
          </w:r>
          <w:r>
            <w:t>用</w:t>
          </w:r>
          <w:r>
            <w:rPr>
              <w:spacing w:val="-3"/>
            </w:rPr>
            <w:t>多</w:t>
          </w:r>
          <w:r>
            <w:t>个</w:t>
          </w:r>
          <w:r>
            <w:rPr>
              <w:spacing w:val="-3"/>
            </w:rPr>
            <w:t>域名</w:t>
          </w:r>
          <w:r>
            <w:t>来存</w:t>
          </w:r>
          <w:r>
            <w:rPr>
              <w:spacing w:val="-3"/>
            </w:rPr>
            <w:t>储</w:t>
          </w:r>
          <w:r>
            <w:t>网</w:t>
          </w:r>
          <w:r>
            <w:rPr>
              <w:spacing w:val="-3"/>
            </w:rPr>
            <w:t>站</w:t>
          </w:r>
          <w:r>
            <w:t>资</w:t>
          </w:r>
          <w:r>
            <w:rPr>
              <w:spacing w:val="-3"/>
            </w:rPr>
            <w:t>源</w:t>
          </w:r>
          <w:r>
            <w:t>会</w:t>
          </w:r>
          <w:r>
            <w:rPr>
              <w:spacing w:val="-3"/>
            </w:rPr>
            <w:t>更</w:t>
          </w:r>
          <w:r>
            <w:t>有</w:t>
          </w:r>
          <w:r>
            <w:rPr>
              <w:spacing w:val="-3"/>
            </w:rPr>
            <w:t>效</w:t>
          </w:r>
          <w:r>
            <w:t>？</w:t>
          </w:r>
          <w:r>
            <w:tab/>
          </w:r>
          <w:r>
            <w:rPr>
              <w:rFonts w:ascii="Calibri" w:eastAsia="Calibri"/>
            </w:rPr>
            <w:t>141</w:t>
          </w:r>
          <w:r>
            <w:rPr>
              <w:rFonts w:ascii="Calibri" w:eastAsia="Calibri"/>
            </w:rPr>
            <w:fldChar w:fldCharType="end"/>
          </w:r>
        </w:p>
        <w:p>
          <w:pPr>
            <w:pStyle w:val="9"/>
            <w:tabs>
              <w:tab w:val="left" w:leader="dot" w:pos="7988"/>
            </w:tabs>
            <w:rPr>
              <w:rFonts w:ascii="Calibri" w:eastAsia="Calibri"/>
            </w:rPr>
          </w:pPr>
          <w:r>
            <w:fldChar w:fldCharType="begin"/>
          </w:r>
          <w:r>
            <w:instrText xml:space="preserve"> HYPERLINK \l "_bookmark293" </w:instrText>
          </w:r>
          <w:r>
            <w:fldChar w:fldCharType="separate"/>
          </w:r>
          <w:r>
            <w:rPr>
              <w:rFonts w:ascii="Calibri" w:eastAsia="Calibri"/>
            </w:rPr>
            <w:t>CDN</w:t>
          </w:r>
          <w:r>
            <w:rPr>
              <w:rFonts w:ascii="Calibri" w:eastAsia="Calibri"/>
              <w:spacing w:val="4"/>
            </w:rPr>
            <w:t xml:space="preserve"> </w:t>
          </w:r>
          <w:r>
            <w:t>缓</w:t>
          </w:r>
          <w:r>
            <w:rPr>
              <w:spacing w:val="-3"/>
            </w:rPr>
            <w:t>存</w:t>
          </w:r>
          <w:r>
            <w:t>更</w:t>
          </w:r>
          <w:r>
            <w:rPr>
              <w:spacing w:val="-3"/>
            </w:rPr>
            <w:t>方</w:t>
          </w:r>
          <w:r>
            <w:t>便</w:t>
          </w:r>
          <w:r>
            <w:tab/>
          </w:r>
          <w:r>
            <w:rPr>
              <w:rFonts w:ascii="Calibri" w:eastAsia="Calibri"/>
              <w:spacing w:val="-1"/>
            </w:rPr>
            <w:t>141</w:t>
          </w:r>
          <w:r>
            <w:rPr>
              <w:rFonts w:ascii="Calibri" w:eastAsia="Calibri"/>
              <w:spacing w:val="-1"/>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"_bookmark294" </w:instrText>
          </w:r>
          <w:r>
            <w:fldChar w:fldCharType="separate"/>
          </w:r>
          <w:r>
            <w:t>请</w:t>
          </w:r>
          <w:r>
            <w:rPr>
              <w:spacing w:val="-3"/>
            </w:rPr>
            <w:t>谈</w:t>
          </w:r>
          <w:r>
            <w:t>一</w:t>
          </w:r>
          <w:r>
            <w:rPr>
              <w:spacing w:val="-3"/>
            </w:rPr>
            <w:t>下</w:t>
          </w:r>
          <w:r>
            <w:t>你</w:t>
          </w:r>
          <w:r>
            <w:rPr>
              <w:spacing w:val="-3"/>
            </w:rPr>
            <w:t>对</w:t>
          </w:r>
          <w:r>
            <w:t>网</w:t>
          </w:r>
          <w:r>
            <w:rPr>
              <w:spacing w:val="-3"/>
            </w:rPr>
            <w:t>页标</w:t>
          </w:r>
          <w:r>
            <w:t>准和</w:t>
          </w:r>
          <w:r>
            <w:rPr>
              <w:spacing w:val="-3"/>
            </w:rPr>
            <w:t>标</w:t>
          </w:r>
          <w:r>
            <w:t>准</w:t>
          </w:r>
          <w:r>
            <w:rPr>
              <w:spacing w:val="-3"/>
            </w:rPr>
            <w:t>制</w:t>
          </w:r>
          <w:r>
            <w:t>定</w:t>
          </w:r>
          <w:r>
            <w:rPr>
              <w:spacing w:val="-3"/>
            </w:rPr>
            <w:t>机</w:t>
          </w:r>
          <w:r>
            <w:t>构</w:t>
          </w:r>
          <w:r>
            <w:rPr>
              <w:spacing w:val="-3"/>
            </w:rPr>
            <w:t>重</w:t>
          </w:r>
          <w:r>
            <w:t>要</w:t>
          </w:r>
          <w:r>
            <w:rPr>
              <w:spacing w:val="-3"/>
            </w:rPr>
            <w:t>性</w:t>
          </w:r>
          <w:r>
            <w:t>的理</w:t>
          </w:r>
          <w:r>
            <w:rPr>
              <w:spacing w:val="-3"/>
            </w:rPr>
            <w:t>解</w:t>
          </w:r>
          <w:r>
            <w:t>。</w:t>
          </w:r>
          <w:r>
            <w:tab/>
          </w:r>
          <w:r>
            <w:rPr>
              <w:rFonts w:ascii="Calibri" w:eastAsia="Calibri"/>
            </w:rPr>
            <w:t>142</w:t>
          </w:r>
          <w:r>
            <w:rPr>
              <w:rFonts w:ascii="Calibri" w:eastAsia="Calibri"/>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"_bookmark295" </w:instrText>
          </w:r>
          <w:r>
            <w:fldChar w:fldCharType="separate"/>
          </w:r>
          <w:r>
            <w:t>请</w:t>
          </w:r>
          <w:r>
            <w:rPr>
              <w:spacing w:val="-3"/>
            </w:rPr>
            <w:t>描</w:t>
          </w:r>
          <w:r>
            <w:t>述</w:t>
          </w:r>
          <w:r>
            <w:rPr>
              <w:spacing w:val="-3"/>
            </w:rPr>
            <w:t>一</w:t>
          </w:r>
          <w:r>
            <w:t>下</w:t>
          </w:r>
          <w:r>
            <w:rPr>
              <w:spacing w:val="-56"/>
            </w:rPr>
            <w:t xml:space="preserve"> </w:t>
          </w:r>
          <w:r>
            <w:rPr>
              <w:rFonts w:ascii="Calibri" w:eastAsia="Calibri"/>
            </w:rPr>
            <w:t>cookies</w:t>
          </w:r>
          <w:r>
            <w:t>，</w:t>
          </w:r>
          <w:r>
            <w:rPr>
              <w:rFonts w:ascii="Calibri" w:eastAsia="Calibri"/>
            </w:rPr>
            <w:t>sessionStorage</w:t>
          </w:r>
          <w:r>
            <w:rPr>
              <w:rFonts w:ascii="Calibri" w:eastAsia="Calibri"/>
              <w:spacing w:val="2"/>
            </w:rPr>
            <w:t xml:space="preserve"> </w:t>
          </w:r>
          <w:r>
            <w:t>和</w:t>
          </w:r>
          <w:r>
            <w:rPr>
              <w:spacing w:val="-56"/>
            </w:rPr>
            <w:t xml:space="preserve"> </w:t>
          </w:r>
          <w:r>
            <w:rPr>
              <w:rFonts w:ascii="Calibri" w:eastAsia="Calibri"/>
            </w:rPr>
            <w:t>localStorage</w:t>
          </w:r>
          <w:r>
            <w:rPr>
              <w:rFonts w:ascii="Calibri" w:eastAsia="Calibri"/>
              <w:spacing w:val="2"/>
            </w:rPr>
            <w:t xml:space="preserve"> </w:t>
          </w:r>
          <w:r>
            <w:rPr>
              <w:spacing w:val="-3"/>
            </w:rPr>
            <w:t>的</w:t>
          </w:r>
          <w:r>
            <w:t>区</w:t>
          </w:r>
          <w:r>
            <w:rPr>
              <w:spacing w:val="-3"/>
            </w:rPr>
            <w:t>别</w:t>
          </w:r>
          <w:r>
            <w:t>？</w:t>
          </w:r>
          <w:r>
            <w:tab/>
          </w:r>
          <w:r>
            <w:rPr>
              <w:rFonts w:ascii="Calibri" w:eastAsia="Calibri"/>
            </w:rPr>
            <w:t>142</w:t>
          </w:r>
          <w:r>
            <w:rPr>
              <w:rFonts w:ascii="Calibri" w:eastAsia="Calibri"/>
            </w:rPr>
            <w:fldChar w:fldCharType="end"/>
          </w:r>
        </w:p>
        <w:p>
          <w:pPr>
            <w:pStyle w:val="10"/>
            <w:numPr>
              <w:ilvl w:val="0"/>
              <w:numId w:val="13"/>
            </w:numPr>
            <w:tabs>
              <w:tab w:val="left" w:pos="1090"/>
              <w:tab w:val="left" w:leader="dot" w:pos="8289"/>
            </w:tabs>
            <w:spacing w:before="199" w:after="0" w:line="240" w:lineRule="auto"/>
            <w:ind w:left="1090" w:right="0" w:hanging="370"/>
            <w:jc w:val="left"/>
            <w:rPr>
              <w:rFonts w:ascii="Calibri" w:eastAsia="Calibri"/>
            </w:rPr>
          </w:pPr>
          <w:r>
            <w:fldChar w:fldCharType="begin"/>
          </w:r>
          <w:r>
            <w:instrText xml:space="preserve"> HYPERLINK \l "_bookmark296" </w:instrText>
          </w:r>
          <w:r>
            <w:fldChar w:fldCharType="separate"/>
          </w:r>
          <w:r>
            <w:t>知道</w:t>
          </w:r>
          <w:r>
            <w:rPr>
              <w:spacing w:val="-49"/>
            </w:rPr>
            <w:t xml:space="preserve"> </w:t>
          </w:r>
          <w:r>
            <w:rPr>
              <w:rFonts w:ascii="Calibri" w:eastAsia="Calibri"/>
            </w:rPr>
            <w:t>css</w:t>
          </w:r>
          <w:r>
            <w:rPr>
              <w:rFonts w:ascii="Calibri" w:eastAsia="Calibri"/>
              <w:spacing w:val="9"/>
            </w:rPr>
            <w:t xml:space="preserve"> </w:t>
          </w:r>
          <w:r>
            <w:rPr>
              <w:spacing w:val="-3"/>
            </w:rPr>
            <w:t>有</w:t>
          </w:r>
          <w:r>
            <w:t>个</w:t>
          </w:r>
          <w:r>
            <w:rPr>
              <w:spacing w:val="-48"/>
            </w:rPr>
            <w:t xml:space="preserve"> </w:t>
          </w:r>
          <w:r>
            <w:rPr>
              <w:rFonts w:ascii="Calibri" w:eastAsia="Calibri"/>
              <w:spacing w:val="-3"/>
            </w:rPr>
            <w:t>content</w:t>
          </w:r>
          <w:r>
            <w:rPr>
              <w:rFonts w:ascii="Calibri" w:eastAsia="Calibri"/>
              <w:spacing w:val="9"/>
            </w:rPr>
            <w:t xml:space="preserve"> </w:t>
          </w:r>
          <w:r>
            <w:t>属性</w:t>
          </w:r>
          <w:r>
            <w:rPr>
              <w:spacing w:val="-3"/>
            </w:rPr>
            <w:t>吗</w:t>
          </w:r>
          <w:r>
            <w:t>？</w:t>
          </w:r>
          <w:r>
            <w:rPr>
              <w:spacing w:val="-3"/>
            </w:rPr>
            <w:t>有</w:t>
          </w:r>
          <w:r>
            <w:t>什</w:t>
          </w:r>
          <w:r>
            <w:rPr>
              <w:spacing w:val="-3"/>
            </w:rPr>
            <w:t>么</w:t>
          </w:r>
          <w:r>
            <w:t>作</w:t>
          </w:r>
          <w:r>
            <w:rPr>
              <w:spacing w:val="-3"/>
            </w:rPr>
            <w:t>用</w:t>
          </w:r>
          <w:r>
            <w:t>？</w:t>
          </w:r>
          <w:r>
            <w:rPr>
              <w:spacing w:val="-3"/>
            </w:rPr>
            <w:t>有</w:t>
          </w:r>
          <w:r>
            <w:t>什么</w:t>
          </w:r>
          <w:r>
            <w:rPr>
              <w:spacing w:val="-3"/>
            </w:rPr>
            <w:t>应</w:t>
          </w:r>
          <w:r>
            <w:t>用？</w:t>
          </w:r>
          <w:r>
            <w:tab/>
          </w:r>
          <w:r>
            <w:rPr>
              <w:rFonts w:ascii="Calibri" w:eastAsia="Calibri"/>
            </w:rPr>
            <w:t>142</w:t>
          </w:r>
          <w:r>
            <w:rPr>
              <w:rFonts w:ascii="Calibri" w:eastAsia="Calibri"/>
            </w:rPr>
            <w:fldChar w:fldCharType="end"/>
          </w:r>
        </w:p>
        <w:p>
          <w:pPr>
            <w:pStyle w:val="9"/>
            <w:numPr>
              <w:ilvl w:val="0"/>
              <w:numId w:val="13"/>
            </w:numPr>
            <w:tabs>
              <w:tab w:val="left" w:pos="370"/>
              <w:tab w:val="left" w:leader="dot" w:pos="7568"/>
            </w:tabs>
            <w:spacing w:before="199" w:after="0" w:line="240" w:lineRule="auto"/>
            <w:ind w:left="1090" w:right="1794" w:hanging="1090"/>
            <w:jc w:val="right"/>
            <w:rPr>
              <w:rFonts w:ascii="Calibri" w:eastAsia="Calibri"/>
            </w:rPr>
          </w:pPr>
          <w:r>
            <w:fldChar w:fldCharType="begin"/>
          </w:r>
          <w:r>
            <w:instrText xml:space="preserve"> HYPERLINK \l "_bookmark297" </w:instrText>
          </w:r>
          <w:r>
            <w:fldChar w:fldCharType="separate"/>
          </w:r>
          <w:r>
            <w:t>如</w:t>
          </w:r>
          <w:r>
            <w:rPr>
              <w:spacing w:val="-3"/>
            </w:rPr>
            <w:t>何</w:t>
          </w:r>
          <w:r>
            <w:t>在</w:t>
          </w:r>
          <w:r>
            <w:rPr>
              <w:spacing w:val="2"/>
            </w:rPr>
            <w:t xml:space="preserve"> </w:t>
          </w:r>
          <w:r>
            <w:rPr>
              <w:rFonts w:ascii="Calibri" w:eastAsia="Calibri"/>
            </w:rPr>
            <w:t xml:space="preserve">HTML5 </w:t>
          </w:r>
          <w:r>
            <w:rPr>
              <w:rFonts w:ascii="Calibri" w:eastAsia="Calibri"/>
              <w:spacing w:val="14"/>
            </w:rPr>
            <w:t xml:space="preserve"> </w:t>
          </w:r>
          <w:r>
            <w:rPr>
              <w:spacing w:val="-3"/>
            </w:rPr>
            <w:t>页</w:t>
          </w:r>
          <w:r>
            <w:t>面</w:t>
          </w:r>
          <w:r>
            <w:rPr>
              <w:spacing w:val="-3"/>
            </w:rPr>
            <w:t>中</w:t>
          </w:r>
          <w:r>
            <w:t>嵌入</w:t>
          </w:r>
          <w:r>
            <w:rPr>
              <w:spacing w:val="-3"/>
            </w:rPr>
            <w:t>音</w:t>
          </w:r>
          <w:r>
            <w:t>频</w:t>
          </w:r>
          <w:r>
            <w:rPr>
              <w:rFonts w:ascii="Calibri" w:eastAsia="Calibri"/>
            </w:rPr>
            <w:t>?</w:t>
          </w:r>
          <w:r>
            <w:rPr>
              <w:rFonts w:ascii="Calibri" w:eastAsia="Calibri"/>
            </w:rPr>
            <w:tab/>
          </w:r>
          <w:r>
            <w:rPr>
              <w:rFonts w:ascii="Calibri" w:eastAsia="Calibri"/>
              <w:spacing w:val="-1"/>
            </w:rPr>
            <w:t>143</w:t>
          </w:r>
          <w:r>
            <w:rPr>
              <w:rFonts w:ascii="Calibri" w:eastAsia="Calibri"/>
              <w:spacing w:val="-1"/>
            </w:rPr>
            <w:fldChar w:fldCharType="end"/>
          </w:r>
        </w:p>
        <w:p>
          <w:pPr>
            <w:pStyle w:val="9"/>
            <w:tabs>
              <w:tab w:val="left" w:leader="dot" w:pos="7988"/>
            </w:tabs>
            <w:spacing w:before="207"/>
            <w:rPr>
              <w:rFonts w:ascii="Calibri"/>
            </w:rPr>
          </w:pPr>
          <w:r>
            <w:fldChar w:fldCharType="begin"/>
          </w:r>
          <w:r>
            <w:instrText xml:space="preserve"> HYPERLINK \l "_bookmark298" </w:instrText>
          </w:r>
          <w:r>
            <w:fldChar w:fldCharType="separate"/>
          </w:r>
          <w:r>
            <w:rPr>
              <w:rFonts w:ascii="Calibri"/>
            </w:rPr>
            <w:t>&lt;audio</w:t>
          </w:r>
          <w:r>
            <w:rPr>
              <w:rFonts w:ascii="Calibri"/>
              <w:spacing w:val="-5"/>
            </w:rPr>
            <w:t xml:space="preserve"> </w:t>
          </w:r>
          <w:r>
            <w:rPr>
              <w:rFonts w:ascii="Calibri"/>
            </w:rPr>
            <w:t>controls&gt;</w:t>
          </w:r>
          <w:r>
            <w:rPr>
              <w:rFonts w:ascii="Calibri"/>
            </w:rPr>
            <w:tab/>
          </w:r>
          <w:r>
            <w:rPr>
              <w:rFonts w:ascii="Calibri"/>
              <w:spacing w:val="-1"/>
            </w:rPr>
            <w:t>143</w:t>
          </w:r>
          <w:r>
            <w:rPr>
              <w:rFonts w:ascii="Calibri"/>
              <w:spacing w:val="-1"/>
            </w:rPr>
            <w:fldChar w:fldCharType="end"/>
          </w:r>
        </w:p>
        <w:p>
          <w:pPr>
            <w:pStyle w:val="10"/>
            <w:numPr>
              <w:ilvl w:val="0"/>
              <w:numId w:val="13"/>
            </w:numPr>
            <w:tabs>
              <w:tab w:val="left" w:pos="1090"/>
              <w:tab w:val="left" w:leader="dot" w:pos="8289"/>
            </w:tabs>
            <w:spacing w:before="204" w:after="0" w:line="240" w:lineRule="auto"/>
            <w:ind w:left="1090" w:right="0" w:hanging="370"/>
            <w:jc w:val="left"/>
            <w:rPr>
              <w:rFonts w:ascii="Calibri" w:eastAsia="Calibri"/>
            </w:rPr>
          </w:pPr>
          <w:r>
            <w:fldChar w:fldCharType="begin"/>
          </w:r>
          <w:r>
            <w:instrText xml:space="preserve"> HYPERLINK \l "_bookmark299" </w:instrText>
          </w:r>
          <w:r>
            <w:fldChar w:fldCharType="separate"/>
          </w:r>
          <w:r>
            <w:t>如</w:t>
          </w:r>
          <w:r>
            <w:rPr>
              <w:spacing w:val="-3"/>
            </w:rPr>
            <w:t>何</w:t>
          </w:r>
          <w:r>
            <w:t>在</w:t>
          </w:r>
          <w:r>
            <w:rPr>
              <w:spacing w:val="2"/>
            </w:rPr>
            <w:t xml:space="preserve"> </w:t>
          </w:r>
          <w:r>
            <w:rPr>
              <w:rFonts w:ascii="Calibri" w:eastAsia="Calibri"/>
            </w:rPr>
            <w:t xml:space="preserve">HTML5 </w:t>
          </w:r>
          <w:r>
            <w:rPr>
              <w:rFonts w:ascii="Calibri" w:eastAsia="Calibri"/>
              <w:spacing w:val="15"/>
            </w:rPr>
            <w:t xml:space="preserve"> </w:t>
          </w:r>
          <w:r>
            <w:rPr>
              <w:spacing w:val="-3"/>
            </w:rPr>
            <w:t>页</w:t>
          </w:r>
          <w:r>
            <w:t>面</w:t>
          </w:r>
          <w:r>
            <w:rPr>
              <w:spacing w:val="-3"/>
            </w:rPr>
            <w:t>中</w:t>
          </w:r>
          <w:r>
            <w:t>嵌入</w:t>
          </w:r>
          <w:r>
            <w:rPr>
              <w:spacing w:val="-3"/>
            </w:rPr>
            <w:t>视</w:t>
          </w:r>
          <w:r>
            <w:t>频？</w:t>
          </w:r>
          <w:r>
            <w:tab/>
          </w:r>
          <w:r>
            <w:rPr>
              <w:rFonts w:ascii="Calibri" w:eastAsia="Calibri"/>
            </w:rPr>
            <w:t>143</w:t>
          </w:r>
          <w:r>
            <w:rPr>
              <w:rFonts w:ascii="Calibri" w:eastAsia="Calibri"/>
            </w:rPr>
            <w:fldChar w:fldCharType="end"/>
          </w:r>
        </w:p>
        <w:p>
          <w:pPr>
            <w:pStyle w:val="9"/>
            <w:tabs>
              <w:tab w:val="left" w:leader="dot" w:pos="7988"/>
            </w:tabs>
            <w:spacing w:before="207" w:after="224"/>
            <w:rPr>
              <w:rFonts w:ascii="Calibri"/>
            </w:rPr>
          </w:pPr>
          <w:r>
            <w:fldChar w:fldCharType="begin"/>
          </w:r>
          <w:r>
            <w:instrText xml:space="preserve"> HYPERLINK \l "_bookmark300" </w:instrText>
          </w:r>
          <w:r>
            <w:fldChar w:fldCharType="separate"/>
          </w:r>
          <w:r>
            <w:rPr>
              <w:rFonts w:ascii="Calibri"/>
            </w:rPr>
            <w:t>&lt;video width="450"</w:t>
          </w:r>
          <w:r>
            <w:rPr>
              <w:rFonts w:ascii="Calibri"/>
              <w:spacing w:val="-10"/>
            </w:rPr>
            <w:t xml:space="preserve"> </w:t>
          </w:r>
          <w:r>
            <w:rPr>
              <w:rFonts w:ascii="Calibri"/>
            </w:rPr>
            <w:t>height="340"</w:t>
          </w:r>
          <w:r>
            <w:rPr>
              <w:rFonts w:ascii="Calibri"/>
              <w:spacing w:val="-4"/>
            </w:rPr>
            <w:t xml:space="preserve"> </w:t>
          </w:r>
          <w:r>
            <w:rPr>
              <w:rFonts w:ascii="Calibri"/>
            </w:rPr>
            <w:t>controls&gt;</w:t>
          </w:r>
          <w:r>
            <w:rPr>
              <w:rFonts w:ascii="Calibri"/>
            </w:rPr>
            <w:tab/>
          </w:r>
          <w:r>
            <w:rPr>
              <w:rFonts w:ascii="Calibri"/>
              <w:spacing w:val="-1"/>
            </w:rPr>
            <w:t>143</w:t>
          </w:r>
          <w:r>
            <w:rPr>
              <w:rFonts w:ascii="Calibri"/>
              <w:spacing w:val="-1"/>
            </w:rPr>
            <w:fldChar w:fldCharType="end"/>
          </w:r>
        </w:p>
        <w:p>
          <w:pPr>
            <w:pStyle w:val="9"/>
            <w:numPr>
              <w:ilvl w:val="0"/>
              <w:numId w:val="13"/>
            </w:numPr>
            <w:tabs>
              <w:tab w:val="left" w:pos="312"/>
              <w:tab w:val="left" w:leader="dot" w:pos="7568"/>
            </w:tabs>
            <w:spacing w:before="41" w:after="0" w:line="240" w:lineRule="auto"/>
            <w:ind w:left="1032" w:right="1794" w:hanging="1033"/>
            <w:jc w:val="right"/>
            <w:rPr>
              <w:rFonts w:ascii="Calibri" w:eastAsia="Calibri"/>
            </w:rPr>
          </w:pPr>
          <w:r>
            <w:fldChar w:fldCharType="begin"/>
          </w:r>
          <w:r>
            <w:instrText xml:space="preserve"> HYPERLINK \l "_bookmark301" </w:instrText>
          </w:r>
          <w:r>
            <w:fldChar w:fldCharType="separate"/>
          </w:r>
          <w:r>
            <w:rPr>
              <w:rFonts w:ascii="Calibri" w:eastAsia="Calibri"/>
            </w:rPr>
            <w:t xml:space="preserve">HTML5 </w:t>
          </w:r>
          <w:r>
            <w:rPr>
              <w:rFonts w:ascii="Calibri" w:eastAsia="Calibri"/>
              <w:spacing w:val="14"/>
            </w:rPr>
            <w:t xml:space="preserve"> </w:t>
          </w:r>
          <w:r>
            <w:t>引</w:t>
          </w:r>
          <w:r>
            <w:rPr>
              <w:spacing w:val="-3"/>
            </w:rPr>
            <w:t>入</w:t>
          </w:r>
          <w:r>
            <w:t>什</w:t>
          </w:r>
          <w:r>
            <w:rPr>
              <w:spacing w:val="-3"/>
            </w:rPr>
            <w:t>么</w:t>
          </w:r>
          <w:r>
            <w:t>新</w:t>
          </w:r>
          <w:r>
            <w:rPr>
              <w:spacing w:val="-3"/>
            </w:rPr>
            <w:t>的</w:t>
          </w:r>
          <w:r>
            <w:t>表单</w:t>
          </w:r>
          <w:r>
            <w:rPr>
              <w:spacing w:val="-3"/>
            </w:rPr>
            <w:t>属</w:t>
          </w:r>
          <w:r>
            <w:t>性？</w:t>
          </w:r>
          <w:r>
            <w:tab/>
          </w:r>
          <w:r>
            <w:rPr>
              <w:rFonts w:ascii="Calibri" w:eastAsia="Calibri"/>
              <w:spacing w:val="-1"/>
            </w:rPr>
            <w:t>143</w:t>
          </w:r>
          <w:r>
            <w:rPr>
              <w:rFonts w:ascii="Calibri" w:eastAsia="Calibri"/>
              <w:spacing w:val="-1"/>
            </w:rPr>
            <w:fldChar w:fldCharType="end"/>
          </w:r>
        </w:p>
        <w:p>
          <w:pPr>
            <w:pStyle w:val="9"/>
            <w:numPr>
              <w:ilvl w:val="0"/>
              <w:numId w:val="13"/>
            </w:numPr>
            <w:tabs>
              <w:tab w:val="left" w:pos="315"/>
              <w:tab w:val="left" w:leader="dot" w:pos="7568"/>
            </w:tabs>
            <w:spacing w:before="199" w:after="0" w:line="240" w:lineRule="auto"/>
            <w:ind w:left="1034" w:right="1794" w:hanging="1035"/>
            <w:jc w:val="right"/>
            <w:rPr>
              <w:rFonts w:ascii="Calibri" w:eastAsia="Calibri"/>
            </w:rPr>
          </w:pPr>
          <w:r>
            <w:fldChar w:fldCharType="begin"/>
          </w:r>
          <w:r>
            <w:instrText xml:space="preserve"> HYPERLINK \l "_bookmark302" </w:instrText>
          </w:r>
          <w:r>
            <w:fldChar w:fldCharType="separate"/>
          </w:r>
          <w:r>
            <w:rPr>
              <w:rFonts w:ascii="Calibri" w:eastAsia="Calibri"/>
            </w:rPr>
            <w:t>CSS3</w:t>
          </w:r>
          <w:r>
            <w:rPr>
              <w:rFonts w:ascii="Calibri" w:eastAsia="Calibri"/>
              <w:spacing w:val="7"/>
            </w:rPr>
            <w:t xml:space="preserve"> </w:t>
          </w:r>
          <w:r>
            <w:rPr>
              <w:spacing w:val="-3"/>
            </w:rPr>
            <w:t>新</w:t>
          </w:r>
          <w:r>
            <w:t>增</w:t>
          </w:r>
          <w:r>
            <w:rPr>
              <w:spacing w:val="-3"/>
            </w:rPr>
            <w:t>伪</w:t>
          </w:r>
          <w:r>
            <w:t>类</w:t>
          </w:r>
          <w:r>
            <w:rPr>
              <w:spacing w:val="-3"/>
            </w:rPr>
            <w:t>有</w:t>
          </w:r>
          <w:r>
            <w:t>那</w:t>
          </w:r>
          <w:r>
            <w:rPr>
              <w:spacing w:val="-3"/>
            </w:rPr>
            <w:t>些</w:t>
          </w:r>
          <w:r>
            <w:t>？</w:t>
          </w:r>
          <w:r>
            <w:tab/>
          </w:r>
          <w:r>
            <w:rPr>
              <w:rFonts w:ascii="Calibri" w:eastAsia="Calibri"/>
              <w:spacing w:val="-1"/>
            </w:rPr>
            <w:t>143</w:t>
          </w:r>
          <w:r>
            <w:rPr>
              <w:rFonts w:ascii="Calibri" w:eastAsia="Calibri"/>
              <w:spacing w:val="-1"/>
            </w:rPr>
            <w:fldChar w:fldCharType="end"/>
          </w:r>
        </w:p>
        <w:p>
          <w:pPr>
            <w:pStyle w:val="9"/>
            <w:numPr>
              <w:ilvl w:val="0"/>
              <w:numId w:val="13"/>
            </w:numPr>
            <w:tabs>
              <w:tab w:val="left" w:pos="312"/>
              <w:tab w:val="left" w:leader="dot" w:pos="7568"/>
            </w:tabs>
            <w:spacing w:before="199" w:after="0" w:line="240" w:lineRule="auto"/>
            <w:ind w:left="1032" w:right="1794" w:hanging="1033"/>
            <w:jc w:val="right"/>
            <w:rPr>
              <w:rFonts w:ascii="Calibri" w:eastAsia="Calibri"/>
            </w:rPr>
          </w:pPr>
          <w:r>
            <w:fldChar w:fldCharType="begin"/>
          </w:r>
          <w:r>
            <w:instrText xml:space="preserve"> HYPERLINK \l "_bookmark303" </w:instrText>
          </w:r>
          <w:r>
            <w:fldChar w:fldCharType="separate"/>
          </w:r>
          <w:r>
            <w:rPr>
              <w:rFonts w:ascii="Calibri" w:eastAsia="Calibri"/>
            </w:rPr>
            <w:t>(</w:t>
          </w:r>
          <w:r>
            <w:rPr>
              <w:spacing w:val="-3"/>
            </w:rPr>
            <w:t>写</w:t>
          </w:r>
          <w:r>
            <w:rPr>
              <w:rFonts w:ascii="Calibri" w:eastAsia="Calibri"/>
            </w:rPr>
            <w:t>)</w:t>
          </w:r>
          <w:r>
            <w:rPr>
              <w:spacing w:val="-3"/>
            </w:rPr>
            <w:t>描</w:t>
          </w:r>
          <w:r>
            <w:t>述</w:t>
          </w:r>
          <w:r>
            <w:rPr>
              <w:spacing w:val="-3"/>
            </w:rPr>
            <w:t>一</w:t>
          </w:r>
          <w:r>
            <w:t>段语</w:t>
          </w:r>
          <w:r>
            <w:rPr>
              <w:spacing w:val="-3"/>
            </w:rPr>
            <w:t>义</w:t>
          </w:r>
          <w:r>
            <w:t>的</w:t>
          </w:r>
          <w:r>
            <w:rPr>
              <w:spacing w:val="-48"/>
            </w:rPr>
            <w:t xml:space="preserve"> </w:t>
          </w:r>
          <w:r>
            <w:rPr>
              <w:rFonts w:ascii="Calibri" w:eastAsia="Calibri"/>
              <w:spacing w:val="-3"/>
            </w:rPr>
            <w:t>html</w:t>
          </w:r>
          <w:r>
            <w:rPr>
              <w:rFonts w:ascii="Calibri" w:eastAsia="Calibri"/>
              <w:spacing w:val="9"/>
            </w:rPr>
            <w:t xml:space="preserve"> </w:t>
          </w:r>
          <w:r>
            <w:t>代</w:t>
          </w:r>
          <w:r>
            <w:rPr>
              <w:spacing w:val="-3"/>
            </w:rPr>
            <w:t>码</w:t>
          </w:r>
          <w:r>
            <w:t>吧。</w:t>
          </w:r>
          <w:r>
            <w:tab/>
          </w:r>
          <w:r>
            <w:rPr>
              <w:rFonts w:ascii="Calibri" w:eastAsia="Calibri"/>
              <w:spacing w:val="-1"/>
            </w:rPr>
            <w:t>144</w:t>
          </w:r>
          <w:r>
            <w:rPr>
              <w:rFonts w:ascii="Calibri" w:eastAsia="Calibri"/>
              <w:spacing w:val="-1"/>
            </w:rPr>
            <w:fldChar w:fldCharType="end"/>
          </w:r>
        </w:p>
        <w:p>
          <w:pPr>
            <w:pStyle w:val="10"/>
            <w:numPr>
              <w:ilvl w:val="0"/>
              <w:numId w:val="13"/>
            </w:numPr>
            <w:tabs>
              <w:tab w:val="left" w:pos="1035"/>
              <w:tab w:val="left" w:leader="dot" w:pos="8289"/>
            </w:tabs>
            <w:spacing w:before="199" w:after="0" w:line="240" w:lineRule="auto"/>
            <w:ind w:left="1034" w:right="0" w:hanging="315"/>
            <w:jc w:val="left"/>
            <w:rPr>
              <w:rFonts w:ascii="Calibri" w:eastAsia="Calibri"/>
            </w:rPr>
          </w:pPr>
          <w:r>
            <w:fldChar w:fldCharType="begin"/>
          </w:r>
          <w:r>
            <w:instrText xml:space="preserve"> HYPERLINK \l "_bookmark304" </w:instrText>
          </w:r>
          <w:r>
            <w:fldChar w:fldCharType="separate"/>
          </w:r>
          <w:r>
            <w:rPr>
              <w:rFonts w:ascii="Calibri" w:eastAsia="Calibri"/>
            </w:rPr>
            <w:t>cookie</w:t>
          </w:r>
          <w:r>
            <w:rPr>
              <w:rFonts w:ascii="Calibri" w:eastAsia="Calibri"/>
              <w:spacing w:val="1"/>
            </w:rPr>
            <w:t xml:space="preserve"> </w:t>
          </w:r>
          <w:r>
            <w:t>在</w:t>
          </w:r>
          <w:r>
            <w:rPr>
              <w:spacing w:val="-3"/>
            </w:rPr>
            <w:t>浏</w:t>
          </w:r>
          <w:r>
            <w:t>览</w:t>
          </w:r>
          <w:r>
            <w:rPr>
              <w:spacing w:val="-3"/>
            </w:rPr>
            <w:t>器</w:t>
          </w:r>
          <w:r>
            <w:t>和</w:t>
          </w:r>
          <w:r>
            <w:rPr>
              <w:spacing w:val="-3"/>
            </w:rPr>
            <w:t>服务</w:t>
          </w:r>
          <w:r>
            <w:t>器间</w:t>
          </w:r>
          <w:r>
            <w:rPr>
              <w:spacing w:val="-3"/>
            </w:rPr>
            <w:t>来</w:t>
          </w:r>
          <w:r>
            <w:t>回</w:t>
          </w:r>
          <w:r>
            <w:rPr>
              <w:spacing w:val="-3"/>
            </w:rPr>
            <w:t>传</w:t>
          </w:r>
          <w:r>
            <w:t>递。</w:t>
          </w:r>
          <w:r>
            <w:rPr>
              <w:spacing w:val="-4"/>
            </w:rPr>
            <w:t xml:space="preserve"> </w:t>
          </w:r>
          <w:r>
            <w:rPr>
              <w:rFonts w:ascii="Calibri" w:eastAsia="Calibri"/>
            </w:rPr>
            <w:t>sessionStorage</w:t>
          </w:r>
          <w:r>
            <w:rPr>
              <w:rFonts w:ascii="Calibri" w:eastAsia="Calibri"/>
              <w:spacing w:val="3"/>
            </w:rPr>
            <w:t xml:space="preserve"> </w:t>
          </w:r>
          <w:r>
            <w:t>和</w:t>
          </w:r>
          <w:r>
            <w:rPr>
              <w:spacing w:val="-54"/>
            </w:rPr>
            <w:t xml:space="preserve"> </w:t>
          </w:r>
          <w:r>
            <w:rPr>
              <w:rFonts w:ascii="Calibri" w:eastAsia="Calibri"/>
            </w:rPr>
            <w:t>localStorage</w:t>
          </w:r>
          <w:r>
            <w:rPr>
              <w:rFonts w:ascii="Calibri" w:eastAsia="Calibri"/>
              <w:spacing w:val="4"/>
            </w:rPr>
            <w:t xml:space="preserve"> </w:t>
          </w:r>
          <w:r>
            <w:t>区别</w:t>
          </w:r>
          <w:r>
            <w:tab/>
          </w:r>
          <w:r>
            <w:rPr>
              <w:rFonts w:ascii="Calibri" w:eastAsia="Calibri"/>
            </w:rPr>
            <w:t>144</w:t>
          </w:r>
          <w:r>
            <w:rPr>
              <w:rFonts w:ascii="Calibri" w:eastAsia="Calibri"/>
            </w:rPr>
            <w:fldChar w:fldCharType="end"/>
          </w:r>
        </w:p>
        <w:p>
          <w:pPr>
            <w:pStyle w:val="10"/>
            <w:numPr>
              <w:ilvl w:val="0"/>
              <w:numId w:val="13"/>
            </w:numPr>
            <w:tabs>
              <w:tab w:val="left" w:pos="1093"/>
              <w:tab w:val="left" w:leader="dot" w:pos="8289"/>
            </w:tabs>
            <w:spacing w:before="199" w:after="0" w:line="417" w:lineRule="auto"/>
            <w:ind w:left="720" w:right="1793" w:firstLine="0"/>
            <w:jc w:val="left"/>
            <w:rPr>
              <w:rFonts w:ascii="Calibri" w:eastAsia="Calibri"/>
            </w:rPr>
          </w:pPr>
          <w:r>
            <w:fldChar w:fldCharType="begin"/>
          </w:r>
          <w:r>
            <w:instrText xml:space="preserve"> HYPERLINK \l "_bookmark305" </w:instrText>
          </w:r>
          <w:r>
            <w:fldChar w:fldCharType="separate"/>
          </w:r>
          <w:r>
            <w:rPr>
              <w:rFonts w:ascii="Calibri" w:eastAsia="Calibri"/>
            </w:rPr>
            <w:t>html5</w:t>
          </w:r>
          <w:r>
            <w:rPr>
              <w:rFonts w:ascii="Calibri" w:eastAsia="Calibri"/>
              <w:spacing w:val="16"/>
            </w:rPr>
            <w:t xml:space="preserve"> </w:t>
          </w:r>
          <w:r>
            <w:t>有</w:t>
          </w:r>
          <w:r>
            <w:rPr>
              <w:spacing w:val="-3"/>
            </w:rPr>
            <w:t>哪</w:t>
          </w:r>
          <w:r>
            <w:t>些</w:t>
          </w:r>
          <w:r>
            <w:rPr>
              <w:spacing w:val="-3"/>
            </w:rPr>
            <w:t>新</w:t>
          </w:r>
          <w:r>
            <w:t>特</w:t>
          </w:r>
          <w:r>
            <w:rPr>
              <w:spacing w:val="-3"/>
            </w:rPr>
            <w:t>性、</w:t>
          </w:r>
          <w:r>
            <w:t>移除</w:t>
          </w:r>
          <w:r>
            <w:rPr>
              <w:spacing w:val="-3"/>
            </w:rPr>
            <w:t>了</w:t>
          </w:r>
          <w:r>
            <w:t>那</w:t>
          </w:r>
          <w:r>
            <w:rPr>
              <w:spacing w:val="-3"/>
            </w:rPr>
            <w:t>些</w:t>
          </w:r>
          <w:r>
            <w:t>元</w:t>
          </w:r>
          <w:r>
            <w:rPr>
              <w:spacing w:val="-3"/>
            </w:rPr>
            <w:t>素</w:t>
          </w:r>
          <w:r>
            <w:t>？</w:t>
          </w:r>
          <w:r>
            <w:rPr>
              <w:spacing w:val="-3"/>
            </w:rPr>
            <w:t>如</w:t>
          </w:r>
          <w:r>
            <w:t>何</w:t>
          </w:r>
          <w:r>
            <w:rPr>
              <w:spacing w:val="-3"/>
            </w:rPr>
            <w:t>处</w:t>
          </w:r>
          <w:r>
            <w:t>理</w:t>
          </w:r>
          <w:r>
            <w:rPr>
              <w:spacing w:val="8"/>
            </w:rPr>
            <w:t xml:space="preserve"> </w:t>
          </w:r>
          <w:r>
            <w:rPr>
              <w:rFonts w:ascii="Calibri" w:eastAsia="Calibri"/>
            </w:rPr>
            <w:t>HTML5</w:t>
          </w:r>
          <w:r>
            <w:rPr>
              <w:rFonts w:ascii="Calibri" w:eastAsia="Calibri"/>
              <w:spacing w:val="20"/>
            </w:rPr>
            <w:t xml:space="preserve"> </w:t>
          </w:r>
          <w:r>
            <w:rPr>
              <w:spacing w:val="-3"/>
            </w:rPr>
            <w:t>新</w:t>
          </w:r>
          <w:r>
            <w:t>标</w:t>
          </w:r>
          <w:r>
            <w:rPr>
              <w:spacing w:val="-3"/>
            </w:rPr>
            <w:t>签</w:t>
          </w:r>
          <w:r>
            <w:t>的浏</w:t>
          </w:r>
          <w:r>
            <w:rPr>
              <w:spacing w:val="-3"/>
            </w:rPr>
            <w:t>览</w:t>
          </w:r>
          <w:r>
            <w:t>器兼</w:t>
          </w:r>
          <w:r>
            <w:rPr>
              <w:spacing w:val="-3"/>
            </w:rPr>
            <w:t>容</w:t>
          </w:r>
          <w:r>
            <w:t>问</w:t>
          </w:r>
          <w:r>
            <w:fldChar w:fldCharType="end"/>
          </w:r>
          <w:r>
            <w:fldChar w:fldCharType="begin"/>
          </w:r>
          <w:r>
            <w:instrText xml:space="preserve"> HYPERLINK \l "_bookmark305" </w:instrText>
          </w:r>
          <w:r>
            <w:fldChar w:fldCharType="separate"/>
          </w:r>
          <w:r>
            <w:t>题？</w:t>
          </w:r>
          <w:r>
            <w:rPr>
              <w:spacing w:val="-3"/>
            </w:rPr>
            <w:t>如</w:t>
          </w:r>
          <w:r>
            <w:t>何</w:t>
          </w:r>
          <w:r>
            <w:rPr>
              <w:spacing w:val="-3"/>
            </w:rPr>
            <w:t>区</w:t>
          </w:r>
          <w:r>
            <w:t xml:space="preserve">分 </w:t>
          </w:r>
          <w:r>
            <w:rPr>
              <w:rFonts w:ascii="Calibri" w:eastAsia="Calibri"/>
            </w:rPr>
            <w:t xml:space="preserve">HTML </w:t>
          </w:r>
          <w:r>
            <w:rPr>
              <w:rFonts w:ascii="Calibri" w:eastAsia="Calibri"/>
              <w:spacing w:val="10"/>
            </w:rPr>
            <w:t xml:space="preserve"> </w:t>
          </w:r>
          <w:r>
            <w:t>和</w:t>
          </w:r>
          <w:r>
            <w:rPr>
              <w:spacing w:val="1"/>
            </w:rPr>
            <w:t xml:space="preserve"> </w:t>
          </w:r>
          <w:r>
            <w:rPr>
              <w:rFonts w:ascii="Calibri" w:eastAsia="Calibri"/>
            </w:rPr>
            <w:t>HTML5</w:t>
          </w:r>
          <w:r>
            <w:t>？</w:t>
          </w:r>
          <w:r>
            <w:tab/>
          </w:r>
          <w:r>
            <w:rPr>
              <w:rFonts w:ascii="Calibri" w:eastAsia="Calibri"/>
              <w:spacing w:val="-6"/>
            </w:rPr>
            <w:t>144</w:t>
          </w:r>
          <w:r>
            <w:rPr>
              <w:rFonts w:ascii="Calibri" w:eastAsia="Calibri"/>
              <w:spacing w:val="-6"/>
            </w:rPr>
            <w:fldChar w:fldCharType="end"/>
          </w:r>
        </w:p>
        <w:p>
          <w:pPr>
            <w:pStyle w:val="10"/>
            <w:numPr>
              <w:ilvl w:val="0"/>
              <w:numId w:val="13"/>
            </w:numPr>
            <w:tabs>
              <w:tab w:val="left" w:pos="1090"/>
              <w:tab w:val="left" w:leader="dot" w:pos="8289"/>
            </w:tabs>
            <w:spacing w:before="0" w:after="0" w:line="269" w:lineRule="exact"/>
            <w:ind w:left="1090" w:right="0" w:hanging="370"/>
            <w:jc w:val="left"/>
            <w:rPr>
              <w:rFonts w:ascii="Calibri" w:eastAsia="Calibri"/>
            </w:rPr>
          </w:pPr>
          <w:r>
            <w:fldChar w:fldCharType="begin"/>
          </w:r>
          <w:r>
            <w:instrText xml:space="preserve"> HYPERLINK \l "_bookmark306" </w:instrText>
          </w:r>
          <w:r>
            <w:fldChar w:fldCharType="separate"/>
          </w:r>
          <w:r>
            <w:t>如</w:t>
          </w:r>
          <w:r>
            <w:rPr>
              <w:spacing w:val="-3"/>
            </w:rPr>
            <w:t>何</w:t>
          </w:r>
          <w:r>
            <w:t>区</w:t>
          </w:r>
          <w:r>
            <w:rPr>
              <w:spacing w:val="-3"/>
            </w:rPr>
            <w:t>分</w:t>
          </w:r>
          <w:r>
            <w:t>：</w:t>
          </w:r>
          <w:r>
            <w:rPr>
              <w:spacing w:val="7"/>
            </w:rPr>
            <w:t xml:space="preserve"> </w:t>
          </w:r>
          <w:r>
            <w:rPr>
              <w:rFonts w:ascii="Calibri" w:eastAsia="Calibri"/>
            </w:rPr>
            <w:t>DOCTYPE</w:t>
          </w:r>
          <w:r>
            <w:rPr>
              <w:rFonts w:ascii="Calibri" w:eastAsia="Calibri"/>
              <w:spacing w:val="6"/>
            </w:rPr>
            <w:t xml:space="preserve"> </w:t>
          </w:r>
          <w:r>
            <w:t>声明</w:t>
          </w:r>
          <w:r>
            <w:rPr>
              <w:rFonts w:ascii="Calibri" w:eastAsia="Calibri"/>
              <w:spacing w:val="-3"/>
            </w:rPr>
            <w:t>\</w:t>
          </w:r>
          <w:r>
            <w:t>新</w:t>
          </w:r>
          <w:r>
            <w:rPr>
              <w:spacing w:val="-3"/>
            </w:rPr>
            <w:t>增</w:t>
          </w:r>
          <w:r>
            <w:t>的</w:t>
          </w:r>
          <w:r>
            <w:rPr>
              <w:spacing w:val="-3"/>
            </w:rPr>
            <w:t>结</w:t>
          </w:r>
          <w:r>
            <w:t>构</w:t>
          </w:r>
          <w:r>
            <w:rPr>
              <w:spacing w:val="-3"/>
            </w:rPr>
            <w:t>元</w:t>
          </w:r>
          <w:r>
            <w:t>素</w:t>
          </w:r>
          <w:r>
            <w:rPr>
              <w:rFonts w:ascii="Calibri" w:eastAsia="Calibri"/>
            </w:rPr>
            <w:t>\</w:t>
          </w:r>
          <w:r>
            <w:rPr>
              <w:spacing w:val="-3"/>
            </w:rPr>
            <w:t>功</w:t>
          </w:r>
          <w:r>
            <w:t>能元素</w:t>
          </w:r>
          <w:r>
            <w:tab/>
          </w:r>
          <w:r>
            <w:rPr>
              <w:rFonts w:ascii="Calibri" w:eastAsia="Calibri"/>
            </w:rPr>
            <w:t>145</w:t>
          </w:r>
          <w:r>
            <w:rPr>
              <w:rFonts w:ascii="Calibri" w:eastAsia="Calibri"/>
            </w:rPr>
            <w:fldChar w:fldCharType="end"/>
          </w:r>
        </w:p>
        <w:p>
          <w:pPr>
            <w:pStyle w:val="9"/>
            <w:numPr>
              <w:ilvl w:val="0"/>
              <w:numId w:val="13"/>
            </w:numPr>
            <w:tabs>
              <w:tab w:val="left" w:pos="370"/>
              <w:tab w:val="left" w:leader="dot" w:pos="7568"/>
            </w:tabs>
            <w:spacing w:before="200" w:after="0" w:line="240" w:lineRule="auto"/>
            <w:ind w:left="1090" w:right="1794" w:hanging="1090"/>
            <w:jc w:val="right"/>
            <w:rPr>
              <w:rFonts w:ascii="Calibri" w:eastAsia="Calibri"/>
            </w:rPr>
          </w:pPr>
          <w:r>
            <w:fldChar w:fldCharType="begin"/>
          </w:r>
          <w:r>
            <w:instrText xml:space="preserve"> HYPERLINK \l "_bookmark307" </w:instrText>
          </w:r>
          <w:r>
            <w:fldChar w:fldCharType="separate"/>
          </w:r>
          <w:r>
            <w:t>语</w:t>
          </w:r>
          <w:r>
            <w:rPr>
              <w:spacing w:val="-3"/>
            </w:rPr>
            <w:t>义</w:t>
          </w:r>
          <w:r>
            <w:t>化</w:t>
          </w:r>
          <w:r>
            <w:rPr>
              <w:spacing w:val="-3"/>
            </w:rPr>
            <w:t>的</w:t>
          </w:r>
          <w:r>
            <w:t>理</w:t>
          </w:r>
          <w:r>
            <w:rPr>
              <w:spacing w:val="-3"/>
            </w:rPr>
            <w:t>解</w:t>
          </w:r>
          <w:r>
            <w:t>？</w:t>
          </w:r>
          <w:r>
            <w:tab/>
          </w:r>
          <w:r>
            <w:rPr>
              <w:rFonts w:ascii="Calibri" w:eastAsia="Calibri"/>
              <w:spacing w:val="-1"/>
            </w:rPr>
            <w:t>145</w:t>
          </w:r>
          <w:r>
            <w:rPr>
              <w:rFonts w:ascii="Calibri" w:eastAsia="Calibri"/>
              <w:spacing w:val="-1"/>
            </w:rPr>
            <w:fldChar w:fldCharType="end"/>
          </w:r>
        </w:p>
        <w:p>
          <w:pPr>
            <w:pStyle w:val="9"/>
            <w:numPr>
              <w:ilvl w:val="0"/>
              <w:numId w:val="13"/>
            </w:numPr>
            <w:tabs>
              <w:tab w:val="left" w:pos="312"/>
              <w:tab w:val="left" w:leader="dot" w:pos="7568"/>
            </w:tabs>
            <w:spacing w:before="199" w:after="0" w:line="240" w:lineRule="auto"/>
            <w:ind w:left="1032" w:right="1794" w:hanging="1033"/>
            <w:jc w:val="right"/>
            <w:rPr>
              <w:rFonts w:ascii="Calibri" w:eastAsia="Calibri"/>
            </w:rPr>
          </w:pPr>
          <w:r>
            <w:fldChar w:fldCharType="begin"/>
          </w:r>
          <w:r>
            <w:instrText xml:space="preserve"> HYPERLINK \l "_bookmark308" </w:instrText>
          </w:r>
          <w:r>
            <w:fldChar w:fldCharType="separate"/>
          </w:r>
          <w:r>
            <w:rPr>
              <w:rFonts w:ascii="Calibri" w:eastAsia="Calibri"/>
            </w:rPr>
            <w:t>HTML5</w:t>
          </w:r>
          <w:r>
            <w:rPr>
              <w:rFonts w:ascii="Calibri" w:eastAsia="Calibri"/>
              <w:spacing w:val="4"/>
            </w:rPr>
            <w:t xml:space="preserve"> </w:t>
          </w:r>
          <w:r>
            <w:t>的</w:t>
          </w:r>
          <w:r>
            <w:rPr>
              <w:spacing w:val="-3"/>
            </w:rPr>
            <w:t>离</w:t>
          </w:r>
          <w:r>
            <w:t>线</w:t>
          </w:r>
          <w:r>
            <w:rPr>
              <w:spacing w:val="-3"/>
            </w:rPr>
            <w:t>储</w:t>
          </w:r>
          <w:r>
            <w:t>存？</w:t>
          </w:r>
          <w:r>
            <w:tab/>
          </w:r>
          <w:r>
            <w:rPr>
              <w:rFonts w:ascii="Calibri" w:eastAsia="Calibri"/>
              <w:spacing w:val="-1"/>
            </w:rPr>
            <w:t>145</w:t>
          </w:r>
          <w:r>
            <w:rPr>
              <w:rFonts w:ascii="Calibri" w:eastAsia="Calibri"/>
              <w:spacing w:val="-1"/>
            </w:rPr>
            <w:fldChar w:fldCharType="end"/>
          </w:r>
        </w:p>
        <w:p>
          <w:pPr>
            <w:pStyle w:val="9"/>
            <w:numPr>
              <w:ilvl w:val="0"/>
              <w:numId w:val="13"/>
            </w:numPr>
            <w:tabs>
              <w:tab w:val="left" w:pos="370"/>
              <w:tab w:val="left" w:leader="dot" w:pos="7568"/>
            </w:tabs>
            <w:spacing w:before="198" w:after="0" w:line="240" w:lineRule="auto"/>
            <w:ind w:left="1090" w:right="1794" w:hanging="1090"/>
            <w:jc w:val="right"/>
            <w:rPr>
              <w:rFonts w:ascii="Calibri" w:eastAsia="Calibri"/>
            </w:rPr>
          </w:pPr>
          <w:r>
            <w:fldChar w:fldCharType="begin"/>
          </w:r>
          <w:r>
            <w:instrText xml:space="preserve"> HYPERLINK \l "_bookmark309" </w:instrText>
          </w:r>
          <w:r>
            <w:fldChar w:fldCharType="separate"/>
          </w:r>
          <w:r>
            <w:t>写出</w:t>
          </w:r>
          <w:r>
            <w:rPr>
              <w:spacing w:val="-53"/>
            </w:rPr>
            <w:t xml:space="preserve"> </w:t>
          </w:r>
          <w:r>
            <w:rPr>
              <w:rFonts w:ascii="Calibri" w:eastAsia="Calibri"/>
            </w:rPr>
            <w:t>HTML5</w:t>
          </w:r>
          <w:r>
            <w:rPr>
              <w:rFonts w:ascii="Calibri" w:eastAsia="Calibri"/>
              <w:spacing w:val="5"/>
            </w:rPr>
            <w:t xml:space="preserve"> </w:t>
          </w:r>
          <w:r>
            <w:t>的</w:t>
          </w:r>
          <w:r>
            <w:rPr>
              <w:spacing w:val="-3"/>
            </w:rPr>
            <w:t>文</w:t>
          </w:r>
          <w:r>
            <w:t>档</w:t>
          </w:r>
          <w:r>
            <w:rPr>
              <w:spacing w:val="-3"/>
            </w:rPr>
            <w:t>声</w:t>
          </w:r>
          <w:r>
            <w:t>明方式</w:t>
          </w:r>
          <w:r>
            <w:tab/>
          </w:r>
          <w:r>
            <w:rPr>
              <w:rFonts w:ascii="Calibri" w:eastAsia="Calibri"/>
              <w:spacing w:val="-1"/>
            </w:rPr>
            <w:t>145</w:t>
          </w:r>
          <w:r>
            <w:rPr>
              <w:rFonts w:ascii="Calibri" w:eastAsia="Calibri"/>
              <w:spacing w:val="-1"/>
            </w:rPr>
            <w:fldChar w:fldCharType="end"/>
          </w:r>
        </w:p>
        <w:p>
          <w:pPr>
            <w:pStyle w:val="9"/>
            <w:numPr>
              <w:ilvl w:val="0"/>
              <w:numId w:val="13"/>
            </w:numPr>
            <w:tabs>
              <w:tab w:val="left" w:pos="312"/>
              <w:tab w:val="left" w:leader="dot" w:pos="7568"/>
            </w:tabs>
            <w:spacing w:before="199" w:after="0" w:line="240" w:lineRule="auto"/>
            <w:ind w:left="1032" w:right="1794" w:hanging="1033"/>
            <w:jc w:val="right"/>
            <w:rPr>
              <w:rFonts w:ascii="Calibri" w:eastAsia="Calibri"/>
            </w:rPr>
          </w:pPr>
          <w:r>
            <w:fldChar w:fldCharType="begin"/>
          </w:r>
          <w:r>
            <w:instrText xml:space="preserve"> HYPERLINK \l "_bookmark310" </w:instrText>
          </w:r>
          <w:r>
            <w:fldChar w:fldCharType="separate"/>
          </w:r>
          <w:r>
            <w:rPr>
              <w:rFonts w:ascii="Calibri" w:eastAsia="Calibri"/>
            </w:rPr>
            <w:t>HTML5</w:t>
          </w:r>
          <w:r>
            <w:rPr>
              <w:rFonts w:ascii="Calibri" w:eastAsia="Calibri"/>
              <w:spacing w:val="3"/>
            </w:rPr>
            <w:t xml:space="preserve"> </w:t>
          </w:r>
          <w:r>
            <w:t>和</w:t>
          </w:r>
          <w:r>
            <w:rPr>
              <w:spacing w:val="-52"/>
            </w:rPr>
            <w:t xml:space="preserve"> </w:t>
          </w:r>
          <w:r>
            <w:rPr>
              <w:rFonts w:ascii="Calibri" w:eastAsia="Calibri"/>
            </w:rPr>
            <w:t>CSS3</w:t>
          </w:r>
          <w:r>
            <w:rPr>
              <w:rFonts w:ascii="Calibri" w:eastAsia="Calibri"/>
              <w:spacing w:val="5"/>
            </w:rPr>
            <w:t xml:space="preserve"> </w:t>
          </w:r>
          <w:r>
            <w:t>的</w:t>
          </w:r>
          <w:r>
            <w:rPr>
              <w:spacing w:val="-3"/>
            </w:rPr>
            <w:t>新标</w:t>
          </w:r>
          <w:r>
            <w:t>签</w:t>
          </w:r>
          <w:r>
            <w:tab/>
          </w:r>
          <w:r>
            <w:rPr>
              <w:rFonts w:ascii="Calibri" w:eastAsia="Calibri"/>
              <w:spacing w:val="-1"/>
            </w:rPr>
            <w:t>146</w:t>
          </w:r>
          <w:r>
            <w:rPr>
              <w:rFonts w:ascii="Calibri" w:eastAsia="Calibri"/>
              <w:spacing w:val="-1"/>
            </w:rPr>
            <w:fldChar w:fldCharType="end"/>
          </w:r>
        </w:p>
        <w:p>
          <w:pPr>
            <w:pStyle w:val="9"/>
            <w:numPr>
              <w:ilvl w:val="0"/>
              <w:numId w:val="13"/>
            </w:numPr>
            <w:tabs>
              <w:tab w:val="left" w:pos="370"/>
              <w:tab w:val="left" w:leader="dot" w:pos="7568"/>
            </w:tabs>
            <w:spacing w:before="199" w:after="0" w:line="240" w:lineRule="auto"/>
            <w:ind w:left="1090" w:right="1794" w:hanging="1090"/>
            <w:jc w:val="right"/>
            <w:rPr>
              <w:rFonts w:ascii="Calibri" w:eastAsia="Calibri"/>
            </w:rPr>
          </w:pPr>
          <w:r>
            <w:fldChar w:fldCharType="begin"/>
          </w:r>
          <w:r>
            <w:instrText xml:space="preserve"> HYPERLINK \l "_bookmark311" </w:instrText>
          </w:r>
          <w:r>
            <w:fldChar w:fldCharType="separate"/>
          </w:r>
          <w:r>
            <w:t>自</w:t>
          </w:r>
          <w:r>
            <w:rPr>
              <w:spacing w:val="-3"/>
            </w:rPr>
            <w:t>己</w:t>
          </w:r>
          <w:r>
            <w:t>对</w:t>
          </w:r>
          <w:r>
            <w:rPr>
              <w:spacing w:val="-3"/>
            </w:rPr>
            <w:t>标</w:t>
          </w:r>
          <w:r>
            <w:t>签</w:t>
          </w:r>
          <w:r>
            <w:rPr>
              <w:spacing w:val="-3"/>
            </w:rPr>
            <w:t>语</w:t>
          </w:r>
          <w:r>
            <w:t>义</w:t>
          </w:r>
          <w:r>
            <w:rPr>
              <w:spacing w:val="-3"/>
            </w:rPr>
            <w:t>化的</w:t>
          </w:r>
          <w:r>
            <w:t>理解</w:t>
          </w:r>
          <w:r>
            <w:tab/>
          </w:r>
          <w:r>
            <w:rPr>
              <w:rFonts w:ascii="Calibri" w:eastAsia="Calibri"/>
              <w:spacing w:val="-1"/>
            </w:rPr>
            <w:t>146</w:t>
          </w:r>
          <w:r>
            <w:rPr>
              <w:rFonts w:ascii="Calibri" w:eastAsia="Calibri"/>
              <w:spacing w:val="-1"/>
            </w:rPr>
            <w:fldChar w:fldCharType="end"/>
          </w:r>
        </w:p>
        <w:p>
          <w:pPr>
            <w:pStyle w:val="9"/>
            <w:tabs>
              <w:tab w:val="left" w:leader="dot" w:pos="7988"/>
            </w:tabs>
            <w:rPr>
              <w:rFonts w:ascii="Calibri" w:eastAsia="Calibri"/>
            </w:rPr>
          </w:pPr>
          <w:r>
            <w:fldChar w:fldCharType="begin"/>
          </w:r>
          <w:r>
            <w:instrText xml:space="preserve"> HYPERLINK \l "_bookmark312" </w:instrText>
          </w:r>
          <w:r>
            <w:fldChar w:fldCharType="separate"/>
          </w:r>
          <w:r>
            <w:t>四、</w:t>
          </w:r>
          <w:r>
            <w:rPr>
              <w:spacing w:val="-3"/>
            </w:rPr>
            <w:t>移</w:t>
          </w:r>
          <w:r>
            <w:t>动</w:t>
          </w:r>
          <w:r>
            <w:rPr>
              <w:spacing w:val="-52"/>
            </w:rPr>
            <w:t xml:space="preserve"> </w:t>
          </w:r>
          <w:r>
            <w:t>web</w:t>
          </w:r>
          <w:r>
            <w:rPr>
              <w:spacing w:val="-52"/>
            </w:rPr>
            <w:t xml:space="preserve"> </w:t>
          </w:r>
          <w:r>
            <w:rPr>
              <w:spacing w:val="-3"/>
            </w:rPr>
            <w:t>开发</w:t>
          </w:r>
          <w:r>
            <w:rPr>
              <w:spacing w:val="-3"/>
            </w:rPr>
            <w:tab/>
          </w:r>
          <w:r>
            <w:rPr>
              <w:rFonts w:ascii="Calibri" w:eastAsia="Calibri"/>
              <w:spacing w:val="-1"/>
            </w:rPr>
            <w:t>146</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"_bookmark313" </w:instrText>
          </w:r>
          <w:r>
            <w:fldChar w:fldCharType="separate"/>
          </w:r>
          <w:r>
            <w:rPr>
              <w:rFonts w:ascii="Calibri" w:eastAsia="Calibri"/>
            </w:rPr>
            <w:t>1</w:t>
          </w:r>
          <w:r>
            <w:rPr>
              <w:spacing w:val="-3"/>
            </w:rPr>
            <w:t>、</w:t>
          </w:r>
          <w:r>
            <w:t>移</w:t>
          </w:r>
          <w:r>
            <w:rPr>
              <w:spacing w:val="-3"/>
            </w:rPr>
            <w:t>动</w:t>
          </w:r>
          <w:r>
            <w:t>端</w:t>
          </w:r>
          <w:r>
            <w:rPr>
              <w:spacing w:val="-3"/>
            </w:rPr>
            <w:t>常</w:t>
          </w:r>
          <w:r>
            <w:t>用</w:t>
          </w:r>
          <w:r>
            <w:rPr>
              <w:spacing w:val="-3"/>
            </w:rPr>
            <w:t>类</w:t>
          </w:r>
          <w:r>
            <w:t>库</w:t>
          </w:r>
          <w:r>
            <w:rPr>
              <w:spacing w:val="-3"/>
            </w:rPr>
            <w:t>及</w:t>
          </w:r>
          <w:r>
            <w:t>优</w:t>
          </w:r>
          <w:r>
            <w:rPr>
              <w:spacing w:val="-3"/>
            </w:rPr>
            <w:t>缺</w:t>
          </w:r>
          <w:r>
            <w:t>点</w:t>
          </w:r>
          <w:r>
            <w:tab/>
          </w:r>
          <w:r>
            <w:rPr>
              <w:rFonts w:ascii="Calibri" w:eastAsia="Calibri"/>
              <w:spacing w:val="-1"/>
            </w:rPr>
            <w:t>146</w:t>
          </w:r>
          <w:r>
            <w:rPr>
              <w:rFonts w:ascii="Calibri" w:eastAsia="Calibri"/>
              <w:spacing w:val="-1"/>
            </w:rPr>
            <w:fldChar w:fldCharType="end"/>
          </w:r>
        </w:p>
        <w:p>
          <w:pPr>
            <w:pStyle w:val="9"/>
            <w:tabs>
              <w:tab w:val="left" w:leader="dot" w:pos="7568"/>
            </w:tabs>
            <w:spacing w:before="200"/>
            <w:rPr>
              <w:rFonts w:ascii="Calibri" w:eastAsia="Calibri"/>
            </w:rPr>
          </w:pPr>
          <w:r>
            <w:fldChar w:fldCharType="begin"/>
          </w:r>
          <w:r>
            <w:instrText xml:space="preserve"> HYPERLINK \l "_bookmark314" </w:instrText>
          </w:r>
          <w:r>
            <w:fldChar w:fldCharType="separate"/>
          </w:r>
          <w:r>
            <w:rPr>
              <w:rFonts w:ascii="Calibri" w:eastAsia="Calibri"/>
            </w:rPr>
            <w:t>2</w:t>
          </w:r>
          <w:r>
            <w:t>、</w:t>
          </w:r>
          <w:r>
            <w:rPr>
              <w:rFonts w:ascii="Calibri" w:eastAsia="Calibri"/>
            </w:rPr>
            <w:t>Zepto</w:t>
          </w:r>
          <w:r>
            <w:rPr>
              <w:rFonts w:ascii="Calibri" w:eastAsia="Calibri"/>
              <w:spacing w:val="3"/>
            </w:rPr>
            <w:t xml:space="preserve"> </w:t>
          </w:r>
          <w:r>
            <w:rPr>
              <w:spacing w:val="-3"/>
            </w:rPr>
            <w:t>库</w:t>
          </w:r>
          <w:r>
            <w:t>和</w:t>
          </w:r>
          <w:r>
            <w:rPr>
              <w:spacing w:val="-53"/>
            </w:rPr>
            <w:t xml:space="preserve"> </w:t>
          </w:r>
          <w:r>
            <w:rPr>
              <w:rFonts w:ascii="Calibri" w:eastAsia="Calibri"/>
            </w:rPr>
            <w:t>JQ</w:t>
          </w:r>
          <w:r>
            <w:rPr>
              <w:rFonts w:ascii="Calibri" w:eastAsia="Calibri"/>
              <w:spacing w:val="2"/>
            </w:rPr>
            <w:t xml:space="preserve"> </w:t>
          </w:r>
          <w:r>
            <w:t>区别</w:t>
          </w:r>
          <w:r>
            <w:tab/>
          </w:r>
          <w:r>
            <w:rPr>
              <w:rFonts w:ascii="Calibri" w:eastAsia="Calibri"/>
              <w:spacing w:val="-1"/>
            </w:rPr>
            <w:t>146</w:t>
          </w:r>
          <w:r>
            <w:rPr>
              <w:rFonts w:ascii="Calibri" w:eastAsia="Calibri"/>
              <w:spacing w:val="-1"/>
            </w:rPr>
            <w:fldChar w:fldCharType="end"/>
          </w:r>
        </w:p>
        <w:p>
          <w:pPr>
            <w:pStyle w:val="9"/>
            <w:tabs>
              <w:tab w:val="left" w:leader="dot" w:pos="7988"/>
            </w:tabs>
            <w:spacing w:before="198"/>
            <w:rPr>
              <w:rFonts w:ascii="Calibri" w:eastAsia="Calibri"/>
            </w:rPr>
          </w:pPr>
          <w:r>
            <w:fldChar w:fldCharType="begin"/>
          </w:r>
          <w:r>
            <w:instrText xml:space="preserve"> HYPERLINK \l "_bookmark315" </w:instrText>
          </w:r>
          <w:r>
            <w:fldChar w:fldCharType="separate"/>
          </w:r>
          <w:r>
            <w:t>五、Ajax</w:t>
          </w:r>
          <w:r>
            <w:tab/>
          </w:r>
          <w:r>
            <w:rPr>
              <w:rFonts w:ascii="Calibri" w:eastAsia="Calibri"/>
              <w:spacing w:val="-1"/>
            </w:rPr>
            <w:t>146</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"_bookmark316" </w:instrText>
          </w:r>
          <w:r>
            <w:fldChar w:fldCharType="separate"/>
          </w:r>
          <w:r>
            <w:rPr>
              <w:rFonts w:ascii="Calibri" w:eastAsia="Calibri"/>
            </w:rPr>
            <w:t>1</w:t>
          </w:r>
          <w:r>
            <w:rPr>
              <w:spacing w:val="-3"/>
            </w:rPr>
            <w:t>、</w:t>
          </w:r>
          <w:r>
            <w:rPr>
              <w:rFonts w:ascii="Calibri" w:eastAsia="Calibri"/>
            </w:rPr>
            <w:t xml:space="preserve">Ajax </w:t>
          </w:r>
          <w:r>
            <w:rPr>
              <w:rFonts w:ascii="Calibri" w:eastAsia="Calibri"/>
              <w:spacing w:val="11"/>
            </w:rPr>
            <w:t xml:space="preserve"> </w:t>
          </w:r>
          <w:r>
            <w:rPr>
              <w:spacing w:val="-3"/>
            </w:rPr>
            <w:t>是</w:t>
          </w:r>
          <w:r>
            <w:t>什</w:t>
          </w:r>
          <w:r>
            <w:rPr>
              <w:spacing w:val="-3"/>
            </w:rPr>
            <w:t>么</w:t>
          </w:r>
          <w:r>
            <w:rPr>
              <w:rFonts w:ascii="Calibri" w:eastAsia="Calibri"/>
            </w:rPr>
            <w:t xml:space="preserve">? </w:t>
          </w:r>
          <w:r>
            <w:rPr>
              <w:rFonts w:ascii="Calibri" w:eastAsia="Calibri"/>
              <w:spacing w:val="13"/>
            </w:rPr>
            <w:t xml:space="preserve"> </w:t>
          </w:r>
          <w:r>
            <w:rPr>
              <w:spacing w:val="-3"/>
            </w:rPr>
            <w:t>如</w:t>
          </w:r>
          <w:r>
            <w:t>何</w:t>
          </w:r>
          <w:r>
            <w:rPr>
              <w:spacing w:val="-3"/>
            </w:rPr>
            <w:t>创建</w:t>
          </w:r>
          <w:r>
            <w:t>一个</w:t>
          </w:r>
          <w:r>
            <w:rPr>
              <w:spacing w:val="-51"/>
            </w:rPr>
            <w:t xml:space="preserve"> </w:t>
          </w:r>
          <w:r>
            <w:rPr>
              <w:rFonts w:ascii="Calibri" w:eastAsia="Calibri"/>
            </w:rPr>
            <w:t>Ajax</w:t>
          </w:r>
          <w:r>
            <w:t>？</w:t>
          </w:r>
          <w:r>
            <w:tab/>
          </w:r>
          <w:r>
            <w:rPr>
              <w:rFonts w:ascii="Calibri" w:eastAsia="Calibri"/>
              <w:spacing w:val="-1"/>
            </w:rPr>
            <w:t>146</w:t>
          </w:r>
          <w:r>
            <w:rPr>
              <w:rFonts w:ascii="Calibri" w:eastAsia="Calibri"/>
              <w:spacing w:val="-1"/>
            </w:rPr>
            <w:fldChar w:fldCharType="end"/>
          </w:r>
        </w:p>
        <w:p>
          <w:pPr>
            <w:pStyle w:val="9"/>
            <w:tabs>
              <w:tab w:val="left" w:leader="dot" w:pos="7988"/>
            </w:tabs>
            <w:spacing w:before="207"/>
            <w:rPr>
              <w:rFonts w:ascii="Calibri"/>
            </w:rPr>
          </w:pPr>
          <w:r>
            <w:fldChar w:fldCharType="begin"/>
          </w:r>
          <w:r>
            <w:instrText xml:space="preserve"> HYPERLINK \l "_bookmark317" </w:instrText>
          </w:r>
          <w:r>
            <w:fldChar w:fldCharType="separate"/>
          </w:r>
          <w:r>
            <w:rPr>
              <w:rFonts w:ascii="Calibri"/>
            </w:rPr>
            <w:t>}else{</w:t>
          </w:r>
          <w:r>
            <w:rPr>
              <w:rFonts w:ascii="Calibri"/>
            </w:rPr>
            <w:tab/>
          </w:r>
          <w:r>
            <w:rPr>
              <w:rFonts w:ascii="Calibri"/>
              <w:spacing w:val="-1"/>
            </w:rPr>
            <w:t>146</w:t>
          </w:r>
          <w:r>
            <w:rPr>
              <w:rFonts w:ascii="Calibri"/>
              <w:spacing w:val="-1"/>
            </w:rPr>
            <w:fldChar w:fldCharType="end"/>
          </w:r>
        </w:p>
        <w:p>
          <w:pPr>
            <w:pStyle w:val="9"/>
            <w:tabs>
              <w:tab w:val="left" w:leader="dot" w:pos="7568"/>
            </w:tabs>
            <w:spacing w:before="204"/>
            <w:rPr>
              <w:rFonts w:ascii="Calibri" w:eastAsia="Calibri"/>
            </w:rPr>
          </w:pPr>
          <w:r>
            <w:fldChar w:fldCharType="begin"/>
          </w:r>
          <w:r>
            <w:instrText xml:space="preserve"> HYPERLINK \l "_bookmark318" </w:instrText>
          </w:r>
          <w:r>
            <w:fldChar w:fldCharType="separate"/>
          </w:r>
          <w:r>
            <w:rPr>
              <w:rFonts w:ascii="Calibri" w:eastAsia="Calibri"/>
            </w:rPr>
            <w:t>2</w:t>
          </w:r>
          <w:r>
            <w:rPr>
              <w:spacing w:val="-3"/>
            </w:rPr>
            <w:t>、</w:t>
          </w:r>
          <w:r>
            <w:t>同</w:t>
          </w:r>
          <w:r>
            <w:rPr>
              <w:spacing w:val="-3"/>
            </w:rPr>
            <w:t>步</w:t>
          </w:r>
          <w:r>
            <w:t>和</w:t>
          </w:r>
          <w:r>
            <w:rPr>
              <w:spacing w:val="-3"/>
            </w:rPr>
            <w:t>异</w:t>
          </w:r>
          <w:r>
            <w:t>步</w:t>
          </w:r>
          <w:r>
            <w:rPr>
              <w:spacing w:val="-3"/>
            </w:rPr>
            <w:t>的</w:t>
          </w:r>
          <w:r>
            <w:t>区</w:t>
          </w:r>
          <w:r>
            <w:rPr>
              <w:spacing w:val="-3"/>
            </w:rPr>
            <w:t>别</w:t>
          </w:r>
          <w:r>
            <w:rPr>
              <w:rFonts w:ascii="Calibri" w:eastAsia="Calibri"/>
            </w:rPr>
            <w:t>?</w:t>
          </w:r>
          <w:r>
            <w:rPr>
              <w:rFonts w:ascii="Calibri" w:eastAsia="Calibri"/>
            </w:rPr>
            <w:tab/>
          </w:r>
          <w:r>
            <w:rPr>
              <w:rFonts w:ascii="Calibri" w:eastAsia="Calibri"/>
              <w:spacing w:val="-1"/>
            </w:rPr>
            <w:t>147</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"_bookmark319" </w:instrText>
          </w:r>
          <w:r>
            <w:fldChar w:fldCharType="separate"/>
          </w:r>
          <w:r>
            <w:rPr>
              <w:rFonts w:ascii="Calibri" w:eastAsia="Calibri"/>
            </w:rPr>
            <w:t>3</w:t>
          </w:r>
          <w:r>
            <w:rPr>
              <w:spacing w:val="-3"/>
            </w:rPr>
            <w:t>、</w:t>
          </w:r>
          <w:r>
            <w:t>如</w:t>
          </w:r>
          <w:r>
            <w:rPr>
              <w:spacing w:val="-3"/>
            </w:rPr>
            <w:t>何</w:t>
          </w:r>
          <w:r>
            <w:t>解</w:t>
          </w:r>
          <w:r>
            <w:rPr>
              <w:spacing w:val="-3"/>
            </w:rPr>
            <w:t>决</w:t>
          </w:r>
          <w:r>
            <w:t>跨</w:t>
          </w:r>
          <w:r>
            <w:rPr>
              <w:spacing w:val="-3"/>
            </w:rPr>
            <w:t>域</w:t>
          </w:r>
          <w:r>
            <w:t>问题</w:t>
          </w:r>
          <w:r>
            <w:rPr>
              <w:rFonts w:ascii="Calibri" w:eastAsia="Calibri"/>
            </w:rPr>
            <w:t>?</w:t>
          </w:r>
          <w:r>
            <w:rPr>
              <w:rFonts w:ascii="Calibri" w:eastAsia="Calibri"/>
            </w:rPr>
            <w:tab/>
          </w:r>
          <w:r>
            <w:rPr>
              <w:rFonts w:ascii="Calibri" w:eastAsia="Calibri"/>
              <w:spacing w:val="-1"/>
            </w:rPr>
            <w:t>147</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"_bookmark320" </w:instrText>
          </w:r>
          <w:r>
            <w:fldChar w:fldCharType="separate"/>
          </w:r>
          <w:r>
            <w:rPr>
              <w:rFonts w:ascii="Calibri" w:eastAsia="Calibri"/>
            </w:rPr>
            <w:t>4</w:t>
          </w:r>
          <w:r>
            <w:rPr>
              <w:spacing w:val="-3"/>
            </w:rPr>
            <w:t>、</w:t>
          </w:r>
          <w:r>
            <w:t>页</w:t>
          </w:r>
          <w:r>
            <w:rPr>
              <w:spacing w:val="-3"/>
            </w:rPr>
            <w:t>面</w:t>
          </w:r>
          <w:r>
            <w:t>编</w:t>
          </w:r>
          <w:r>
            <w:rPr>
              <w:spacing w:val="-3"/>
            </w:rPr>
            <w:t>码</w:t>
          </w:r>
          <w:r>
            <w:t>和</w:t>
          </w:r>
          <w:r>
            <w:rPr>
              <w:spacing w:val="-3"/>
            </w:rPr>
            <w:t>被</w:t>
          </w:r>
          <w:r>
            <w:t>请</w:t>
          </w:r>
          <w:r>
            <w:rPr>
              <w:spacing w:val="-3"/>
            </w:rPr>
            <w:t>求</w:t>
          </w:r>
          <w:r>
            <w:t>的</w:t>
          </w:r>
          <w:r>
            <w:rPr>
              <w:spacing w:val="-3"/>
            </w:rPr>
            <w:t>资</w:t>
          </w:r>
          <w:r>
            <w:t>源编</w:t>
          </w:r>
          <w:r>
            <w:rPr>
              <w:spacing w:val="-3"/>
            </w:rPr>
            <w:t>码</w:t>
          </w:r>
          <w:r>
            <w:t>如</w:t>
          </w:r>
          <w:r>
            <w:rPr>
              <w:spacing w:val="-3"/>
            </w:rPr>
            <w:t>果</w:t>
          </w:r>
          <w:r>
            <w:t>不</w:t>
          </w:r>
          <w:r>
            <w:rPr>
              <w:spacing w:val="-3"/>
            </w:rPr>
            <w:t>一</w:t>
          </w:r>
          <w:r>
            <w:t>致</w:t>
          </w:r>
          <w:r>
            <w:rPr>
              <w:spacing w:val="-3"/>
            </w:rPr>
            <w:t>如</w:t>
          </w:r>
          <w:r>
            <w:t>何</w:t>
          </w:r>
          <w:r>
            <w:rPr>
              <w:spacing w:val="-3"/>
            </w:rPr>
            <w:t>处</w:t>
          </w:r>
          <w:r>
            <w:t>理？</w:t>
          </w:r>
          <w:r>
            <w:tab/>
          </w:r>
          <w:r>
            <w:rPr>
              <w:rFonts w:ascii="Calibri" w:eastAsia="Calibri"/>
              <w:spacing w:val="-1"/>
            </w:rPr>
            <w:t>147</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"_bookmark321" </w:instrText>
          </w:r>
          <w:r>
            <w:fldChar w:fldCharType="separate"/>
          </w:r>
          <w:r>
            <w:rPr>
              <w:rFonts w:ascii="Calibri" w:eastAsia="Calibri"/>
            </w:rPr>
            <w:t>5</w:t>
          </w:r>
          <w:r>
            <w:rPr>
              <w:spacing w:val="-3"/>
            </w:rPr>
            <w:t>、</w:t>
          </w:r>
          <w:r>
            <w:t>简述</w:t>
          </w:r>
          <w:r>
            <w:rPr>
              <w:spacing w:val="-52"/>
            </w:rPr>
            <w:t xml:space="preserve"> </w:t>
          </w:r>
          <w:r>
            <w:rPr>
              <w:rFonts w:ascii="Calibri" w:eastAsia="Calibri"/>
            </w:rPr>
            <w:t xml:space="preserve">ajax </w:t>
          </w:r>
          <w:r>
            <w:rPr>
              <w:rFonts w:ascii="Calibri" w:eastAsia="Calibri"/>
              <w:spacing w:val="9"/>
            </w:rPr>
            <w:t xml:space="preserve"> </w:t>
          </w:r>
          <w:r>
            <w:rPr>
              <w:spacing w:val="-3"/>
            </w:rPr>
            <w:t>的</w:t>
          </w:r>
          <w:r>
            <w:t>过</w:t>
          </w:r>
          <w:r>
            <w:rPr>
              <w:spacing w:val="-3"/>
            </w:rPr>
            <w:t>程</w:t>
          </w:r>
          <w:r>
            <w:t>。</w:t>
          </w:r>
          <w:r>
            <w:tab/>
          </w:r>
          <w:r>
            <w:rPr>
              <w:rFonts w:ascii="Calibri" w:eastAsia="Calibri"/>
              <w:spacing w:val="-1"/>
            </w:rPr>
            <w:t>148</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"_bookmark322" </w:instrText>
          </w:r>
          <w:r>
            <w:fldChar w:fldCharType="separate"/>
          </w:r>
          <w:r>
            <w:rPr>
              <w:rFonts w:ascii="Calibri" w:eastAsia="Calibri"/>
            </w:rPr>
            <w:t>6</w:t>
          </w:r>
          <w:r>
            <w:rPr>
              <w:spacing w:val="-3"/>
            </w:rPr>
            <w:t>、</w:t>
          </w:r>
          <w:r>
            <w:t>阐</w:t>
          </w:r>
          <w:r>
            <w:rPr>
              <w:spacing w:val="-3"/>
            </w:rPr>
            <w:t>述</w:t>
          </w:r>
          <w:r>
            <w:t>一</w:t>
          </w:r>
          <w:r>
            <w:rPr>
              <w:spacing w:val="-3"/>
            </w:rPr>
            <w:t>下</w:t>
          </w:r>
          <w:r>
            <w:t>异</w:t>
          </w:r>
          <w:r>
            <w:rPr>
              <w:spacing w:val="-3"/>
            </w:rPr>
            <w:t>步</w:t>
          </w:r>
          <w:r>
            <w:t>加</w:t>
          </w:r>
          <w:r>
            <w:rPr>
              <w:spacing w:val="-3"/>
            </w:rPr>
            <w:t>载</w:t>
          </w:r>
          <w:r>
            <w:t>。</w:t>
          </w:r>
          <w:r>
            <w:tab/>
          </w:r>
          <w:r>
            <w:rPr>
              <w:rFonts w:ascii="Calibri" w:eastAsia="Calibri"/>
              <w:spacing w:val="-1"/>
            </w:rPr>
            <w:t>148</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"_bookmark323" </w:instrText>
          </w:r>
          <w:r>
            <w:fldChar w:fldCharType="separate"/>
          </w:r>
          <w:r>
            <w:rPr>
              <w:rFonts w:ascii="Calibri" w:eastAsia="Calibri"/>
            </w:rPr>
            <w:t>7</w:t>
          </w:r>
          <w:r>
            <w:rPr>
              <w:spacing w:val="-3"/>
            </w:rPr>
            <w:t>、</w:t>
          </w:r>
          <w:r>
            <w:t>请</w:t>
          </w:r>
          <w:r>
            <w:rPr>
              <w:spacing w:val="-3"/>
            </w:rPr>
            <w:t>解</w:t>
          </w:r>
          <w:r>
            <w:t>释</w:t>
          </w:r>
          <w:r>
            <w:rPr>
              <w:spacing w:val="-3"/>
            </w:rPr>
            <w:t>一</w:t>
          </w:r>
          <w:r>
            <w:t>下</w:t>
          </w:r>
          <w:r>
            <w:rPr>
              <w:spacing w:val="1"/>
            </w:rPr>
            <w:t xml:space="preserve"> </w:t>
          </w:r>
          <w:r>
            <w:rPr>
              <w:rFonts w:ascii="Calibri" w:eastAsia="Calibri"/>
            </w:rPr>
            <w:t xml:space="preserve">JavaScript </w:t>
          </w:r>
          <w:r>
            <w:rPr>
              <w:rFonts w:ascii="Calibri" w:eastAsia="Calibri"/>
              <w:spacing w:val="9"/>
            </w:rPr>
            <w:t xml:space="preserve"> </w:t>
          </w:r>
          <w:r>
            <w:t>的同</w:t>
          </w:r>
          <w:r>
            <w:rPr>
              <w:spacing w:val="-3"/>
            </w:rPr>
            <w:t>源</w:t>
          </w:r>
          <w:r>
            <w:t>策</w:t>
          </w:r>
          <w:r>
            <w:rPr>
              <w:spacing w:val="-3"/>
            </w:rPr>
            <w:t>略</w:t>
          </w:r>
          <w:r>
            <w:t>。</w:t>
          </w:r>
          <w:r>
            <w:tab/>
          </w:r>
          <w:r>
            <w:rPr>
              <w:rFonts w:ascii="Calibri" w:eastAsia="Calibri"/>
              <w:spacing w:val="-1"/>
            </w:rPr>
            <w:t>148</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"_bookmark324" </w:instrText>
          </w:r>
          <w:r>
            <w:fldChar w:fldCharType="separate"/>
          </w:r>
          <w:r>
            <w:rPr>
              <w:rFonts w:ascii="Calibri" w:eastAsia="Calibri"/>
            </w:rPr>
            <w:t>8</w:t>
          </w:r>
          <w:r>
            <w:rPr>
              <w:spacing w:val="-3"/>
            </w:rPr>
            <w:t>、</w:t>
          </w:r>
          <w:r>
            <w:rPr>
              <w:rFonts w:ascii="Calibri" w:eastAsia="Calibri"/>
            </w:rPr>
            <w:t>GET</w:t>
          </w:r>
          <w:r>
            <w:rPr>
              <w:rFonts w:ascii="Calibri" w:eastAsia="Calibri"/>
              <w:spacing w:val="5"/>
            </w:rPr>
            <w:t xml:space="preserve"> </w:t>
          </w:r>
          <w:r>
            <w:t>和</w:t>
          </w:r>
          <w:r>
            <w:rPr>
              <w:spacing w:val="-53"/>
            </w:rPr>
            <w:t xml:space="preserve"> </w:t>
          </w:r>
          <w:r>
            <w:rPr>
              <w:rFonts w:ascii="Calibri" w:eastAsia="Calibri"/>
            </w:rPr>
            <w:t>POST</w:t>
          </w:r>
          <w:r>
            <w:rPr>
              <w:rFonts w:ascii="Calibri" w:eastAsia="Calibri"/>
              <w:spacing w:val="3"/>
            </w:rPr>
            <w:t xml:space="preserve"> </w:t>
          </w:r>
          <w:r>
            <w:t>的</w:t>
          </w:r>
          <w:r>
            <w:rPr>
              <w:spacing w:val="-3"/>
            </w:rPr>
            <w:t>区</w:t>
          </w:r>
          <w:r>
            <w:t>别</w:t>
          </w:r>
          <w:r>
            <w:rPr>
              <w:spacing w:val="-3"/>
            </w:rPr>
            <w:t>，</w:t>
          </w:r>
          <w:r>
            <w:t>何时</w:t>
          </w:r>
          <w:r>
            <w:rPr>
              <w:spacing w:val="-3"/>
            </w:rPr>
            <w:t>使</w:t>
          </w:r>
          <w:r>
            <w:t>用</w:t>
          </w:r>
          <w:r>
            <w:rPr>
              <w:spacing w:val="-51"/>
            </w:rPr>
            <w:t xml:space="preserve"> </w:t>
          </w:r>
          <w:r>
            <w:rPr>
              <w:rFonts w:ascii="Calibri" w:eastAsia="Calibri"/>
            </w:rPr>
            <w:t>POST</w:t>
          </w:r>
          <w:r>
            <w:t>？</w:t>
          </w:r>
          <w:r>
            <w:tab/>
          </w:r>
          <w:r>
            <w:rPr>
              <w:rFonts w:ascii="Calibri" w:eastAsia="Calibri"/>
              <w:spacing w:val="-1"/>
            </w:rPr>
            <w:t>148</w:t>
          </w:r>
          <w:r>
            <w:rPr>
              <w:rFonts w:ascii="Calibri" w:eastAsia="Calibri"/>
              <w:spacing w:val="-1"/>
            </w:rPr>
            <w:fldChar w:fldCharType="end"/>
          </w:r>
        </w:p>
        <w:p>
          <w:pPr>
            <w:pStyle w:val="9"/>
            <w:tabs>
              <w:tab w:val="left" w:leader="dot" w:pos="7988"/>
            </w:tabs>
            <w:rPr>
              <w:rFonts w:ascii="Calibri" w:eastAsia="Calibri"/>
            </w:rPr>
          </w:pPr>
          <w:r>
            <w:fldChar w:fldCharType="begin"/>
          </w:r>
          <w:r>
            <w:instrText xml:space="preserve"> HYPERLINK \l "_bookmark325" </w:instrText>
          </w:r>
          <w:r>
            <w:fldChar w:fldCharType="separate"/>
          </w:r>
          <w:r>
            <w:rPr>
              <w:rFonts w:ascii="Calibri" w:eastAsia="Calibri"/>
            </w:rPr>
            <w:t>POST</w:t>
          </w:r>
          <w:r>
            <w:t>：一</w:t>
          </w:r>
          <w:r>
            <w:rPr>
              <w:spacing w:val="-3"/>
            </w:rPr>
            <w:t>般</w:t>
          </w:r>
          <w:r>
            <w:t>用</w:t>
          </w:r>
          <w:r>
            <w:rPr>
              <w:spacing w:val="-3"/>
            </w:rPr>
            <w:t>于</w:t>
          </w:r>
          <w:r>
            <w:t>修</w:t>
          </w:r>
          <w:r>
            <w:rPr>
              <w:spacing w:val="-3"/>
            </w:rPr>
            <w:t>改</w:t>
          </w:r>
          <w:r>
            <w:t>服</w:t>
          </w:r>
          <w:r>
            <w:rPr>
              <w:spacing w:val="-3"/>
            </w:rPr>
            <w:t>务</w:t>
          </w:r>
          <w:r>
            <w:t>器上</w:t>
          </w:r>
          <w:r>
            <w:rPr>
              <w:spacing w:val="-3"/>
            </w:rPr>
            <w:t>的</w:t>
          </w:r>
          <w:r>
            <w:t>资</w:t>
          </w:r>
          <w:r>
            <w:rPr>
              <w:spacing w:val="-3"/>
            </w:rPr>
            <w:t>源</w:t>
          </w:r>
          <w:r>
            <w:t>，</w:t>
          </w:r>
          <w:r>
            <w:rPr>
              <w:spacing w:val="-3"/>
            </w:rPr>
            <w:t>对</w:t>
          </w:r>
          <w:r>
            <w:t>所</w:t>
          </w:r>
          <w:r>
            <w:rPr>
              <w:spacing w:val="-3"/>
            </w:rPr>
            <w:t>发</w:t>
          </w:r>
          <w:r>
            <w:t>送</w:t>
          </w:r>
          <w:r>
            <w:rPr>
              <w:spacing w:val="-3"/>
            </w:rPr>
            <w:t>的</w:t>
          </w:r>
          <w:r>
            <w:t>信息</w:t>
          </w:r>
          <w:r>
            <w:rPr>
              <w:spacing w:val="-3"/>
            </w:rPr>
            <w:t>没</w:t>
          </w:r>
          <w:r>
            <w:t>有</w:t>
          </w:r>
          <w:r>
            <w:rPr>
              <w:spacing w:val="-3"/>
            </w:rPr>
            <w:t>限</w:t>
          </w:r>
          <w:r>
            <w:t>制</w:t>
          </w:r>
          <w:r>
            <w:tab/>
          </w:r>
          <w:r>
            <w:rPr>
              <w:rFonts w:ascii="Calibri" w:eastAsia="Calibri"/>
              <w:spacing w:val="-1"/>
            </w:rPr>
            <w:t>148</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"_bookmark326" </w:instrText>
          </w:r>
          <w:r>
            <w:fldChar w:fldCharType="separate"/>
          </w:r>
          <w:r>
            <w:rPr>
              <w:rFonts w:ascii="Calibri" w:eastAsia="Calibri"/>
            </w:rPr>
            <w:t>9</w:t>
          </w:r>
          <w:r>
            <w:t>、</w:t>
          </w:r>
          <w:r>
            <w:rPr>
              <w:rFonts w:ascii="Calibri" w:eastAsia="Calibri"/>
            </w:rPr>
            <w:t xml:space="preserve">ajax </w:t>
          </w:r>
          <w:r>
            <w:rPr>
              <w:rFonts w:ascii="Calibri" w:eastAsia="Calibri"/>
              <w:spacing w:val="14"/>
            </w:rPr>
            <w:t xml:space="preserve"> </w:t>
          </w:r>
          <w:r>
            <w:rPr>
              <w:spacing w:val="-3"/>
            </w:rPr>
            <w:t>是</w:t>
          </w:r>
          <w:r>
            <w:t>什么</w:t>
          </w:r>
          <w:r>
            <w:rPr>
              <w:rFonts w:ascii="Calibri" w:eastAsia="Calibri"/>
            </w:rPr>
            <w:t xml:space="preserve">?ajax </w:t>
          </w:r>
          <w:r>
            <w:rPr>
              <w:rFonts w:ascii="Calibri" w:eastAsia="Calibri"/>
              <w:spacing w:val="18"/>
            </w:rPr>
            <w:t xml:space="preserve"> </w:t>
          </w:r>
          <w:r>
            <w:rPr>
              <w:spacing w:val="-3"/>
            </w:rPr>
            <w:t>的交</w:t>
          </w:r>
          <w:r>
            <w:t>互模</w:t>
          </w:r>
          <w:r>
            <w:rPr>
              <w:spacing w:val="-3"/>
            </w:rPr>
            <w:t>型</w:t>
          </w:r>
          <w:r>
            <w:rPr>
              <w:rFonts w:ascii="Calibri" w:eastAsia="Calibri"/>
            </w:rPr>
            <w:t>?</w:t>
          </w:r>
          <w:r>
            <w:rPr>
              <w:spacing w:val="-3"/>
            </w:rPr>
            <w:t>同</w:t>
          </w:r>
          <w:r>
            <w:t>步</w:t>
          </w:r>
          <w:r>
            <w:rPr>
              <w:spacing w:val="-3"/>
            </w:rPr>
            <w:t>和</w:t>
          </w:r>
          <w:r>
            <w:t>异</w:t>
          </w:r>
          <w:r>
            <w:rPr>
              <w:spacing w:val="-3"/>
            </w:rPr>
            <w:t>步</w:t>
          </w:r>
          <w:r>
            <w:t>的</w:t>
          </w:r>
          <w:r>
            <w:rPr>
              <w:spacing w:val="-3"/>
            </w:rPr>
            <w:t>区别</w:t>
          </w:r>
          <w:r>
            <w:rPr>
              <w:rFonts w:ascii="Calibri" w:eastAsia="Calibri"/>
            </w:rPr>
            <w:t>?</w:t>
          </w:r>
          <w:r>
            <w:t>如</w:t>
          </w:r>
          <w:r>
            <w:rPr>
              <w:spacing w:val="-3"/>
            </w:rPr>
            <w:t>何</w:t>
          </w:r>
          <w:r>
            <w:t>解</w:t>
          </w:r>
          <w:r>
            <w:rPr>
              <w:spacing w:val="-3"/>
            </w:rPr>
            <w:t>决</w:t>
          </w:r>
          <w:r>
            <w:t>跨</w:t>
          </w:r>
          <w:r>
            <w:rPr>
              <w:spacing w:val="-3"/>
            </w:rPr>
            <w:t>域</w:t>
          </w:r>
          <w:r>
            <w:t>问</w:t>
          </w:r>
          <w:r>
            <w:rPr>
              <w:spacing w:val="-3"/>
            </w:rPr>
            <w:t>题</w:t>
          </w:r>
          <w:r>
            <w:rPr>
              <w:rFonts w:ascii="Calibri" w:eastAsia="Calibri"/>
            </w:rPr>
            <w:t>?</w:t>
          </w:r>
          <w:r>
            <w:rPr>
              <w:rFonts w:ascii="Calibri" w:eastAsia="Calibri"/>
            </w:rPr>
            <w:tab/>
          </w:r>
          <w:r>
            <w:rPr>
              <w:rFonts w:ascii="Calibri" w:eastAsia="Calibri"/>
              <w:spacing w:val="-1"/>
            </w:rPr>
            <w:t>148</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"_bookmark327" </w:instrText>
          </w:r>
          <w:r>
            <w:fldChar w:fldCharType="separate"/>
          </w:r>
          <w:r>
            <w:rPr>
              <w:rFonts w:ascii="Calibri" w:eastAsia="Calibri"/>
            </w:rPr>
            <w:t>10</w:t>
          </w:r>
          <w:r>
            <w:t>、</w:t>
          </w:r>
          <w:r>
            <w:rPr>
              <w:spacing w:val="3"/>
            </w:rPr>
            <w:t xml:space="preserve"> </w:t>
          </w:r>
          <w:r>
            <w:rPr>
              <w:rFonts w:ascii="Calibri" w:eastAsia="Calibri"/>
            </w:rPr>
            <w:t>Ajax</w:t>
          </w:r>
          <w:r>
            <w:rPr>
              <w:rFonts w:ascii="Calibri" w:eastAsia="Calibri"/>
              <w:spacing w:val="5"/>
            </w:rPr>
            <w:t xml:space="preserve"> </w:t>
          </w:r>
          <w:r>
            <w:rPr>
              <w:spacing w:val="-3"/>
            </w:rPr>
            <w:t>的</w:t>
          </w:r>
          <w:r>
            <w:t>最</w:t>
          </w:r>
          <w:r>
            <w:rPr>
              <w:spacing w:val="-3"/>
            </w:rPr>
            <w:t>大</w:t>
          </w:r>
          <w:r>
            <w:t>的</w:t>
          </w:r>
          <w:r>
            <w:rPr>
              <w:spacing w:val="-3"/>
            </w:rPr>
            <w:t>特</w:t>
          </w:r>
          <w:r>
            <w:t>点</w:t>
          </w:r>
          <w:r>
            <w:rPr>
              <w:spacing w:val="-3"/>
            </w:rPr>
            <w:t>是</w:t>
          </w:r>
          <w:r>
            <w:t>什么。</w:t>
          </w:r>
          <w:r>
            <w:tab/>
          </w:r>
          <w:r>
            <w:rPr>
              <w:rFonts w:ascii="Calibri" w:eastAsia="Calibri"/>
              <w:spacing w:val="-1"/>
            </w:rPr>
            <w:t>149</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"_bookmark328" </w:instrText>
          </w:r>
          <w:r>
            <w:fldChar w:fldCharType="separate"/>
          </w:r>
          <w:r>
            <w:rPr>
              <w:rFonts w:ascii="Calibri" w:eastAsia="Calibri"/>
            </w:rPr>
            <w:t>11</w:t>
          </w:r>
          <w:r>
            <w:t>、</w:t>
          </w:r>
          <w:r>
            <w:rPr>
              <w:rFonts w:ascii="Calibri" w:eastAsia="Calibri"/>
            </w:rPr>
            <w:t>ajax</w:t>
          </w:r>
          <w:r>
            <w:rPr>
              <w:rFonts w:ascii="Calibri" w:eastAsia="Calibri"/>
              <w:spacing w:val="2"/>
            </w:rPr>
            <w:t xml:space="preserve"> </w:t>
          </w:r>
          <w:r>
            <w:t>的</w:t>
          </w:r>
          <w:r>
            <w:rPr>
              <w:spacing w:val="-3"/>
            </w:rPr>
            <w:t>缺</w:t>
          </w:r>
          <w:r>
            <w:t>点</w:t>
          </w:r>
          <w:r>
            <w:tab/>
          </w:r>
          <w:r>
            <w:rPr>
              <w:rFonts w:ascii="Calibri" w:eastAsia="Calibri"/>
              <w:spacing w:val="-1"/>
            </w:rPr>
            <w:t>149</w:t>
          </w:r>
          <w:r>
            <w:rPr>
              <w:rFonts w:ascii="Calibri" w:eastAsia="Calibri"/>
              <w:spacing w:val="-1"/>
            </w:rPr>
            <w:fldChar w:fldCharType="end"/>
          </w:r>
        </w:p>
        <w:p>
          <w:pPr>
            <w:pStyle w:val="9"/>
            <w:tabs>
              <w:tab w:val="left" w:leader="dot" w:pos="7568"/>
            </w:tabs>
            <w:spacing w:after="219"/>
            <w:rPr>
              <w:rFonts w:ascii="Calibri" w:eastAsia="Calibri"/>
            </w:rPr>
          </w:pPr>
          <w:r>
            <w:fldChar w:fldCharType="begin"/>
          </w:r>
          <w:r>
            <w:instrText xml:space="preserve"> HYPERLINK \l "_bookmark329" </w:instrText>
          </w:r>
          <w:r>
            <w:fldChar w:fldCharType="separate"/>
          </w:r>
          <w:r>
            <w:rPr>
              <w:rFonts w:ascii="Calibri" w:eastAsia="Calibri"/>
            </w:rPr>
            <w:t>12</w:t>
          </w:r>
          <w:r>
            <w:t>、</w:t>
          </w:r>
          <w:r>
            <w:rPr>
              <w:rFonts w:ascii="Calibri" w:eastAsia="Calibri"/>
            </w:rPr>
            <w:t>ajax</w:t>
          </w:r>
          <w:r>
            <w:rPr>
              <w:rFonts w:ascii="Calibri" w:eastAsia="Calibri"/>
              <w:spacing w:val="2"/>
            </w:rPr>
            <w:t xml:space="preserve"> </w:t>
          </w:r>
          <w:r>
            <w:t>请</w:t>
          </w:r>
          <w:r>
            <w:rPr>
              <w:spacing w:val="-3"/>
            </w:rPr>
            <w:t>求</w:t>
          </w:r>
          <w:r>
            <w:t>的</w:t>
          </w:r>
          <w:r>
            <w:rPr>
              <w:spacing w:val="-3"/>
            </w:rPr>
            <w:t>时</w:t>
          </w:r>
          <w:r>
            <w:t>候</w:t>
          </w:r>
          <w:r>
            <w:rPr>
              <w:spacing w:val="-52"/>
            </w:rPr>
            <w:t xml:space="preserve"> </w:t>
          </w:r>
          <w:r>
            <w:rPr>
              <w:rFonts w:ascii="Calibri" w:eastAsia="Calibri"/>
            </w:rPr>
            <w:t xml:space="preserve">get </w:t>
          </w:r>
          <w:r>
            <w:rPr>
              <w:rFonts w:ascii="Calibri" w:eastAsia="Calibri"/>
              <w:spacing w:val="8"/>
            </w:rPr>
            <w:t xml:space="preserve"> </w:t>
          </w:r>
          <w:r>
            <w:t>和</w:t>
          </w:r>
          <w:r>
            <w:rPr>
              <w:spacing w:val="-52"/>
            </w:rPr>
            <w:t xml:space="preserve"> </w:t>
          </w:r>
          <w:r>
            <w:rPr>
              <w:rFonts w:ascii="Calibri" w:eastAsia="Calibri"/>
            </w:rPr>
            <w:t>post</w:t>
          </w:r>
          <w:r>
            <w:rPr>
              <w:rFonts w:ascii="Calibri" w:eastAsia="Calibri"/>
              <w:spacing w:val="4"/>
            </w:rPr>
            <w:t xml:space="preserve"> </w:t>
          </w:r>
          <w:r>
            <w:t>方</w:t>
          </w:r>
          <w:r>
            <w:rPr>
              <w:spacing w:val="-3"/>
            </w:rPr>
            <w:t>式</w:t>
          </w:r>
          <w:r>
            <w:t>的</w:t>
          </w:r>
          <w:r>
            <w:rPr>
              <w:spacing w:val="-3"/>
            </w:rPr>
            <w:t>区</w:t>
          </w:r>
          <w:r>
            <w:t>别</w:t>
          </w:r>
          <w:r>
            <w:tab/>
          </w:r>
          <w:r>
            <w:rPr>
              <w:rFonts w:ascii="Calibri" w:eastAsia="Calibri"/>
              <w:spacing w:val="-1"/>
            </w:rPr>
            <w:t>149</w:t>
          </w:r>
          <w:r>
            <w:rPr>
              <w:rFonts w:ascii="Calibri" w:eastAsia="Calibri"/>
              <w:spacing w:val="-1"/>
            </w:rPr>
            <w:fldChar w:fldCharType="end"/>
          </w:r>
        </w:p>
        <w:p>
          <w:pPr>
            <w:pStyle w:val="9"/>
            <w:tabs>
              <w:tab w:val="left" w:leader="dot" w:pos="7568"/>
            </w:tabs>
            <w:spacing w:before="41"/>
            <w:rPr>
              <w:rFonts w:ascii="Calibri" w:eastAsia="Calibri"/>
            </w:rPr>
          </w:pPr>
          <w:r>
            <w:fldChar w:fldCharType="begin"/>
          </w:r>
          <w:r>
            <w:instrText xml:space="preserve"> HYPERLINK \l "_bookmark330" </w:instrText>
          </w:r>
          <w:r>
            <w:fldChar w:fldCharType="separate"/>
          </w:r>
          <w:r>
            <w:rPr>
              <w:rFonts w:ascii="Calibri" w:eastAsia="Calibri"/>
            </w:rPr>
            <w:t>13</w:t>
          </w:r>
          <w:r>
            <w:t>、</w:t>
          </w:r>
          <w:r>
            <w:rPr>
              <w:spacing w:val="-3"/>
            </w:rPr>
            <w:t>解</w:t>
          </w:r>
          <w:r>
            <w:t>释</w:t>
          </w:r>
          <w:r>
            <w:rPr>
              <w:spacing w:val="-51"/>
            </w:rPr>
            <w:t xml:space="preserve"> </w:t>
          </w:r>
          <w:r>
            <w:rPr>
              <w:rFonts w:ascii="Calibri" w:eastAsia="Calibri"/>
            </w:rPr>
            <w:t>jsonp</w:t>
          </w:r>
          <w:r>
            <w:rPr>
              <w:rFonts w:ascii="Calibri" w:eastAsia="Calibri"/>
              <w:spacing w:val="6"/>
            </w:rPr>
            <w:t xml:space="preserve"> </w:t>
          </w:r>
          <w:r>
            <w:rPr>
              <w:spacing w:val="-3"/>
            </w:rPr>
            <w:t>的</w:t>
          </w:r>
          <w:r>
            <w:t>原</w:t>
          </w:r>
          <w:r>
            <w:rPr>
              <w:spacing w:val="-3"/>
            </w:rPr>
            <w:t>理，</w:t>
          </w:r>
          <w:r>
            <w:t>以及</w:t>
          </w:r>
          <w:r>
            <w:rPr>
              <w:spacing w:val="-3"/>
            </w:rPr>
            <w:t>为</w:t>
          </w:r>
          <w:r>
            <w:t>什</w:t>
          </w:r>
          <w:r>
            <w:rPr>
              <w:spacing w:val="-3"/>
            </w:rPr>
            <w:t>么</w:t>
          </w:r>
          <w:r>
            <w:t>不</w:t>
          </w:r>
          <w:r>
            <w:rPr>
              <w:spacing w:val="-3"/>
            </w:rPr>
            <w:t>是</w:t>
          </w:r>
          <w:r>
            <w:t>真</w:t>
          </w:r>
          <w:r>
            <w:rPr>
              <w:spacing w:val="-3"/>
            </w:rPr>
            <w:t>正</w:t>
          </w:r>
          <w:r>
            <w:t>的</w:t>
          </w:r>
          <w:r>
            <w:rPr>
              <w:spacing w:val="-50"/>
            </w:rPr>
            <w:t xml:space="preserve"> </w:t>
          </w:r>
          <w:r>
            <w:rPr>
              <w:rFonts w:ascii="Calibri" w:eastAsia="Calibri"/>
            </w:rPr>
            <w:t>ajax</w:t>
          </w:r>
          <w:r>
            <w:rPr>
              <w:rFonts w:ascii="Calibri" w:eastAsia="Calibri"/>
            </w:rPr>
            <w:tab/>
          </w:r>
          <w:r>
            <w:rPr>
              <w:rFonts w:ascii="Calibri" w:eastAsia="Calibri"/>
              <w:spacing w:val="-1"/>
            </w:rPr>
            <w:t>149</w:t>
          </w:r>
          <w:r>
            <w:rPr>
              <w:rFonts w:ascii="Calibri" w:eastAsia="Calibri"/>
              <w:spacing w:val="-1"/>
            </w:rPr>
            <w:fldChar w:fldCharType="end"/>
          </w:r>
        </w:p>
        <w:p>
          <w:pPr>
            <w:pStyle w:val="10"/>
            <w:tabs>
              <w:tab w:val="left" w:leader="dot" w:pos="8289"/>
            </w:tabs>
            <w:rPr>
              <w:rFonts w:ascii="Calibri" w:eastAsia="Calibri"/>
            </w:rPr>
          </w:pPr>
          <w:r>
            <w:fldChar w:fldCharType="begin"/>
          </w:r>
          <w:r>
            <w:instrText xml:space="preserve"> HYPERLINK \l "_bookmark331" </w:instrText>
          </w:r>
          <w:r>
            <w:fldChar w:fldCharType="separate"/>
          </w:r>
          <w:r>
            <w:rPr>
              <w:rFonts w:ascii="Calibri" w:eastAsia="Calibri"/>
            </w:rPr>
            <w:t>14</w:t>
          </w:r>
          <w:r>
            <w:t>、</w:t>
          </w:r>
          <w:r>
            <w:rPr>
              <w:spacing w:val="-3"/>
            </w:rPr>
            <w:t>什</w:t>
          </w:r>
          <w:r>
            <w:t>么</w:t>
          </w:r>
          <w:r>
            <w:rPr>
              <w:spacing w:val="50"/>
            </w:rPr>
            <w:t>是</w:t>
          </w:r>
          <w:r>
            <w:rPr>
              <w:rFonts w:ascii="Calibri" w:eastAsia="Calibri"/>
            </w:rPr>
            <w:t>Ajax</w:t>
          </w:r>
          <w:r>
            <w:rPr>
              <w:rFonts w:ascii="Calibri" w:eastAsia="Calibri"/>
              <w:spacing w:val="3"/>
            </w:rPr>
            <w:t xml:space="preserve"> </w:t>
          </w:r>
          <w:r>
            <w:t>和</w:t>
          </w:r>
          <w:r>
            <w:rPr>
              <w:spacing w:val="-50"/>
            </w:rPr>
            <w:t xml:space="preserve"> </w:t>
          </w:r>
          <w:r>
            <w:rPr>
              <w:rFonts w:ascii="Calibri" w:eastAsia="Calibri"/>
            </w:rPr>
            <w:t>JSON</w:t>
          </w:r>
          <w:r>
            <w:t>，它们</w:t>
          </w:r>
          <w:r>
            <w:rPr>
              <w:spacing w:val="-3"/>
            </w:rPr>
            <w:t>的</w:t>
          </w:r>
          <w:r>
            <w:t>优</w:t>
          </w:r>
          <w:r>
            <w:rPr>
              <w:spacing w:val="-3"/>
            </w:rPr>
            <w:t>缺</w:t>
          </w:r>
          <w:r>
            <w:t>点。</w:t>
          </w:r>
          <w:r>
            <w:tab/>
          </w:r>
          <w:r>
            <w:rPr>
              <w:rFonts w:ascii="Calibri" w:eastAsia="Calibri"/>
            </w:rPr>
            <w:t>149</w:t>
          </w:r>
          <w:r>
            <w:rPr>
              <w:rFonts w:ascii="Calibri" w:eastAsia="Calibri"/>
            </w:rPr>
            <w:fldChar w:fldCharType="end"/>
          </w:r>
        </w:p>
        <w:p>
          <w:pPr>
            <w:pStyle w:val="9"/>
            <w:tabs>
              <w:tab w:val="left" w:leader="dot" w:pos="7568"/>
            </w:tabs>
            <w:rPr>
              <w:rFonts w:ascii="Calibri" w:eastAsia="Calibri"/>
            </w:rPr>
          </w:pPr>
          <w:r>
            <w:fldChar w:fldCharType="begin"/>
          </w:r>
          <w:r>
            <w:instrText xml:space="preserve"> HYPERLINK \l "_bookmark332" </w:instrText>
          </w:r>
          <w:r>
            <w:fldChar w:fldCharType="separate"/>
          </w:r>
          <w:r>
            <w:rPr>
              <w:rFonts w:ascii="Calibri" w:eastAsia="Calibri"/>
            </w:rPr>
            <w:t>15</w:t>
          </w:r>
          <w:r>
            <w:t>、</w:t>
          </w:r>
          <w:r>
            <w:rPr>
              <w:rFonts w:ascii="Calibri" w:eastAsia="Calibri"/>
              <w:spacing w:val="-3"/>
            </w:rPr>
            <w:t>http</w:t>
          </w:r>
          <w:r>
            <w:rPr>
              <w:rFonts w:ascii="Calibri" w:eastAsia="Calibri"/>
              <w:spacing w:val="11"/>
            </w:rPr>
            <w:t xml:space="preserve"> </w:t>
          </w:r>
          <w:r>
            <w:t>常</w:t>
          </w:r>
          <w:r>
            <w:rPr>
              <w:spacing w:val="-3"/>
            </w:rPr>
            <w:t>见</w:t>
          </w:r>
          <w:r>
            <w:t>的</w:t>
          </w:r>
          <w:r>
            <w:rPr>
              <w:spacing w:val="-3"/>
            </w:rPr>
            <w:t>状</w:t>
          </w:r>
          <w:r>
            <w:t>态</w:t>
          </w:r>
          <w:r>
            <w:rPr>
              <w:spacing w:val="-3"/>
            </w:rPr>
            <w:t>码有</w:t>
          </w:r>
          <w:r>
            <w:t>那些</w:t>
          </w:r>
          <w:r>
            <w:rPr>
              <w:spacing w:val="-3"/>
            </w:rPr>
            <w:t>？</w:t>
          </w:r>
          <w:r>
            <w:t>分</w:t>
          </w:r>
          <w:r>
            <w:rPr>
              <w:spacing w:val="-3"/>
            </w:rPr>
            <w:t>别</w:t>
          </w:r>
          <w:r>
            <w:t>代</w:t>
          </w:r>
          <w:r>
            <w:rPr>
              <w:spacing w:val="-3"/>
            </w:rPr>
            <w:t>表</w:t>
          </w:r>
          <w:r>
            <w:t>是</w:t>
          </w:r>
          <w:r>
            <w:rPr>
              <w:spacing w:val="-3"/>
            </w:rPr>
            <w:t>什</w:t>
          </w:r>
          <w:r>
            <w:t>么</w:t>
          </w:r>
          <w:r>
            <w:rPr>
              <w:spacing w:val="-3"/>
            </w:rPr>
            <w:t>意</w:t>
          </w:r>
          <w:r>
            <w:t>思？</w:t>
          </w:r>
          <w:r>
            <w:tab/>
          </w:r>
          <w:r>
            <w:rPr>
              <w:rFonts w:ascii="Calibri" w:eastAsia="Calibri"/>
              <w:spacing w:val="-1"/>
            </w:rPr>
            <w:t>150</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"_bookmark333" </w:instrText>
          </w:r>
          <w:r>
            <w:fldChar w:fldCharType="separate"/>
          </w:r>
          <w:r>
            <w:rPr>
              <w:rFonts w:ascii="Calibri" w:eastAsia="Calibri"/>
            </w:rPr>
            <w:t>16</w:t>
          </w:r>
          <w:r>
            <w:t>、</w:t>
          </w:r>
          <w:r>
            <w:rPr>
              <w:spacing w:val="-3"/>
            </w:rPr>
            <w:t>一</w:t>
          </w:r>
          <w:r>
            <w:t>个</w:t>
          </w:r>
          <w:r>
            <w:rPr>
              <w:spacing w:val="-3"/>
            </w:rPr>
            <w:t>页</w:t>
          </w:r>
          <w:r>
            <w:t>面</w:t>
          </w:r>
          <w:r>
            <w:rPr>
              <w:spacing w:val="-3"/>
            </w:rPr>
            <w:t>从</w:t>
          </w:r>
          <w:r>
            <w:t>输入</w:t>
          </w:r>
          <w:r>
            <w:rPr>
              <w:spacing w:val="9"/>
            </w:rPr>
            <w:t xml:space="preserve"> </w:t>
          </w:r>
          <w:r>
            <w:rPr>
              <w:rFonts w:ascii="Calibri" w:eastAsia="Calibri"/>
            </w:rPr>
            <w:t xml:space="preserve">URL </w:t>
          </w:r>
          <w:r>
            <w:rPr>
              <w:rFonts w:ascii="Calibri" w:eastAsia="Calibri"/>
              <w:spacing w:val="18"/>
            </w:rPr>
            <w:t xml:space="preserve"> </w:t>
          </w:r>
          <w:r>
            <w:t>到页</w:t>
          </w:r>
          <w:r>
            <w:rPr>
              <w:spacing w:val="-3"/>
            </w:rPr>
            <w:t>面</w:t>
          </w:r>
          <w:r>
            <w:t>加</w:t>
          </w:r>
          <w:r>
            <w:rPr>
              <w:spacing w:val="-3"/>
            </w:rPr>
            <w:t>载</w:t>
          </w:r>
          <w:r>
            <w:t>显</w:t>
          </w:r>
          <w:r>
            <w:rPr>
              <w:spacing w:val="-3"/>
            </w:rPr>
            <w:t>示</w:t>
          </w:r>
          <w:r>
            <w:t>完</w:t>
          </w:r>
          <w:r>
            <w:rPr>
              <w:spacing w:val="-3"/>
            </w:rPr>
            <w:t>成</w:t>
          </w:r>
          <w:r>
            <w:t>，</w:t>
          </w:r>
          <w:r>
            <w:rPr>
              <w:spacing w:val="-3"/>
            </w:rPr>
            <w:t>这</w:t>
          </w:r>
          <w:r>
            <w:t>个过</w:t>
          </w:r>
          <w:r>
            <w:rPr>
              <w:spacing w:val="-3"/>
            </w:rPr>
            <w:t>程</w:t>
          </w:r>
          <w:r>
            <w:t>中</w:t>
          </w:r>
          <w:r>
            <w:rPr>
              <w:spacing w:val="-3"/>
            </w:rPr>
            <w:t>都</w:t>
          </w:r>
          <w:r>
            <w:t>发</w:t>
          </w:r>
          <w:r>
            <w:rPr>
              <w:spacing w:val="-3"/>
            </w:rPr>
            <w:t>生</w:t>
          </w:r>
          <w:r>
            <w:t>了</w:t>
          </w:r>
          <w:r>
            <w:rPr>
              <w:spacing w:val="-3"/>
            </w:rPr>
            <w:t>什</w:t>
          </w:r>
          <w:r>
            <w:t>么？</w:t>
          </w:r>
          <w:r>
            <w:tab/>
          </w:r>
          <w:r>
            <w:rPr>
              <w:rFonts w:ascii="Calibri" w:eastAsia="Calibri"/>
              <w:spacing w:val="-1"/>
            </w:rPr>
            <w:t>150</w:t>
          </w:r>
          <w:r>
            <w:rPr>
              <w:rFonts w:ascii="Calibri" w:eastAsia="Calibri"/>
              <w:spacing w:val="-1"/>
            </w:rPr>
            <w:fldChar w:fldCharType="end"/>
          </w:r>
        </w:p>
        <w:p>
          <w:pPr>
            <w:pStyle w:val="10"/>
            <w:tabs>
              <w:tab w:val="left" w:leader="dot" w:pos="8289"/>
            </w:tabs>
            <w:rPr>
              <w:rFonts w:ascii="Calibri" w:eastAsia="Calibri"/>
            </w:rPr>
          </w:pPr>
          <w:r>
            <w:fldChar w:fldCharType="begin"/>
          </w:r>
          <w:r>
            <w:instrText xml:space="preserve"> HYPERLINK \l "_bookmark334" </w:instrText>
          </w:r>
          <w:r>
            <w:fldChar w:fldCharType="separate"/>
          </w:r>
          <w:r>
            <w:rPr>
              <w:rFonts w:ascii="Calibri" w:eastAsia="Calibri"/>
            </w:rPr>
            <w:t>17</w:t>
          </w:r>
          <w:r>
            <w:t>、</w:t>
          </w:r>
          <w:r>
            <w:rPr>
              <w:rFonts w:ascii="Calibri" w:eastAsia="Calibri"/>
            </w:rPr>
            <w:t>ajax</w:t>
          </w:r>
          <w:r>
            <w:rPr>
              <w:rFonts w:ascii="Calibri" w:eastAsia="Calibri"/>
              <w:spacing w:val="2"/>
            </w:rPr>
            <w:t xml:space="preserve"> </w:t>
          </w:r>
          <w:r>
            <w:t>请</w:t>
          </w:r>
          <w:r>
            <w:rPr>
              <w:spacing w:val="-3"/>
            </w:rPr>
            <w:t>求</w:t>
          </w:r>
          <w:r>
            <w:t>的</w:t>
          </w:r>
          <w:r>
            <w:rPr>
              <w:spacing w:val="-3"/>
            </w:rPr>
            <w:t>时</w:t>
          </w:r>
          <w:r>
            <w:t>候</w:t>
          </w:r>
          <w:r>
            <w:rPr>
              <w:spacing w:val="-52"/>
            </w:rPr>
            <w:t xml:space="preserve"> </w:t>
          </w:r>
          <w:r>
            <w:rPr>
              <w:rFonts w:ascii="Calibri" w:eastAsia="Calibri"/>
            </w:rPr>
            <w:t xml:space="preserve">get </w:t>
          </w:r>
          <w:r>
            <w:rPr>
              <w:rFonts w:ascii="Calibri" w:eastAsia="Calibri"/>
              <w:spacing w:val="8"/>
            </w:rPr>
            <w:t xml:space="preserve"> </w:t>
          </w:r>
          <w:r>
            <w:t>和</w:t>
          </w:r>
          <w:r>
            <w:rPr>
              <w:spacing w:val="-52"/>
            </w:rPr>
            <w:t xml:space="preserve"> </w:t>
          </w:r>
          <w:r>
            <w:rPr>
              <w:rFonts w:ascii="Calibri" w:eastAsia="Calibri"/>
            </w:rPr>
            <w:t>post</w:t>
          </w:r>
          <w:r>
            <w:rPr>
              <w:rFonts w:ascii="Calibri" w:eastAsia="Calibri"/>
              <w:spacing w:val="4"/>
            </w:rPr>
            <w:t xml:space="preserve"> </w:t>
          </w:r>
          <w:r>
            <w:t>方</w:t>
          </w:r>
          <w:r>
            <w:rPr>
              <w:spacing w:val="-3"/>
            </w:rPr>
            <w:t>式</w:t>
          </w:r>
          <w:r>
            <w:t>的</w:t>
          </w:r>
          <w:r>
            <w:rPr>
              <w:spacing w:val="-3"/>
            </w:rPr>
            <w:t>区</w:t>
          </w:r>
          <w:r>
            <w:t>别</w:t>
          </w:r>
          <w:r>
            <w:tab/>
          </w:r>
          <w:r>
            <w:rPr>
              <w:rFonts w:ascii="Calibri" w:eastAsia="Calibri"/>
            </w:rPr>
            <w:t>150</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"_bookmark335" </w:instrText>
          </w:r>
          <w:r>
            <w:fldChar w:fldCharType="separate"/>
          </w:r>
          <w:r>
            <w:rPr>
              <w:rFonts w:ascii="Calibri" w:eastAsia="Calibri"/>
            </w:rPr>
            <w:t>18</w:t>
          </w:r>
          <w:r>
            <w:t>、</w:t>
          </w:r>
          <w:r>
            <w:rPr>
              <w:rFonts w:ascii="Calibri" w:eastAsia="Calibri"/>
            </w:rPr>
            <w:t>ajax</w:t>
          </w:r>
          <w:r>
            <w:rPr>
              <w:rFonts w:ascii="Calibri" w:eastAsia="Calibri"/>
              <w:spacing w:val="3"/>
            </w:rPr>
            <w:t xml:space="preserve"> </w:t>
          </w:r>
          <w:r>
            <w:t>请</w:t>
          </w:r>
          <w:r>
            <w:rPr>
              <w:spacing w:val="-3"/>
            </w:rPr>
            <w:t>求</w:t>
          </w:r>
          <w:r>
            <w:t>时</w:t>
          </w:r>
          <w:r>
            <w:rPr>
              <w:spacing w:val="-3"/>
            </w:rPr>
            <w:t>，</w:t>
          </w:r>
          <w:r>
            <w:t>如</w:t>
          </w:r>
          <w:r>
            <w:rPr>
              <w:spacing w:val="-3"/>
            </w:rPr>
            <w:t>何解</w:t>
          </w:r>
          <w:r>
            <w:t>释</w:t>
          </w:r>
          <w:r>
            <w:rPr>
              <w:spacing w:val="-51"/>
            </w:rPr>
            <w:t xml:space="preserve"> </w:t>
          </w:r>
          <w:r>
            <w:rPr>
              <w:rFonts w:ascii="Calibri" w:eastAsia="Calibri"/>
            </w:rPr>
            <w:t>json</w:t>
          </w:r>
          <w:r>
            <w:rPr>
              <w:rFonts w:ascii="Calibri" w:eastAsia="Calibri"/>
              <w:spacing w:val="6"/>
            </w:rPr>
            <w:t xml:space="preserve"> </w:t>
          </w:r>
          <w:r>
            <w:t>数据</w:t>
          </w:r>
          <w:r>
            <w:tab/>
          </w:r>
          <w:r>
            <w:rPr>
              <w:rFonts w:ascii="Calibri" w:eastAsia="Calibri"/>
            </w:rPr>
            <w:t>150</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"_bookmark336" </w:instrText>
          </w:r>
          <w:r>
            <w:fldChar w:fldCharType="separate"/>
          </w:r>
          <w:r>
            <w:rPr>
              <w:rFonts w:ascii="Calibri" w:eastAsia="Calibri"/>
            </w:rPr>
            <w:t>19</w:t>
          </w:r>
          <w:r>
            <w:t>、</w:t>
          </w:r>
          <w:r>
            <w:rPr>
              <w:rFonts w:ascii="Calibri" w:eastAsia="Calibri"/>
            </w:rPr>
            <w:t>.javascript</w:t>
          </w:r>
          <w:r>
            <w:rPr>
              <w:rFonts w:ascii="Calibri" w:eastAsia="Calibri"/>
              <w:spacing w:val="4"/>
            </w:rPr>
            <w:t xml:space="preserve"> </w:t>
          </w:r>
          <w:r>
            <w:rPr>
              <w:spacing w:val="-3"/>
            </w:rPr>
            <w:t>的</w:t>
          </w:r>
          <w:r>
            <w:t>本</w:t>
          </w:r>
          <w:r>
            <w:rPr>
              <w:spacing w:val="-3"/>
            </w:rPr>
            <w:t>地</w:t>
          </w:r>
          <w:r>
            <w:t>对</w:t>
          </w:r>
          <w:r>
            <w:rPr>
              <w:spacing w:val="-3"/>
            </w:rPr>
            <w:t>象</w:t>
          </w:r>
          <w:r>
            <w:t>，内</w:t>
          </w:r>
          <w:r>
            <w:rPr>
              <w:spacing w:val="-3"/>
            </w:rPr>
            <w:t>置</w:t>
          </w:r>
          <w:r>
            <w:t>对</w:t>
          </w:r>
          <w:r>
            <w:rPr>
              <w:spacing w:val="-3"/>
            </w:rPr>
            <w:t>象</w:t>
          </w:r>
          <w:r>
            <w:t>和</w:t>
          </w:r>
          <w:r>
            <w:rPr>
              <w:spacing w:val="-3"/>
            </w:rPr>
            <w:t>宿</w:t>
          </w:r>
          <w:r>
            <w:t>主</w:t>
          </w:r>
          <w:r>
            <w:rPr>
              <w:spacing w:val="-3"/>
            </w:rPr>
            <w:t>对</w:t>
          </w:r>
          <w:r>
            <w:t>象</w:t>
          </w:r>
          <w:r>
            <w:tab/>
          </w:r>
          <w:r>
            <w:rPr>
              <w:rFonts w:ascii="Calibri" w:eastAsia="Calibri"/>
            </w:rPr>
            <w:t>150</w:t>
          </w:r>
          <w:r>
            <w:rPr>
              <w:rFonts w:ascii="Calibri" w:eastAsia="Calibri"/>
            </w:rPr>
            <w:fldChar w:fldCharType="end"/>
          </w:r>
        </w:p>
        <w:p>
          <w:pPr>
            <w:pStyle w:val="9"/>
            <w:tabs>
              <w:tab w:val="left" w:leader="dot" w:pos="7568"/>
            </w:tabs>
            <w:rPr>
              <w:rFonts w:ascii="Calibri" w:eastAsia="Calibri"/>
            </w:rPr>
          </w:pPr>
          <w:r>
            <w:fldChar w:fldCharType="begin"/>
          </w:r>
          <w:r>
            <w:instrText xml:space="preserve"> HYPERLINK \l "_bookmark337" </w:instrText>
          </w:r>
          <w:r>
            <w:fldChar w:fldCharType="separate"/>
          </w:r>
          <w:r>
            <w:rPr>
              <w:rFonts w:ascii="Calibri" w:eastAsia="Calibri"/>
            </w:rPr>
            <w:t>20</w:t>
          </w:r>
          <w:r>
            <w:t>、</w:t>
          </w:r>
          <w:r>
            <w:rPr>
              <w:spacing w:val="-3"/>
            </w:rPr>
            <w:t>为</w:t>
          </w:r>
          <w:r>
            <w:t>什</w:t>
          </w:r>
          <w:r>
            <w:rPr>
              <w:spacing w:val="-3"/>
            </w:rPr>
            <w:t>么</w:t>
          </w:r>
          <w:r>
            <w:t>利</w:t>
          </w:r>
          <w:r>
            <w:rPr>
              <w:spacing w:val="-3"/>
            </w:rPr>
            <w:t>用</w:t>
          </w:r>
          <w:r>
            <w:t>多</w:t>
          </w:r>
          <w:r>
            <w:rPr>
              <w:spacing w:val="-3"/>
            </w:rPr>
            <w:t>个</w:t>
          </w:r>
          <w:r>
            <w:t>域</w:t>
          </w:r>
          <w:r>
            <w:rPr>
              <w:spacing w:val="-3"/>
            </w:rPr>
            <w:t>名</w:t>
          </w:r>
          <w:r>
            <w:t>来存</w:t>
          </w:r>
          <w:r>
            <w:rPr>
              <w:spacing w:val="-3"/>
            </w:rPr>
            <w:t>储</w:t>
          </w:r>
          <w:r>
            <w:t>网</w:t>
          </w:r>
          <w:r>
            <w:rPr>
              <w:spacing w:val="-3"/>
            </w:rPr>
            <w:t>站</w:t>
          </w:r>
          <w:r>
            <w:t>资</w:t>
          </w:r>
          <w:r>
            <w:rPr>
              <w:spacing w:val="-3"/>
            </w:rPr>
            <w:t>源</w:t>
          </w:r>
          <w:r>
            <w:t>会</w:t>
          </w:r>
          <w:r>
            <w:rPr>
              <w:spacing w:val="-3"/>
            </w:rPr>
            <w:t>更</w:t>
          </w:r>
          <w:r>
            <w:t>有</w:t>
          </w:r>
          <w:r>
            <w:rPr>
              <w:spacing w:val="-3"/>
            </w:rPr>
            <w:t>效</w:t>
          </w:r>
          <w:r>
            <w:t>？</w:t>
          </w:r>
          <w:r>
            <w:tab/>
          </w:r>
          <w:r>
            <w:rPr>
              <w:rFonts w:ascii="Calibri" w:eastAsia="Calibri"/>
              <w:spacing w:val="-1"/>
            </w:rPr>
            <w:t>151</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"_bookmark338" </w:instrText>
          </w:r>
          <w:r>
            <w:fldChar w:fldCharType="separate"/>
          </w:r>
          <w:r>
            <w:rPr>
              <w:rFonts w:ascii="Calibri" w:eastAsia="Calibri"/>
            </w:rPr>
            <w:t>21</w:t>
          </w:r>
          <w:r>
            <w:t>、</w:t>
          </w:r>
          <w:r>
            <w:rPr>
              <w:spacing w:val="-3"/>
            </w:rPr>
            <w:t>请</w:t>
          </w:r>
          <w:r>
            <w:t>说</w:t>
          </w:r>
          <w:r>
            <w:rPr>
              <w:spacing w:val="-3"/>
            </w:rPr>
            <w:t>出</w:t>
          </w:r>
          <w:r>
            <w:t>三</w:t>
          </w:r>
          <w:r>
            <w:rPr>
              <w:spacing w:val="-3"/>
            </w:rPr>
            <w:t>种</w:t>
          </w:r>
          <w:r>
            <w:t>减</w:t>
          </w:r>
          <w:r>
            <w:rPr>
              <w:spacing w:val="-3"/>
            </w:rPr>
            <w:t>低</w:t>
          </w:r>
          <w:r>
            <w:t>页</w:t>
          </w:r>
          <w:r>
            <w:rPr>
              <w:spacing w:val="-3"/>
            </w:rPr>
            <w:t>面</w:t>
          </w:r>
          <w:r>
            <w:t>加载</w:t>
          </w:r>
          <w:r>
            <w:rPr>
              <w:spacing w:val="-3"/>
            </w:rPr>
            <w:t>时</w:t>
          </w:r>
          <w:r>
            <w:t>间</w:t>
          </w:r>
          <w:r>
            <w:rPr>
              <w:spacing w:val="-3"/>
            </w:rPr>
            <w:t>的</w:t>
          </w:r>
          <w:r>
            <w:t>方法</w:t>
          </w:r>
          <w:r>
            <w:tab/>
          </w:r>
          <w:r>
            <w:rPr>
              <w:rFonts w:ascii="Calibri" w:eastAsia="Calibri"/>
              <w:spacing w:val="-1"/>
            </w:rPr>
            <w:t>151</w:t>
          </w:r>
          <w:r>
            <w:rPr>
              <w:rFonts w:ascii="Calibri" w:eastAsia="Calibri"/>
              <w:spacing w:val="-1"/>
            </w:rPr>
            <w:fldChar w:fldCharType="end"/>
          </w:r>
        </w:p>
        <w:p>
          <w:pPr>
            <w:pStyle w:val="10"/>
            <w:tabs>
              <w:tab w:val="left" w:leader="dot" w:pos="8289"/>
            </w:tabs>
            <w:rPr>
              <w:rFonts w:ascii="Calibri" w:eastAsia="Calibri"/>
            </w:rPr>
          </w:pPr>
          <w:r>
            <w:fldChar w:fldCharType="begin"/>
          </w:r>
          <w:r>
            <w:instrText xml:space="preserve"> HYPERLINK \l "_bookmark339" </w:instrText>
          </w:r>
          <w:r>
            <w:fldChar w:fldCharType="separate"/>
          </w:r>
          <w:r>
            <w:rPr>
              <w:rFonts w:ascii="Calibri" w:eastAsia="Calibri"/>
            </w:rPr>
            <w:t>22</w:t>
          </w:r>
          <w:r>
            <w:t>、</w:t>
          </w:r>
          <w:r>
            <w:rPr>
              <w:rFonts w:ascii="Calibri" w:eastAsia="Calibri"/>
            </w:rPr>
            <w:t>HTTP</w:t>
          </w:r>
          <w:r>
            <w:rPr>
              <w:rFonts w:ascii="Calibri" w:eastAsia="Calibri"/>
              <w:spacing w:val="6"/>
            </w:rPr>
            <w:t xml:space="preserve"> </w:t>
          </w:r>
          <w:r>
            <w:rPr>
              <w:spacing w:val="-3"/>
            </w:rPr>
            <w:t>状</w:t>
          </w:r>
          <w:r>
            <w:t>态</w:t>
          </w:r>
          <w:r>
            <w:rPr>
              <w:spacing w:val="-3"/>
            </w:rPr>
            <w:t>码</w:t>
          </w:r>
          <w:r>
            <w:t>都</w:t>
          </w:r>
          <w:r>
            <w:rPr>
              <w:spacing w:val="-3"/>
            </w:rPr>
            <w:t>有</w:t>
          </w:r>
          <w:r>
            <w:t>那</w:t>
          </w:r>
          <w:r>
            <w:rPr>
              <w:spacing w:val="-3"/>
            </w:rPr>
            <w:t>些</w:t>
          </w:r>
          <w:r>
            <w:t>。</w:t>
          </w:r>
          <w:r>
            <w:tab/>
          </w:r>
          <w:r>
            <w:rPr>
              <w:rFonts w:ascii="Calibri" w:eastAsia="Calibri"/>
            </w:rPr>
            <w:t>151</w:t>
          </w:r>
          <w:r>
            <w:rPr>
              <w:rFonts w:ascii="Calibri" w:eastAsia="Calibri"/>
            </w:rPr>
            <w:fldChar w:fldCharType="end"/>
          </w:r>
        </w:p>
        <w:p>
          <w:pPr>
            <w:pStyle w:val="9"/>
            <w:tabs>
              <w:tab w:val="left" w:leader="dot" w:pos="7988"/>
            </w:tabs>
            <w:rPr>
              <w:rFonts w:ascii="Calibri" w:eastAsia="Calibri"/>
            </w:rPr>
          </w:pPr>
          <w:r>
            <w:fldChar w:fldCharType="begin"/>
          </w:r>
          <w:r>
            <w:instrText xml:space="preserve"> HYPERLINK \l "_bookmark340" </w:instrText>
          </w:r>
          <w:r>
            <w:fldChar w:fldCharType="separate"/>
          </w:r>
          <w:r>
            <w:t>六、JS</w:t>
          </w:r>
          <w:r>
            <w:rPr>
              <w:spacing w:val="-53"/>
            </w:rPr>
            <w:t xml:space="preserve"> </w:t>
          </w:r>
          <w:r>
            <w:rPr>
              <w:spacing w:val="-3"/>
            </w:rPr>
            <w:t>高级</w:t>
          </w:r>
          <w:r>
            <w:rPr>
              <w:spacing w:val="-3"/>
            </w:rPr>
            <w:tab/>
          </w:r>
          <w:r>
            <w:rPr>
              <w:rFonts w:ascii="Calibri" w:eastAsia="Calibri"/>
              <w:spacing w:val="-1"/>
            </w:rPr>
            <w:t>151</w:t>
          </w:r>
          <w:r>
            <w:rPr>
              <w:rFonts w:ascii="Calibri" w:eastAsia="Calibri"/>
              <w:spacing w:val="-1"/>
            </w:rPr>
            <w:fldChar w:fldCharType="end"/>
          </w:r>
        </w:p>
        <w:p>
          <w:pPr>
            <w:pStyle w:val="9"/>
            <w:tabs>
              <w:tab w:val="left" w:leader="dot" w:pos="7568"/>
            </w:tabs>
            <w:rPr>
              <w:rFonts w:ascii="Calibri" w:eastAsia="Calibri"/>
            </w:rPr>
          </w:pPr>
          <w:r>
            <w:fldChar w:fldCharType="begin"/>
          </w:r>
          <w:r>
            <w:instrText xml:space="preserve"> HYPERLINK \l "_bookmark341" </w:instrText>
          </w:r>
          <w:r>
            <w:fldChar w:fldCharType="separate"/>
          </w:r>
          <w:r>
            <w:rPr>
              <w:rFonts w:ascii="Calibri" w:eastAsia="Calibri"/>
            </w:rPr>
            <w:t>1</w:t>
          </w:r>
          <w:r>
            <w:t>、</w:t>
          </w:r>
          <w:r>
            <w:rPr>
              <w:spacing w:val="7"/>
            </w:rPr>
            <w:t xml:space="preserve"> </w:t>
          </w:r>
          <w:r>
            <w:t>JQuery</w:t>
          </w:r>
          <w:r>
            <w:rPr>
              <w:spacing w:val="-47"/>
            </w:rPr>
            <w:t xml:space="preserve"> </w:t>
          </w:r>
          <w:r>
            <w:rPr>
              <w:spacing w:val="-3"/>
            </w:rPr>
            <w:t>一</w:t>
          </w:r>
          <w:r>
            <w:t>个</w:t>
          </w:r>
          <w:r>
            <w:rPr>
              <w:spacing w:val="-3"/>
            </w:rPr>
            <w:t>对</w:t>
          </w:r>
          <w:r>
            <w:t>象</w:t>
          </w:r>
          <w:r>
            <w:rPr>
              <w:spacing w:val="-3"/>
            </w:rPr>
            <w:t>可以</w:t>
          </w:r>
          <w:r>
            <w:t>同时</w:t>
          </w:r>
          <w:r>
            <w:rPr>
              <w:spacing w:val="-3"/>
            </w:rPr>
            <w:t>绑</w:t>
          </w:r>
          <w:r>
            <w:t>定</w:t>
          </w:r>
          <w:r>
            <w:rPr>
              <w:spacing w:val="-3"/>
            </w:rPr>
            <w:t>多</w:t>
          </w:r>
          <w:r>
            <w:t>个</w:t>
          </w:r>
          <w:r>
            <w:rPr>
              <w:spacing w:val="-3"/>
            </w:rPr>
            <w:t>事</w:t>
          </w:r>
          <w:r>
            <w:t>件</w:t>
          </w:r>
          <w:r>
            <w:rPr>
              <w:spacing w:val="-3"/>
            </w:rPr>
            <w:t>，</w:t>
          </w:r>
          <w:r>
            <w:t>这</w:t>
          </w:r>
          <w:r>
            <w:rPr>
              <w:spacing w:val="-3"/>
            </w:rPr>
            <w:t>是</w:t>
          </w:r>
          <w:r>
            <w:t>如何</w:t>
          </w:r>
          <w:r>
            <w:rPr>
              <w:spacing w:val="-3"/>
            </w:rPr>
            <w:t>实</w:t>
          </w:r>
          <w:r>
            <w:t>现</w:t>
          </w:r>
          <w:r>
            <w:rPr>
              <w:spacing w:val="-3"/>
            </w:rPr>
            <w:t>的</w:t>
          </w:r>
          <w:r>
            <w:t>？</w:t>
          </w:r>
          <w:r>
            <w:tab/>
          </w:r>
          <w:r>
            <w:rPr>
              <w:rFonts w:ascii="Calibri" w:eastAsia="Calibri"/>
              <w:spacing w:val="-1"/>
            </w:rPr>
            <w:t>151</w:t>
          </w:r>
          <w:r>
            <w:rPr>
              <w:rFonts w:ascii="Calibri" w:eastAsia="Calibri"/>
              <w:spacing w:val="-1"/>
            </w:rPr>
            <w:fldChar w:fldCharType="end"/>
          </w:r>
        </w:p>
        <w:p>
          <w:pPr>
            <w:pStyle w:val="9"/>
            <w:rPr>
              <w:rFonts w:ascii="Calibri" w:eastAsia="Calibri"/>
            </w:rPr>
          </w:pPr>
          <w:r>
            <w:fldChar w:fldCharType="begin"/>
          </w:r>
          <w:r>
            <w:instrText xml:space="preserve"> HYPERLINK \l "_bookmark342" </w:instrText>
          </w:r>
          <w:r>
            <w:fldChar w:fldCharType="separate"/>
          </w:r>
          <w:r>
            <w:rPr>
              <w:rFonts w:ascii="Calibri" w:eastAsia="Calibri"/>
            </w:rPr>
            <w:t>2</w:t>
          </w:r>
          <w:r>
            <w:rPr>
              <w:spacing w:val="-8"/>
            </w:rPr>
            <w:t xml:space="preserve">、 知道什么是 </w:t>
          </w:r>
          <w:r>
            <w:t>webkit</w:t>
          </w:r>
          <w:r>
            <w:rPr>
              <w:spacing w:val="-10"/>
            </w:rPr>
            <w:t xml:space="preserve"> 么? 知道怎么用浏览器的各种工具来调试和 </w:t>
          </w:r>
          <w:r>
            <w:t>debug</w:t>
          </w:r>
          <w:r>
            <w:rPr>
              <w:spacing w:val="-12"/>
            </w:rPr>
            <w:t xml:space="preserve"> 代码么?</w:t>
          </w:r>
          <w:r>
            <w:rPr>
              <w:rFonts w:ascii="Calibri" w:eastAsia="Calibri"/>
            </w:rPr>
            <w:t>151</w:t>
          </w:r>
          <w:r>
            <w:rPr>
              <w:rFonts w:ascii="Calibri" w:eastAsia="Calibri"/>
            </w:rPr>
            <w:fldChar w:fldCharType="end"/>
          </w:r>
        </w:p>
        <w:p>
          <w:pPr>
            <w:pStyle w:val="9"/>
            <w:ind w:right="1793"/>
          </w:pPr>
          <w:r>
            <w:fldChar w:fldCharType="begin"/>
          </w:r>
          <w:r>
            <w:instrText xml:space="preserve"> HYPERLINK \l "_bookmark343" </w:instrText>
          </w:r>
          <w:r>
            <w:fldChar w:fldCharType="separate"/>
          </w:r>
          <w:r>
            <w:rPr>
              <w:rFonts w:ascii="Calibri" w:eastAsia="Calibri"/>
            </w:rPr>
            <w:t>3</w:t>
          </w:r>
          <w:r>
            <w:rPr>
              <w:spacing w:val="-7"/>
            </w:rPr>
            <w:t xml:space="preserve">、 如何测试前端代码? 知道 </w:t>
          </w:r>
          <w:r>
            <w:t>BDD</w:t>
          </w:r>
          <w:r>
            <w:rPr>
              <w:spacing w:val="-14"/>
            </w:rPr>
            <w:t xml:space="preserve">, </w:t>
          </w:r>
          <w:r>
            <w:t>TDD</w:t>
          </w:r>
          <w:r>
            <w:rPr>
              <w:spacing w:val="-15"/>
            </w:rPr>
            <w:t xml:space="preserve">, </w:t>
          </w:r>
          <w:r>
            <w:t>Unit</w:t>
          </w:r>
          <w:r>
            <w:rPr>
              <w:spacing w:val="-29"/>
            </w:rPr>
            <w:t xml:space="preserve"> </w:t>
          </w:r>
          <w:r>
            <w:t>Test</w:t>
          </w:r>
          <w:r>
            <w:rPr>
              <w:spacing w:val="-8"/>
            </w:rPr>
            <w:t xml:space="preserve"> 么? 知道怎么测试你的前端工程么</w:t>
          </w:r>
          <w:r>
            <w:rPr>
              <w:spacing w:val="-8"/>
            </w:rPr>
            <w:fldChar w:fldCharType="end"/>
          </w:r>
        </w:p>
        <w:p>
          <w:pPr>
            <w:pStyle w:val="9"/>
            <w:tabs>
              <w:tab w:val="left" w:leader="dot" w:pos="7568"/>
            </w:tabs>
            <w:rPr>
              <w:rFonts w:ascii="Calibri"/>
            </w:rPr>
          </w:pPr>
          <w:r>
            <w:fldChar w:fldCharType="begin"/>
          </w:r>
          <w:r>
            <w:instrText xml:space="preserve"> HYPERLINK \l "_bookmark343" </w:instrText>
          </w:r>
          <w:r>
            <w:fldChar w:fldCharType="separate"/>
          </w:r>
          <w:r>
            <w:t>(mocha, sinon, jasmin,</w:t>
          </w:r>
          <w:r>
            <w:rPr>
              <w:spacing w:val="-2"/>
            </w:rPr>
            <w:t xml:space="preserve"> </w:t>
          </w:r>
          <w:r>
            <w:t>qUnit..)?</w:t>
          </w:r>
          <w:r>
            <w:tab/>
          </w:r>
          <w:r>
            <w:rPr>
              <w:rFonts w:ascii="Calibri"/>
              <w:spacing w:val="-1"/>
            </w:rPr>
            <w:t>152</w:t>
          </w:r>
          <w:r>
            <w:rPr>
              <w:rFonts w:ascii="Calibri"/>
              <w:spacing w:val="-1"/>
            </w:rPr>
            <w:fldChar w:fldCharType="end"/>
          </w:r>
        </w:p>
        <w:p>
          <w:pPr>
            <w:pStyle w:val="9"/>
            <w:tabs>
              <w:tab w:val="left" w:leader="dot" w:pos="7568"/>
            </w:tabs>
            <w:rPr>
              <w:rFonts w:ascii="Calibri" w:eastAsia="Calibri"/>
            </w:rPr>
          </w:pPr>
          <w:r>
            <w:fldChar w:fldCharType="begin"/>
          </w:r>
          <w:r>
            <w:instrText xml:space="preserve"> HYPERLINK \l "_bookmark344" </w:instrText>
          </w:r>
          <w:r>
            <w:fldChar w:fldCharType="separate"/>
          </w:r>
          <w:r>
            <w:rPr>
              <w:rFonts w:ascii="Calibri" w:eastAsia="Calibri"/>
            </w:rPr>
            <w:t>5</w:t>
          </w:r>
          <w:r>
            <w:t>、 简</w:t>
          </w:r>
          <w:r>
            <w:rPr>
              <w:spacing w:val="-3"/>
            </w:rPr>
            <w:t>述</w:t>
          </w:r>
          <w:r>
            <w:t>一</w:t>
          </w:r>
          <w:r>
            <w:rPr>
              <w:spacing w:val="-3"/>
            </w:rPr>
            <w:t>下</w:t>
          </w:r>
          <w:r>
            <w:rPr>
              <w:spacing w:val="3"/>
            </w:rPr>
            <w:t xml:space="preserve"> </w:t>
          </w:r>
          <w:r>
            <w:t>Handlebars</w:t>
          </w:r>
          <w:r>
            <w:rPr>
              <w:spacing w:val="3"/>
            </w:rPr>
            <w:t xml:space="preserve"> </w:t>
          </w:r>
          <w:r>
            <w:t>的</w:t>
          </w:r>
          <w:r>
            <w:rPr>
              <w:spacing w:val="-3"/>
            </w:rPr>
            <w:t>基</w:t>
          </w:r>
          <w:r>
            <w:t>本</w:t>
          </w:r>
          <w:r>
            <w:rPr>
              <w:spacing w:val="-3"/>
            </w:rPr>
            <w:t>用</w:t>
          </w:r>
          <w:r>
            <w:t>法？</w:t>
          </w:r>
          <w:r>
            <w:tab/>
          </w:r>
          <w:r>
            <w:rPr>
              <w:rFonts w:ascii="Calibri" w:eastAsia="Calibri"/>
              <w:spacing w:val="-1"/>
            </w:rPr>
            <w:t>152</w:t>
          </w:r>
          <w:r>
            <w:rPr>
              <w:rFonts w:ascii="Calibri" w:eastAsia="Calibri"/>
              <w:spacing w:val="-1"/>
            </w:rPr>
            <w:fldChar w:fldCharType="end"/>
          </w:r>
        </w:p>
        <w:p>
          <w:pPr>
            <w:pStyle w:val="10"/>
            <w:rPr>
              <w:rFonts w:ascii="Calibri" w:eastAsia="Calibri"/>
            </w:rPr>
          </w:pPr>
          <w:r>
            <w:fldChar w:fldCharType="begin"/>
          </w:r>
          <w:r>
            <w:instrText xml:space="preserve"> HYPERLINK \l "_bookmark345" </w:instrText>
          </w:r>
          <w:r>
            <w:fldChar w:fldCharType="separate"/>
          </w:r>
          <w:r>
            <w:rPr>
              <w:rFonts w:ascii="Calibri" w:eastAsia="Calibri"/>
            </w:rPr>
            <w:t>6</w:t>
          </w:r>
          <w:r>
            <w:t>、 简述一下 Handlerbars 的对模板的基本处理流程， 如何编译的？如何缓存的？</w:t>
          </w:r>
          <w:r>
            <w:rPr>
              <w:rFonts w:ascii="Calibri" w:eastAsia="Calibri"/>
            </w:rPr>
            <w:t>152</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"_bookmark346" </w:instrText>
          </w:r>
          <w:r>
            <w:fldChar w:fldCharType="separate"/>
          </w:r>
          <w:r>
            <w:rPr>
              <w:rFonts w:ascii="Calibri" w:eastAsia="Calibri"/>
            </w:rPr>
            <w:t>7</w:t>
          </w:r>
          <w:r>
            <w:t>、 用</w:t>
          </w:r>
          <w:r>
            <w:rPr>
              <w:spacing w:val="-51"/>
            </w:rPr>
            <w:t xml:space="preserve"> </w:t>
          </w:r>
          <w:r>
            <w:t>js</w:t>
          </w:r>
          <w:r>
            <w:rPr>
              <w:spacing w:val="-52"/>
            </w:rPr>
            <w:t xml:space="preserve"> </w:t>
          </w:r>
          <w:r>
            <w:rPr>
              <w:spacing w:val="-3"/>
            </w:rPr>
            <w:t>实</w:t>
          </w:r>
          <w:r>
            <w:t>现</w:t>
          </w:r>
          <w:r>
            <w:rPr>
              <w:spacing w:val="-3"/>
            </w:rPr>
            <w:t>千</w:t>
          </w:r>
          <w:r>
            <w:t>位</w:t>
          </w:r>
          <w:r>
            <w:rPr>
              <w:spacing w:val="-3"/>
            </w:rPr>
            <w:t>分</w:t>
          </w:r>
          <w:r>
            <w:t>隔</w:t>
          </w:r>
          <w:r>
            <w:rPr>
              <w:spacing w:val="-3"/>
            </w:rPr>
            <w:t>符</w:t>
          </w:r>
          <w:r>
            <w:t>?</w:t>
          </w:r>
          <w:r>
            <w:tab/>
          </w:r>
          <w:r>
            <w:rPr>
              <w:rFonts w:ascii="Calibri" w:eastAsia="Calibri"/>
            </w:rPr>
            <w:t>152</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"_bookmark347" </w:instrText>
          </w:r>
          <w:r>
            <w:fldChar w:fldCharType="separate"/>
          </w:r>
          <w:r>
            <w:rPr>
              <w:rFonts w:ascii="Calibri" w:eastAsia="Calibri"/>
            </w:rPr>
            <w:t>8</w:t>
          </w:r>
          <w:r>
            <w:t>、</w:t>
          </w:r>
          <w:r>
            <w:rPr>
              <w:spacing w:val="5"/>
            </w:rPr>
            <w:t xml:space="preserve"> </w:t>
          </w:r>
          <w:r>
            <w:t>检</w:t>
          </w:r>
          <w:r>
            <w:rPr>
              <w:spacing w:val="-3"/>
            </w:rPr>
            <w:t>测</w:t>
          </w:r>
          <w:r>
            <w:t>浏</w:t>
          </w:r>
          <w:r>
            <w:rPr>
              <w:spacing w:val="-3"/>
            </w:rPr>
            <w:t>览</w:t>
          </w:r>
          <w:r>
            <w:t>器</w:t>
          </w:r>
          <w:r>
            <w:rPr>
              <w:spacing w:val="-3"/>
            </w:rPr>
            <w:t>版</w:t>
          </w:r>
          <w:r>
            <w:t>本</w:t>
          </w:r>
          <w:r>
            <w:rPr>
              <w:spacing w:val="-3"/>
            </w:rPr>
            <w:t>版本</w:t>
          </w:r>
          <w:r>
            <w:t>有哪</w:t>
          </w:r>
          <w:r>
            <w:rPr>
              <w:spacing w:val="-3"/>
            </w:rPr>
            <w:t>些</w:t>
          </w:r>
          <w:r>
            <w:t>方</w:t>
          </w:r>
          <w:r>
            <w:rPr>
              <w:spacing w:val="-3"/>
            </w:rPr>
            <w:t>式</w:t>
          </w:r>
          <w:r>
            <w:t>？</w:t>
          </w:r>
          <w:r>
            <w:tab/>
          </w:r>
          <w:r>
            <w:rPr>
              <w:rFonts w:ascii="Calibri" w:eastAsia="Calibri"/>
            </w:rPr>
            <w:t>152</w:t>
          </w:r>
          <w:r>
            <w:rPr>
              <w:rFonts w:ascii="Calibri" w:eastAsia="Calibri"/>
            </w:rPr>
            <w:fldChar w:fldCharType="end"/>
          </w:r>
        </w:p>
        <w:p>
          <w:pPr>
            <w:pStyle w:val="10"/>
            <w:tabs>
              <w:tab w:val="left" w:leader="dot" w:pos="8289"/>
            </w:tabs>
            <w:spacing w:line="417" w:lineRule="auto"/>
            <w:ind w:right="1791"/>
            <w:jc w:val="both"/>
            <w:rPr>
              <w:rFonts w:ascii="Calibri" w:eastAsia="Calibri"/>
            </w:rPr>
          </w:pPr>
          <w:r>
            <w:fldChar w:fldCharType="begin"/>
          </w:r>
          <w:r>
            <w:instrText xml:space="preserve"> HYPERLINK \l "_bookmark348" </w:instrText>
          </w:r>
          <w:r>
            <w:fldChar w:fldCharType="separate"/>
          </w:r>
          <w:r>
            <w:rPr>
              <w:rFonts w:ascii="Calibri" w:eastAsia="Calibri"/>
            </w:rPr>
            <w:t>9</w:t>
          </w:r>
          <w:r>
            <w:rPr>
              <w:spacing w:val="-24"/>
            </w:rPr>
            <w:t>、</w:t>
          </w:r>
          <w:r>
            <w:rPr>
              <w:spacing w:val="16"/>
            </w:rPr>
            <w:t xml:space="preserve"> </w:t>
          </w:r>
          <w:r>
            <w:t>我</w:t>
          </w:r>
          <w:r>
            <w:rPr>
              <w:spacing w:val="-3"/>
            </w:rPr>
            <w:t>们</w:t>
          </w:r>
          <w:r>
            <w:t>给</w:t>
          </w:r>
          <w:r>
            <w:rPr>
              <w:spacing w:val="-3"/>
            </w:rPr>
            <w:t>一</w:t>
          </w:r>
          <w:r>
            <w:t>个</w:t>
          </w:r>
          <w:r>
            <w:rPr>
              <w:spacing w:val="-44"/>
            </w:rPr>
            <w:t xml:space="preserve"> </w:t>
          </w:r>
          <w:r>
            <w:t>dom</w:t>
          </w:r>
          <w:r>
            <w:rPr>
              <w:spacing w:val="-42"/>
            </w:rPr>
            <w:t xml:space="preserve"> </w:t>
          </w:r>
          <w:r>
            <w:rPr>
              <w:spacing w:val="-3"/>
            </w:rPr>
            <w:t>同时</w:t>
          </w:r>
          <w:r>
            <w:t>绑定</w:t>
          </w:r>
          <w:r>
            <w:rPr>
              <w:spacing w:val="-3"/>
            </w:rPr>
            <w:t>两</w:t>
          </w:r>
          <w:r>
            <w:t>个</w:t>
          </w:r>
          <w:r>
            <w:rPr>
              <w:spacing w:val="-3"/>
            </w:rPr>
            <w:t>点</w:t>
          </w:r>
          <w:r>
            <w:t>击</w:t>
          </w:r>
          <w:r>
            <w:rPr>
              <w:spacing w:val="-3"/>
            </w:rPr>
            <w:t>事</w:t>
          </w:r>
          <w:r>
            <w:t>件</w:t>
          </w:r>
          <w:r>
            <w:rPr>
              <w:spacing w:val="-27"/>
            </w:rPr>
            <w:t>，</w:t>
          </w:r>
          <w:r>
            <w:t>一</w:t>
          </w:r>
          <w:r>
            <w:rPr>
              <w:spacing w:val="-3"/>
            </w:rPr>
            <w:t>个</w:t>
          </w:r>
          <w:r>
            <w:t>用捕</w:t>
          </w:r>
          <w:r>
            <w:rPr>
              <w:spacing w:val="-3"/>
            </w:rPr>
            <w:t>获</w:t>
          </w:r>
          <w:r>
            <w:rPr>
              <w:spacing w:val="-25"/>
            </w:rPr>
            <w:t>，</w:t>
          </w:r>
          <w:r>
            <w:rPr>
              <w:spacing w:val="-3"/>
            </w:rPr>
            <w:t>一</w:t>
          </w:r>
          <w:r>
            <w:t>个</w:t>
          </w:r>
          <w:r>
            <w:rPr>
              <w:spacing w:val="-3"/>
            </w:rPr>
            <w:t>用</w:t>
          </w:r>
          <w:r>
            <w:t>冒</w:t>
          </w:r>
          <w:r>
            <w:rPr>
              <w:spacing w:val="-3"/>
            </w:rPr>
            <w:t>泡</w:t>
          </w:r>
          <w:r>
            <w:rPr>
              <w:spacing w:val="-25"/>
            </w:rPr>
            <w:t>，</w:t>
          </w:r>
          <w:r>
            <w:rPr>
              <w:spacing w:val="-3"/>
            </w:rPr>
            <w:t>你</w:t>
          </w:r>
          <w:r>
            <w:t>来说</w:t>
          </w:r>
          <w:r>
            <w:rPr>
              <w:spacing w:val="-3"/>
            </w:rPr>
            <w:t>下</w:t>
          </w:r>
          <w:r>
            <w:t>会执</w:t>
          </w:r>
          <w:r>
            <w:fldChar w:fldCharType="end"/>
          </w:r>
          <w:r>
            <w:fldChar w:fldCharType="begin"/>
          </w:r>
          <w:r>
            <w:instrText xml:space="preserve"> HYPERLINK \l "_bookmark348" </w:instrText>
          </w:r>
          <w:r>
            <w:fldChar w:fldCharType="separate"/>
          </w:r>
          <w:r>
            <w:t>行几</w:t>
          </w:r>
          <w:r>
            <w:rPr>
              <w:spacing w:val="-3"/>
            </w:rPr>
            <w:t>次</w:t>
          </w:r>
          <w:r>
            <w:t>事</w:t>
          </w:r>
          <w:r>
            <w:rPr>
              <w:spacing w:val="-3"/>
            </w:rPr>
            <w:t>件</w:t>
          </w:r>
          <w:r>
            <w:t>，</w:t>
          </w:r>
          <w:r>
            <w:rPr>
              <w:spacing w:val="-3"/>
            </w:rPr>
            <w:t>然</w:t>
          </w:r>
          <w:r>
            <w:t>后</w:t>
          </w:r>
          <w:r>
            <w:rPr>
              <w:spacing w:val="-3"/>
            </w:rPr>
            <w:t>会</w:t>
          </w:r>
          <w:r>
            <w:t>先</w:t>
          </w:r>
          <w:r>
            <w:rPr>
              <w:spacing w:val="-3"/>
            </w:rPr>
            <w:t>执</w:t>
          </w:r>
          <w:r>
            <w:t>行冒</w:t>
          </w:r>
          <w:r>
            <w:rPr>
              <w:spacing w:val="-3"/>
            </w:rPr>
            <w:t>泡</w:t>
          </w:r>
          <w:r>
            <w:t>还</w:t>
          </w:r>
          <w:r>
            <w:rPr>
              <w:spacing w:val="-3"/>
            </w:rPr>
            <w:t>是</w:t>
          </w:r>
          <w:r>
            <w:t>捕获</w:t>
          </w:r>
          <w:r>
            <w:tab/>
          </w:r>
          <w:r>
            <w:rPr>
              <w:rFonts w:ascii="Calibri" w:eastAsia="Calibri"/>
              <w:spacing w:val="-6"/>
            </w:rPr>
            <w:t>152</w:t>
          </w:r>
          <w:r>
            <w:rPr>
              <w:rFonts w:ascii="Calibri" w:eastAsia="Calibri"/>
              <w:spacing w:val="-6"/>
            </w:rPr>
            <w:fldChar w:fldCharType="end"/>
          </w:r>
        </w:p>
        <w:p>
          <w:pPr>
            <w:pStyle w:val="10"/>
            <w:tabs>
              <w:tab w:val="left" w:leader="dot" w:pos="8289"/>
            </w:tabs>
            <w:spacing w:before="0" w:line="417" w:lineRule="auto"/>
            <w:ind w:right="1791"/>
            <w:rPr>
              <w:rFonts w:ascii="Calibri" w:eastAsia="Calibri"/>
            </w:rPr>
          </w:pPr>
          <w:r>
            <w:fldChar w:fldCharType="begin"/>
          </w:r>
          <w:r>
            <w:instrText xml:space="preserve"> HYPERLINK \l "_bookmark349" </w:instrText>
          </w:r>
          <w:r>
            <w:fldChar w:fldCharType="separate"/>
          </w:r>
          <w:r>
            <w:rPr>
              <w:rFonts w:ascii="Calibri" w:eastAsia="Calibri"/>
            </w:rPr>
            <w:t>10</w:t>
          </w:r>
          <w:r>
            <w:t>、</w:t>
          </w:r>
          <w:r>
            <w:rPr>
              <w:spacing w:val="-3"/>
            </w:rPr>
            <w:t>实</w:t>
          </w:r>
          <w:r>
            <w:t>现</w:t>
          </w:r>
          <w:r>
            <w:rPr>
              <w:spacing w:val="-3"/>
            </w:rPr>
            <w:t>一</w:t>
          </w:r>
          <w:r>
            <w:t>个</w:t>
          </w:r>
          <w:r>
            <w:rPr>
              <w:spacing w:val="-3"/>
            </w:rPr>
            <w:t>函</w:t>
          </w:r>
          <w:r>
            <w:t>数</w:t>
          </w:r>
          <w:r>
            <w:rPr>
              <w:spacing w:val="-51"/>
            </w:rPr>
            <w:t xml:space="preserve"> </w:t>
          </w:r>
          <w:r>
            <w:rPr>
              <w:rFonts w:ascii="Calibri" w:eastAsia="Calibri"/>
            </w:rPr>
            <w:t>clone</w:t>
          </w:r>
          <w:r>
            <w:t>，可</w:t>
          </w:r>
          <w:r>
            <w:rPr>
              <w:spacing w:val="-3"/>
            </w:rPr>
            <w:t>以</w:t>
          </w:r>
          <w:r>
            <w:t>对</w:t>
          </w:r>
          <w:r>
            <w:rPr>
              <w:spacing w:val="-51"/>
            </w:rPr>
            <w:t xml:space="preserve"> </w:t>
          </w:r>
          <w:r>
            <w:rPr>
              <w:rFonts w:ascii="Calibri" w:eastAsia="Calibri"/>
            </w:rPr>
            <w:t>JavaScript</w:t>
          </w:r>
          <w:r>
            <w:rPr>
              <w:rFonts w:ascii="Calibri" w:eastAsia="Calibri"/>
              <w:spacing w:val="5"/>
            </w:rPr>
            <w:t xml:space="preserve"> </w:t>
          </w:r>
          <w:r>
            <w:rPr>
              <w:spacing w:val="-3"/>
            </w:rPr>
            <w:t>中</w:t>
          </w:r>
          <w:r>
            <w:t>的</w:t>
          </w:r>
          <w:r>
            <w:rPr>
              <w:spacing w:val="-51"/>
            </w:rPr>
            <w:t xml:space="preserve"> </w:t>
          </w:r>
          <w:r>
            <w:rPr>
              <w:rFonts w:ascii="Calibri" w:eastAsia="Calibri"/>
            </w:rPr>
            <w:t>5</w:t>
          </w:r>
          <w:r>
            <w:rPr>
              <w:rFonts w:ascii="Calibri" w:eastAsia="Calibri"/>
              <w:spacing w:val="5"/>
            </w:rPr>
            <w:t xml:space="preserve"> </w:t>
          </w:r>
          <w:r>
            <w:rPr>
              <w:spacing w:val="-3"/>
            </w:rPr>
            <w:t>种</w:t>
          </w:r>
          <w:r>
            <w:t>主要</w:t>
          </w:r>
          <w:r>
            <w:rPr>
              <w:spacing w:val="-3"/>
            </w:rPr>
            <w:t>的</w:t>
          </w:r>
          <w:r>
            <w:t>数</w:t>
          </w:r>
          <w:r>
            <w:rPr>
              <w:spacing w:val="-3"/>
            </w:rPr>
            <w:t>据</w:t>
          </w:r>
          <w:r>
            <w:t>类</w:t>
          </w:r>
          <w:r>
            <w:rPr>
              <w:spacing w:val="-3"/>
            </w:rPr>
            <w:t>型</w:t>
          </w:r>
          <w:r>
            <w:t>（</w:t>
          </w:r>
          <w:r>
            <w:rPr>
              <w:spacing w:val="-3"/>
            </w:rPr>
            <w:t>包</w:t>
          </w:r>
          <w:r>
            <w:rPr>
              <w:spacing w:val="50"/>
            </w:rPr>
            <w:t>括</w:t>
          </w:r>
          <w:r>
            <w:rPr>
              <w:rFonts w:ascii="Calibri" w:eastAsia="Calibri"/>
            </w:rPr>
            <w:t>Number</w:t>
          </w:r>
          <w:r>
            <w:t>、</w:t>
          </w:r>
          <w:r>
            <w:fldChar w:fldCharType="end"/>
          </w:r>
          <w:r>
            <w:fldChar w:fldCharType="begin"/>
          </w:r>
          <w:r>
            <w:instrText xml:space="preserve"> HYPERLINK \l "_bookmark349" </w:instrText>
          </w:r>
          <w:r>
            <w:fldChar w:fldCharType="separate"/>
          </w:r>
          <w:r>
            <w:rPr>
              <w:rFonts w:ascii="Calibri" w:eastAsia="Calibri"/>
            </w:rPr>
            <w:t>String</w:t>
          </w:r>
          <w:r>
            <w:t>、</w:t>
          </w:r>
          <w:r>
            <w:rPr>
              <w:rFonts w:ascii="Calibri" w:eastAsia="Calibri"/>
            </w:rPr>
            <w:t>Object</w:t>
          </w:r>
          <w:r>
            <w:t>、</w:t>
          </w:r>
          <w:r>
            <w:rPr>
              <w:rFonts w:ascii="Calibri" w:eastAsia="Calibri"/>
              <w:spacing w:val="-3"/>
            </w:rPr>
            <w:t>Array</w:t>
          </w:r>
          <w:r>
            <w:t>、</w:t>
          </w:r>
          <w:r>
            <w:rPr>
              <w:rFonts w:ascii="Calibri" w:eastAsia="Calibri"/>
            </w:rPr>
            <w:t>Boolean</w:t>
          </w:r>
          <w:r>
            <w:t>）</w:t>
          </w:r>
          <w:r>
            <w:rPr>
              <w:spacing w:val="-3"/>
            </w:rPr>
            <w:t>进</w:t>
          </w:r>
          <w:r>
            <w:t>行</w:t>
          </w:r>
          <w:r>
            <w:rPr>
              <w:spacing w:val="-3"/>
            </w:rPr>
            <w:t>值</w:t>
          </w:r>
          <w:r>
            <w:t>复制</w:t>
          </w:r>
          <w:r>
            <w:tab/>
          </w:r>
          <w:r>
            <w:rPr>
              <w:rFonts w:ascii="Calibri" w:eastAsia="Calibri"/>
              <w:spacing w:val="-6"/>
            </w:rPr>
            <w:t>153</w:t>
          </w:r>
          <w:r>
            <w:rPr>
              <w:rFonts w:ascii="Calibri" w:eastAsia="Calibri"/>
              <w:spacing w:val="-6"/>
            </w:rPr>
            <w:fldChar w:fldCharType="end"/>
          </w:r>
        </w:p>
        <w:p>
          <w:pPr>
            <w:pStyle w:val="10"/>
            <w:tabs>
              <w:tab w:val="left" w:leader="dot" w:pos="8289"/>
            </w:tabs>
            <w:spacing w:before="0" w:line="269" w:lineRule="exact"/>
            <w:jc w:val="both"/>
            <w:rPr>
              <w:rFonts w:ascii="Calibri" w:eastAsia="Calibri"/>
            </w:rPr>
          </w:pPr>
          <w:r>
            <w:fldChar w:fldCharType="begin"/>
          </w:r>
          <w:r>
            <w:instrText xml:space="preserve"> HYPERLINK \l "_bookmark350" </w:instrText>
          </w:r>
          <w:r>
            <w:fldChar w:fldCharType="separate"/>
          </w:r>
          <w:r>
            <w:rPr>
              <w:rFonts w:ascii="Calibri" w:eastAsia="Calibri"/>
            </w:rPr>
            <w:t>11</w:t>
          </w:r>
          <w:r>
            <w:t>、</w:t>
          </w:r>
          <w:r>
            <w:rPr>
              <w:spacing w:val="-3"/>
            </w:rPr>
            <w:t>如</w:t>
          </w:r>
          <w:r>
            <w:t>何</w:t>
          </w:r>
          <w:r>
            <w:rPr>
              <w:spacing w:val="-3"/>
            </w:rPr>
            <w:t>消</w:t>
          </w:r>
          <w:r>
            <w:t>除</w:t>
          </w:r>
          <w:r>
            <w:rPr>
              <w:spacing w:val="-3"/>
            </w:rPr>
            <w:t>一</w:t>
          </w:r>
          <w:r>
            <w:t>个</w:t>
          </w:r>
          <w:r>
            <w:rPr>
              <w:spacing w:val="-3"/>
            </w:rPr>
            <w:t>数</w:t>
          </w:r>
          <w:r>
            <w:t>组</w:t>
          </w:r>
          <w:r>
            <w:rPr>
              <w:spacing w:val="-3"/>
            </w:rPr>
            <w:t>里</w:t>
          </w:r>
          <w:r>
            <w:t>面重</w:t>
          </w:r>
          <w:r>
            <w:rPr>
              <w:spacing w:val="-3"/>
            </w:rPr>
            <w:t>复</w:t>
          </w:r>
          <w:r>
            <w:t>的</w:t>
          </w:r>
          <w:r>
            <w:rPr>
              <w:spacing w:val="-3"/>
            </w:rPr>
            <w:t>元</w:t>
          </w:r>
          <w:r>
            <w:t>素？</w:t>
          </w:r>
          <w:r>
            <w:tab/>
          </w:r>
          <w:r>
            <w:rPr>
              <w:rFonts w:ascii="Calibri" w:eastAsia="Calibri"/>
            </w:rPr>
            <w:t>154</w:t>
          </w:r>
          <w:r>
            <w:rPr>
              <w:rFonts w:ascii="Calibri" w:eastAsia="Calibri"/>
            </w:rPr>
            <w:fldChar w:fldCharType="end"/>
          </w:r>
        </w:p>
        <w:p>
          <w:pPr>
            <w:pStyle w:val="10"/>
            <w:tabs>
              <w:tab w:val="left" w:leader="dot" w:pos="8289"/>
            </w:tabs>
            <w:spacing w:line="417" w:lineRule="auto"/>
            <w:ind w:right="1793"/>
            <w:jc w:val="both"/>
            <w:rPr>
              <w:rFonts w:ascii="Calibri" w:eastAsia="Calibri"/>
            </w:rPr>
          </w:pPr>
          <w:r>
            <w:fldChar w:fldCharType="begin"/>
          </w:r>
          <w:r>
            <w:instrText xml:space="preserve"> HYPERLINK \l "_bookmark351" </w:instrText>
          </w:r>
          <w:r>
            <w:fldChar w:fldCharType="separate"/>
          </w:r>
          <w:r>
            <w:rPr>
              <w:rFonts w:ascii="Calibri" w:eastAsia="Calibri"/>
            </w:rPr>
            <w:t>12</w:t>
          </w:r>
          <w:r>
            <w:rPr>
              <w:spacing w:val="-17"/>
            </w:rPr>
            <w:t>、</w:t>
          </w:r>
          <w:r>
            <w:rPr>
              <w:spacing w:val="-3"/>
            </w:rPr>
            <w:t>小</w:t>
          </w:r>
          <w:r>
            <w:t>贤</w:t>
          </w:r>
          <w:r>
            <w:rPr>
              <w:spacing w:val="-3"/>
            </w:rPr>
            <w:t>是</w:t>
          </w:r>
          <w:r>
            <w:t>一条</w:t>
          </w:r>
          <w:r>
            <w:rPr>
              <w:spacing w:val="-3"/>
            </w:rPr>
            <w:t>可</w:t>
          </w:r>
          <w:r>
            <w:t>爱</w:t>
          </w:r>
          <w:r>
            <w:rPr>
              <w:spacing w:val="-3"/>
            </w:rPr>
            <w:t>的小</w:t>
          </w:r>
          <w:r>
            <w:t>狗</w:t>
          </w:r>
          <w:r>
            <w:rPr>
              <w:rFonts w:ascii="Calibri" w:eastAsia="Calibri"/>
              <w:spacing w:val="-4"/>
            </w:rPr>
            <w:t>(Dog)</w:t>
          </w:r>
          <w:r>
            <w:rPr>
              <w:spacing w:val="-4"/>
            </w:rPr>
            <w:t>，</w:t>
          </w:r>
          <w:r>
            <w:t>它</w:t>
          </w:r>
          <w:r>
            <w:rPr>
              <w:spacing w:val="-3"/>
            </w:rPr>
            <w:t>的</w:t>
          </w:r>
          <w:r>
            <w:t>叫</w:t>
          </w:r>
          <w:r>
            <w:rPr>
              <w:spacing w:val="-3"/>
            </w:rPr>
            <w:t>声</w:t>
          </w:r>
          <w:r>
            <w:t>很</w:t>
          </w:r>
          <w:r>
            <w:rPr>
              <w:spacing w:val="-3"/>
            </w:rPr>
            <w:t>好</w:t>
          </w:r>
          <w:r>
            <w:t>听</w:t>
          </w:r>
          <w:r>
            <w:rPr>
              <w:rFonts w:ascii="Calibri" w:eastAsia="Calibri"/>
              <w:spacing w:val="-5"/>
            </w:rPr>
            <w:t>(wow)</w:t>
          </w:r>
          <w:r>
            <w:rPr>
              <w:spacing w:val="-5"/>
            </w:rPr>
            <w:t>，</w:t>
          </w:r>
          <w:r>
            <w:rPr>
              <w:spacing w:val="-3"/>
            </w:rPr>
            <w:t>每</w:t>
          </w:r>
          <w:r>
            <w:t>次</w:t>
          </w:r>
          <w:r>
            <w:rPr>
              <w:spacing w:val="-3"/>
            </w:rPr>
            <w:t>看</w:t>
          </w:r>
          <w:r>
            <w:t>到</w:t>
          </w:r>
          <w:r>
            <w:rPr>
              <w:spacing w:val="-3"/>
            </w:rPr>
            <w:t>主</w:t>
          </w:r>
          <w:r>
            <w:t>人</w:t>
          </w:r>
          <w:r>
            <w:rPr>
              <w:spacing w:val="-3"/>
            </w:rPr>
            <w:t>的时</w:t>
          </w:r>
          <w:r>
            <w:t>候就</w:t>
          </w:r>
          <w:r>
            <w:rPr>
              <w:spacing w:val="-3"/>
            </w:rPr>
            <w:t>会</w:t>
          </w:r>
          <w:r>
            <w:t>乖</w:t>
          </w:r>
          <w:r>
            <w:fldChar w:fldCharType="end"/>
          </w:r>
          <w:r>
            <w:fldChar w:fldCharType="begin"/>
          </w:r>
          <w:r>
            <w:instrText xml:space="preserve"> HYPERLINK \l "_bookmark351" </w:instrText>
          </w:r>
          <w:r>
            <w:fldChar w:fldCharType="separate"/>
          </w:r>
          <w:r>
            <w:t>乖叫</w:t>
          </w:r>
          <w:r>
            <w:rPr>
              <w:spacing w:val="-3"/>
            </w:rPr>
            <w:t>一</w:t>
          </w:r>
          <w:r>
            <w:t>声</w:t>
          </w:r>
          <w:r>
            <w:rPr>
              <w:rFonts w:ascii="Calibri" w:eastAsia="Calibri"/>
            </w:rPr>
            <w:t>(yelp)</w:t>
          </w:r>
          <w:r>
            <w:rPr>
              <w:spacing w:val="-3"/>
            </w:rPr>
            <w:t>。</w:t>
          </w:r>
          <w:r>
            <w:t>从</w:t>
          </w:r>
          <w:r>
            <w:rPr>
              <w:spacing w:val="-3"/>
            </w:rPr>
            <w:t>这</w:t>
          </w:r>
          <w:r>
            <w:t>段</w:t>
          </w:r>
          <w:r>
            <w:rPr>
              <w:spacing w:val="-3"/>
            </w:rPr>
            <w:t>描</w:t>
          </w:r>
          <w:r>
            <w:t>述可</w:t>
          </w:r>
          <w:r>
            <w:rPr>
              <w:spacing w:val="-3"/>
            </w:rPr>
            <w:t>以</w:t>
          </w:r>
          <w:r>
            <w:t>得</w:t>
          </w:r>
          <w:r>
            <w:rPr>
              <w:spacing w:val="-3"/>
            </w:rPr>
            <w:t>到</w:t>
          </w:r>
          <w:r>
            <w:t>以</w:t>
          </w:r>
          <w:r>
            <w:rPr>
              <w:spacing w:val="-3"/>
            </w:rPr>
            <w:t>下</w:t>
          </w:r>
          <w:r>
            <w:t>对</w:t>
          </w:r>
          <w:r>
            <w:rPr>
              <w:spacing w:val="-3"/>
            </w:rPr>
            <w:t>象</w:t>
          </w:r>
          <w:r>
            <w:t>：</w:t>
          </w:r>
          <w:r>
            <w:tab/>
          </w:r>
          <w:r>
            <w:rPr>
              <w:rFonts w:ascii="Calibri" w:eastAsia="Calibri"/>
              <w:spacing w:val="-6"/>
            </w:rPr>
            <w:t>155</w:t>
          </w:r>
          <w:r>
            <w:rPr>
              <w:rFonts w:ascii="Calibri" w:eastAsia="Calibri"/>
              <w:spacing w:val="-6"/>
            </w:rPr>
            <w:fldChar w:fldCharType="end"/>
          </w:r>
        </w:p>
        <w:p>
          <w:pPr>
            <w:pStyle w:val="10"/>
            <w:tabs>
              <w:tab w:val="left" w:leader="dot" w:pos="8289"/>
            </w:tabs>
            <w:spacing w:before="0" w:line="269" w:lineRule="exact"/>
            <w:jc w:val="both"/>
            <w:rPr>
              <w:rFonts w:ascii="Calibri" w:eastAsia="Calibri"/>
            </w:rPr>
          </w:pPr>
          <w:r>
            <w:fldChar w:fldCharType="begin"/>
          </w:r>
          <w:r>
            <w:instrText xml:space="preserve"> HYPERLINK \l "_bookmark352" </w:instrText>
          </w:r>
          <w:r>
            <w:fldChar w:fldCharType="separate"/>
          </w:r>
          <w:r>
            <w:rPr>
              <w:rFonts w:ascii="Calibri" w:eastAsia="Calibri"/>
            </w:rPr>
            <w:t>13</w:t>
          </w:r>
          <w:r>
            <w:t>、</w:t>
          </w:r>
          <w:r>
            <w:rPr>
              <w:spacing w:val="-3"/>
            </w:rPr>
            <w:t>下</w:t>
          </w:r>
          <w:r>
            <w:t>面</w:t>
          </w:r>
          <w:r>
            <w:rPr>
              <w:spacing w:val="-3"/>
            </w:rPr>
            <w:t>这</w:t>
          </w:r>
          <w:r>
            <w:t>个</w:t>
          </w:r>
          <w:r>
            <w:rPr>
              <w:spacing w:val="-52"/>
            </w:rPr>
            <w:t xml:space="preserve"> </w:t>
          </w:r>
          <w:r>
            <w:rPr>
              <w:rFonts w:ascii="Calibri" w:eastAsia="Calibri"/>
            </w:rPr>
            <w:t>ul</w:t>
          </w:r>
          <w:r>
            <w:t>，如</w:t>
          </w:r>
          <w:r>
            <w:rPr>
              <w:spacing w:val="-3"/>
            </w:rPr>
            <w:t>何点</w:t>
          </w:r>
          <w:r>
            <w:t>击每</w:t>
          </w:r>
          <w:r>
            <w:rPr>
              <w:spacing w:val="-3"/>
            </w:rPr>
            <w:t>一</w:t>
          </w:r>
          <w:r>
            <w:t>列</w:t>
          </w:r>
          <w:r>
            <w:rPr>
              <w:spacing w:val="-3"/>
            </w:rPr>
            <w:t>的时</w:t>
          </w:r>
          <w:r>
            <w:t>候</w:t>
          </w:r>
          <w:r>
            <w:rPr>
              <w:spacing w:val="-51"/>
            </w:rPr>
            <w:t xml:space="preserve"> </w:t>
          </w:r>
          <w:r>
            <w:rPr>
              <w:rFonts w:ascii="Calibri" w:eastAsia="Calibri"/>
            </w:rPr>
            <w:t>alert</w:t>
          </w:r>
          <w:r>
            <w:rPr>
              <w:rFonts w:ascii="Calibri" w:eastAsia="Calibri"/>
              <w:spacing w:val="5"/>
            </w:rPr>
            <w:t xml:space="preserve"> </w:t>
          </w:r>
          <w:r>
            <w:t>其</w:t>
          </w:r>
          <w:r>
            <w:rPr>
              <w:spacing w:val="-51"/>
            </w:rPr>
            <w:t xml:space="preserve"> </w:t>
          </w:r>
          <w:r>
            <w:rPr>
              <w:rFonts w:ascii="Calibri" w:eastAsia="Calibri"/>
            </w:rPr>
            <w:t>index?</w:t>
          </w:r>
          <w:r>
            <w:t>（</w:t>
          </w:r>
          <w:r>
            <w:rPr>
              <w:spacing w:val="-3"/>
            </w:rPr>
            <w:t>闭</w:t>
          </w:r>
          <w:r>
            <w:t>包）</w:t>
          </w:r>
          <w:r>
            <w:tab/>
          </w:r>
          <w:r>
            <w:rPr>
              <w:rFonts w:ascii="Calibri" w:eastAsia="Calibri"/>
            </w:rPr>
            <w:t>155</w:t>
          </w:r>
          <w:r>
            <w:rPr>
              <w:rFonts w:ascii="Calibri" w:eastAsia="Calibri"/>
            </w:rPr>
            <w:fldChar w:fldCharType="end"/>
          </w:r>
        </w:p>
        <w:p>
          <w:pPr>
            <w:pStyle w:val="10"/>
            <w:tabs>
              <w:tab w:val="left" w:leader="dot" w:pos="8289"/>
            </w:tabs>
            <w:spacing w:after="20" w:line="417" w:lineRule="auto"/>
            <w:ind w:right="1791"/>
            <w:jc w:val="both"/>
            <w:rPr>
              <w:rFonts w:ascii="Calibri" w:eastAsia="Calibri"/>
            </w:rPr>
          </w:pPr>
          <w:r>
            <w:fldChar w:fldCharType="begin"/>
          </w:r>
          <w:r>
            <w:instrText xml:space="preserve"> HYPERLINK \l "_bookmark353" </w:instrText>
          </w:r>
          <w:r>
            <w:fldChar w:fldCharType="separate"/>
          </w:r>
          <w:r>
            <w:rPr>
              <w:rFonts w:ascii="Calibri" w:eastAsia="Calibri"/>
            </w:rPr>
            <w:t>14</w:t>
          </w:r>
          <w:r>
            <w:rPr>
              <w:spacing w:val="-8"/>
            </w:rPr>
            <w:t>、</w:t>
          </w:r>
          <w:r>
            <w:rPr>
              <w:spacing w:val="-3"/>
            </w:rPr>
            <w:t>编</w:t>
          </w:r>
          <w:r>
            <w:t>写</w:t>
          </w:r>
          <w:r>
            <w:rPr>
              <w:spacing w:val="-3"/>
            </w:rPr>
            <w:t>一</w:t>
          </w:r>
          <w:r>
            <w:t>个</w:t>
          </w:r>
          <w:r>
            <w:rPr>
              <w:spacing w:val="-55"/>
            </w:rPr>
            <w:t xml:space="preserve"> </w:t>
          </w:r>
          <w:r>
            <w:rPr>
              <w:rFonts w:ascii="Calibri" w:eastAsia="Calibri"/>
            </w:rPr>
            <w:t>JavaScript</w:t>
          </w:r>
          <w:r>
            <w:rPr>
              <w:rFonts w:ascii="Calibri" w:eastAsia="Calibri"/>
              <w:spacing w:val="3"/>
            </w:rPr>
            <w:t xml:space="preserve"> </w:t>
          </w:r>
          <w:r>
            <w:rPr>
              <w:spacing w:val="-3"/>
            </w:rPr>
            <w:t>函</w:t>
          </w:r>
          <w:r>
            <w:t>数</w:t>
          </w:r>
          <w:r>
            <w:rPr>
              <w:spacing w:val="-10"/>
            </w:rPr>
            <w:t>，</w:t>
          </w:r>
          <w:r>
            <w:t>输</w:t>
          </w:r>
          <w:r>
            <w:rPr>
              <w:spacing w:val="-3"/>
            </w:rPr>
            <w:t>入</w:t>
          </w:r>
          <w:r>
            <w:t>指</w:t>
          </w:r>
          <w:r>
            <w:rPr>
              <w:spacing w:val="-3"/>
            </w:rPr>
            <w:t>定</w:t>
          </w:r>
          <w:r>
            <w:t>类</w:t>
          </w:r>
          <w:r>
            <w:rPr>
              <w:spacing w:val="-3"/>
            </w:rPr>
            <w:t>型</w:t>
          </w:r>
          <w:r>
            <w:t>的选</w:t>
          </w:r>
          <w:r>
            <w:rPr>
              <w:spacing w:val="-3"/>
            </w:rPr>
            <w:t>择</w:t>
          </w:r>
          <w:r>
            <w:t>器</w:t>
          </w:r>
          <w:r>
            <w:rPr>
              <w:rFonts w:ascii="Calibri" w:eastAsia="Calibri"/>
            </w:rPr>
            <w:t>(</w:t>
          </w:r>
          <w:r>
            <w:rPr>
              <w:spacing w:val="-3"/>
            </w:rPr>
            <w:t>仅</w:t>
          </w:r>
          <w:r>
            <w:t>需</w:t>
          </w:r>
          <w:r>
            <w:rPr>
              <w:spacing w:val="-3"/>
            </w:rPr>
            <w:t>支</w:t>
          </w:r>
          <w:r>
            <w:t>持</w:t>
          </w:r>
          <w:r>
            <w:rPr>
              <w:spacing w:val="-54"/>
            </w:rPr>
            <w:t xml:space="preserve"> </w:t>
          </w:r>
          <w:r>
            <w:rPr>
              <w:rFonts w:ascii="Calibri" w:eastAsia="Calibri"/>
            </w:rPr>
            <w:t>id</w:t>
          </w:r>
          <w:r>
            <w:t>，</w:t>
          </w:r>
          <w:r>
            <w:rPr>
              <w:rFonts w:ascii="Calibri" w:eastAsia="Calibri"/>
            </w:rPr>
            <w:t>class</w:t>
          </w:r>
          <w:r>
            <w:t>，</w:t>
          </w:r>
          <w:r>
            <w:rPr>
              <w:rFonts w:ascii="Calibri" w:eastAsia="Calibri"/>
            </w:rPr>
            <w:t>tagName</w:t>
          </w:r>
          <w:r>
            <w:rPr>
              <w:rFonts w:ascii="Calibri" w:eastAsia="Calibri"/>
              <w:spacing w:val="2"/>
            </w:rPr>
            <w:t xml:space="preserve"> </w:t>
          </w:r>
          <w:r>
            <w:t>三</w:t>
          </w:r>
          <w:r>
            <w:fldChar w:fldCharType="end"/>
          </w:r>
          <w:r>
            <w:fldChar w:fldCharType="begin"/>
          </w:r>
          <w:r>
            <w:instrText xml:space="preserve"> HYPERLINK \l "_bookmark353" </w:instrText>
          </w:r>
          <w:r>
            <w:fldChar w:fldCharType="separate"/>
          </w:r>
          <w:r>
            <w:t>种</w:t>
          </w:r>
          <w:r>
            <w:rPr>
              <w:spacing w:val="-3"/>
            </w:rPr>
            <w:t>简</w:t>
          </w:r>
          <w:r>
            <w:t>单</w:t>
          </w:r>
          <w:r>
            <w:rPr>
              <w:spacing w:val="-44"/>
            </w:rPr>
            <w:t xml:space="preserve"> </w:t>
          </w:r>
          <w:r>
            <w:rPr>
              <w:rFonts w:ascii="Calibri" w:eastAsia="Calibri"/>
            </w:rPr>
            <w:t>CSS</w:t>
          </w:r>
          <w:r>
            <w:rPr>
              <w:rFonts w:ascii="Calibri" w:eastAsia="Calibri"/>
              <w:spacing w:val="13"/>
            </w:rPr>
            <w:t xml:space="preserve"> </w:t>
          </w:r>
          <w:r>
            <w:rPr>
              <w:spacing w:val="-3"/>
            </w:rPr>
            <w:t>选</w:t>
          </w:r>
          <w:r>
            <w:t>择器</w:t>
          </w:r>
          <w:r>
            <w:rPr>
              <w:spacing w:val="-39"/>
            </w:rPr>
            <w:t>，</w:t>
          </w:r>
          <w:r>
            <w:t>无</w:t>
          </w:r>
          <w:r>
            <w:rPr>
              <w:spacing w:val="-3"/>
            </w:rPr>
            <w:t>需</w:t>
          </w:r>
          <w:r>
            <w:t>兼容</w:t>
          </w:r>
          <w:r>
            <w:rPr>
              <w:spacing w:val="-3"/>
            </w:rPr>
            <w:t>组</w:t>
          </w:r>
          <w:r>
            <w:t>合</w:t>
          </w:r>
          <w:r>
            <w:rPr>
              <w:spacing w:val="-3"/>
            </w:rPr>
            <w:t>选</w:t>
          </w:r>
          <w:r>
            <w:t>择</w:t>
          </w:r>
          <w:r>
            <w:rPr>
              <w:spacing w:val="-3"/>
            </w:rPr>
            <w:t>器</w:t>
          </w:r>
          <w:r>
            <w:rPr>
              <w:rFonts w:ascii="Calibri" w:eastAsia="Calibri"/>
            </w:rPr>
            <w:t>)</w:t>
          </w:r>
          <w:r>
            <w:rPr>
              <w:spacing w:val="-3"/>
            </w:rPr>
            <w:t>可</w:t>
          </w:r>
          <w:r>
            <w:t>以</w:t>
          </w:r>
          <w:r>
            <w:rPr>
              <w:spacing w:val="-3"/>
            </w:rPr>
            <w:t>返回</w:t>
          </w:r>
          <w:r>
            <w:t>匹</w:t>
          </w:r>
          <w:r>
            <w:rPr>
              <w:spacing w:val="-3"/>
            </w:rPr>
            <w:t>配</w:t>
          </w:r>
          <w:r>
            <w:t>的</w:t>
          </w:r>
          <w:r>
            <w:rPr>
              <w:spacing w:val="-44"/>
            </w:rPr>
            <w:t xml:space="preserve"> </w:t>
          </w:r>
          <w:r>
            <w:rPr>
              <w:rFonts w:ascii="Calibri" w:eastAsia="Calibri"/>
            </w:rPr>
            <w:t>DOM</w:t>
          </w:r>
          <w:r>
            <w:rPr>
              <w:rFonts w:ascii="Calibri" w:eastAsia="Calibri"/>
              <w:spacing w:val="10"/>
            </w:rPr>
            <w:t xml:space="preserve"> </w:t>
          </w:r>
          <w:r>
            <w:t>节点</w:t>
          </w:r>
          <w:r>
            <w:rPr>
              <w:spacing w:val="-39"/>
            </w:rPr>
            <w:t>，</w:t>
          </w:r>
          <w:r>
            <w:t>需</w:t>
          </w:r>
          <w:r>
            <w:rPr>
              <w:spacing w:val="-3"/>
            </w:rPr>
            <w:t>考虑</w:t>
          </w:r>
          <w:r>
            <w:t>浏览</w:t>
          </w:r>
          <w:r>
            <w:rPr>
              <w:spacing w:val="-3"/>
            </w:rPr>
            <w:t>器</w:t>
          </w:r>
          <w:r>
            <w:t>兼</w:t>
          </w:r>
          <w:r>
            <w:fldChar w:fldCharType="end"/>
          </w:r>
          <w:r>
            <w:fldChar w:fldCharType="begin"/>
          </w:r>
          <w:r>
            <w:instrText xml:space="preserve"> HYPERLINK \l "_bookmark353" </w:instrText>
          </w:r>
          <w:r>
            <w:fldChar w:fldCharType="separate"/>
          </w:r>
          <w:r>
            <w:t>容性</w:t>
          </w:r>
          <w:r>
            <w:rPr>
              <w:spacing w:val="-3"/>
            </w:rPr>
            <w:t>和</w:t>
          </w:r>
          <w:r>
            <w:t>性</w:t>
          </w:r>
          <w:r>
            <w:rPr>
              <w:spacing w:val="-3"/>
            </w:rPr>
            <w:t>能</w:t>
          </w:r>
          <w:r>
            <w:t>。</w:t>
          </w:r>
          <w:r>
            <w:tab/>
          </w:r>
          <w:r>
            <w:rPr>
              <w:rFonts w:ascii="Calibri" w:eastAsia="Calibri"/>
              <w:spacing w:val="-6"/>
            </w:rPr>
            <w:t>156</w:t>
          </w:r>
          <w:r>
            <w:rPr>
              <w:rFonts w:ascii="Calibri" w:eastAsia="Calibri"/>
              <w:spacing w:val="-6"/>
            </w:rPr>
            <w:fldChar w:fldCharType="end"/>
          </w:r>
        </w:p>
        <w:p>
          <w:pPr>
            <w:pStyle w:val="10"/>
            <w:tabs>
              <w:tab w:val="left" w:leader="dot" w:pos="8289"/>
            </w:tabs>
            <w:spacing w:before="41"/>
            <w:rPr>
              <w:rFonts w:ascii="Calibri" w:eastAsia="Calibri"/>
            </w:rPr>
          </w:pPr>
          <w:r>
            <w:fldChar w:fldCharType="begin"/>
          </w:r>
          <w:r>
            <w:instrText xml:space="preserve"> HYPERLINK \l "_bookmark354" </w:instrText>
          </w:r>
          <w:r>
            <w:fldChar w:fldCharType="separate"/>
          </w:r>
          <w:r>
            <w:rPr>
              <w:rFonts w:ascii="Calibri" w:eastAsia="Calibri"/>
            </w:rPr>
            <w:t>15</w:t>
          </w:r>
          <w:r>
            <w:t>、</w:t>
          </w:r>
          <w:r>
            <w:rPr>
              <w:spacing w:val="-3"/>
            </w:rPr>
            <w:t>请</w:t>
          </w:r>
          <w:r>
            <w:t>评</w:t>
          </w:r>
          <w:r>
            <w:rPr>
              <w:spacing w:val="-3"/>
            </w:rPr>
            <w:t>价</w:t>
          </w:r>
          <w:r>
            <w:t>以</w:t>
          </w:r>
          <w:r>
            <w:rPr>
              <w:spacing w:val="-3"/>
            </w:rPr>
            <w:t>下</w:t>
          </w:r>
          <w:r>
            <w:t>代</w:t>
          </w:r>
          <w:r>
            <w:rPr>
              <w:spacing w:val="-3"/>
            </w:rPr>
            <w:t>码</w:t>
          </w:r>
          <w:r>
            <w:t>并</w:t>
          </w:r>
          <w:r>
            <w:rPr>
              <w:spacing w:val="-3"/>
            </w:rPr>
            <w:t>给</w:t>
          </w:r>
          <w:r>
            <w:t>出改</w:t>
          </w:r>
          <w:r>
            <w:rPr>
              <w:spacing w:val="-3"/>
            </w:rPr>
            <w:t>进</w:t>
          </w:r>
          <w:r>
            <w:t>意</w:t>
          </w:r>
          <w:r>
            <w:rPr>
              <w:spacing w:val="-3"/>
            </w:rPr>
            <w:t>见</w:t>
          </w:r>
          <w:r>
            <w:t>。</w:t>
          </w:r>
          <w:r>
            <w:tab/>
          </w:r>
          <w:r>
            <w:rPr>
              <w:rFonts w:ascii="Calibri" w:eastAsia="Calibri"/>
            </w:rPr>
            <w:t>158</w:t>
          </w:r>
          <w:r>
            <w:rPr>
              <w:rFonts w:ascii="Calibri" w:eastAsia="Calibri"/>
            </w:rPr>
            <w:fldChar w:fldCharType="end"/>
          </w:r>
        </w:p>
        <w:p>
          <w:pPr>
            <w:pStyle w:val="10"/>
            <w:tabs>
              <w:tab w:val="left" w:leader="dot" w:pos="8289"/>
            </w:tabs>
            <w:spacing w:line="417" w:lineRule="auto"/>
            <w:ind w:right="1793"/>
            <w:rPr>
              <w:rFonts w:ascii="Calibri" w:eastAsia="Calibri"/>
            </w:rPr>
          </w:pPr>
          <w:r>
            <w:fldChar w:fldCharType="begin"/>
          </w:r>
          <w:r>
            <w:instrText xml:space="preserve"> HYPERLINK \l "_bookmark355" </w:instrText>
          </w:r>
          <w:r>
            <w:fldChar w:fldCharType="separate"/>
          </w:r>
          <w:r>
            <w:rPr>
              <w:rFonts w:ascii="Calibri" w:eastAsia="Calibri"/>
            </w:rPr>
            <w:t>16</w:t>
          </w:r>
          <w:r>
            <w:t>、给</w:t>
          </w:r>
          <w:r>
            <w:rPr>
              <w:spacing w:val="-47"/>
            </w:rPr>
            <w:t xml:space="preserve"> </w:t>
          </w:r>
          <w:r>
            <w:rPr>
              <w:rFonts w:ascii="Calibri" w:eastAsia="Calibri"/>
            </w:rPr>
            <w:t>String</w:t>
          </w:r>
          <w:r>
            <w:rPr>
              <w:rFonts w:ascii="Calibri" w:eastAsia="Calibri"/>
              <w:spacing w:val="9"/>
            </w:rPr>
            <w:t xml:space="preserve"> </w:t>
          </w:r>
          <w:r>
            <w:rPr>
              <w:spacing w:val="-3"/>
            </w:rPr>
            <w:t>对</w:t>
          </w:r>
          <w:r>
            <w:t>象</w:t>
          </w:r>
          <w:r>
            <w:rPr>
              <w:spacing w:val="-3"/>
            </w:rPr>
            <w:t>添</w:t>
          </w:r>
          <w:r>
            <w:t>加</w:t>
          </w:r>
          <w:r>
            <w:rPr>
              <w:spacing w:val="-3"/>
            </w:rPr>
            <w:t>一</w:t>
          </w:r>
          <w:r>
            <w:t>个方</w:t>
          </w:r>
          <w:r>
            <w:rPr>
              <w:spacing w:val="-3"/>
            </w:rPr>
            <w:t>法</w:t>
          </w:r>
          <w:r>
            <w:t>，</w:t>
          </w:r>
          <w:r>
            <w:rPr>
              <w:spacing w:val="-3"/>
            </w:rPr>
            <w:t>传</w:t>
          </w:r>
          <w:r>
            <w:t>入</w:t>
          </w:r>
          <w:r>
            <w:rPr>
              <w:spacing w:val="-3"/>
            </w:rPr>
            <w:t>一</w:t>
          </w:r>
          <w:r>
            <w:t>个</w:t>
          </w:r>
          <w:r>
            <w:rPr>
              <w:spacing w:val="-47"/>
            </w:rPr>
            <w:t xml:space="preserve"> </w:t>
          </w:r>
          <w:r>
            <w:rPr>
              <w:rFonts w:ascii="Calibri" w:eastAsia="Calibri"/>
            </w:rPr>
            <w:t>string</w:t>
          </w:r>
          <w:r>
            <w:rPr>
              <w:rFonts w:ascii="Calibri" w:eastAsia="Calibri"/>
              <w:spacing w:val="10"/>
            </w:rPr>
            <w:t xml:space="preserve"> </w:t>
          </w:r>
          <w:r>
            <w:t>类型</w:t>
          </w:r>
          <w:r>
            <w:rPr>
              <w:spacing w:val="-3"/>
            </w:rPr>
            <w:t>的</w:t>
          </w:r>
          <w:r>
            <w:t>参</w:t>
          </w:r>
          <w:r>
            <w:rPr>
              <w:spacing w:val="-3"/>
            </w:rPr>
            <w:t>数</w:t>
          </w:r>
          <w:r>
            <w:t>，</w:t>
          </w:r>
          <w:r>
            <w:rPr>
              <w:spacing w:val="-3"/>
            </w:rPr>
            <w:t>然</w:t>
          </w:r>
          <w:r>
            <w:t>后将</w:t>
          </w:r>
          <w:r>
            <w:rPr>
              <w:spacing w:val="-48"/>
            </w:rPr>
            <w:t xml:space="preserve"> </w:t>
          </w:r>
          <w:r>
            <w:rPr>
              <w:rFonts w:ascii="Calibri" w:eastAsia="Calibri"/>
            </w:rPr>
            <w:t>string</w:t>
          </w:r>
          <w:r>
            <w:rPr>
              <w:rFonts w:ascii="Calibri" w:eastAsia="Calibri"/>
              <w:spacing w:val="10"/>
            </w:rPr>
            <w:t xml:space="preserve"> </w:t>
          </w:r>
          <w:r>
            <w:t>的每</w:t>
          </w:r>
          <w:r>
            <w:rPr>
              <w:spacing w:val="-3"/>
            </w:rPr>
            <w:t>个</w:t>
          </w:r>
          <w:r>
            <w:t>字</w:t>
          </w:r>
          <w:r>
            <w:fldChar w:fldCharType="end"/>
          </w:r>
          <w:r>
            <w:fldChar w:fldCharType="begin"/>
          </w:r>
          <w:r>
            <w:instrText xml:space="preserve"> HYPERLINK \l "_bookmark355" </w:instrText>
          </w:r>
          <w:r>
            <w:fldChar w:fldCharType="separate"/>
          </w:r>
          <w:r>
            <w:t>符间</w:t>
          </w:r>
          <w:r>
            <w:rPr>
              <w:spacing w:val="-3"/>
            </w:rPr>
            <w:t>价</w:t>
          </w:r>
          <w:r>
            <w:t>格</w:t>
          </w:r>
          <w:r>
            <w:rPr>
              <w:spacing w:val="-3"/>
            </w:rPr>
            <w:t>空</w:t>
          </w:r>
          <w:r>
            <w:t>格</w:t>
          </w:r>
          <w:r>
            <w:rPr>
              <w:spacing w:val="-3"/>
            </w:rPr>
            <w:t>返</w:t>
          </w:r>
          <w:r>
            <w:t>回</w:t>
          </w:r>
          <w:r>
            <w:rPr>
              <w:spacing w:val="-3"/>
            </w:rPr>
            <w:t>，</w:t>
          </w:r>
          <w:r>
            <w:t>例</w:t>
          </w:r>
          <w:r>
            <w:rPr>
              <w:spacing w:val="-3"/>
            </w:rPr>
            <w:t>如</w:t>
          </w:r>
          <w:r>
            <w:t>：</w:t>
          </w:r>
          <w:r>
            <w:tab/>
          </w:r>
          <w:r>
            <w:rPr>
              <w:rFonts w:ascii="Calibri" w:eastAsia="Calibri"/>
              <w:spacing w:val="-6"/>
            </w:rPr>
            <w:t>159</w:t>
          </w:r>
          <w:r>
            <w:rPr>
              <w:rFonts w:ascii="Calibri" w:eastAsia="Calibri"/>
              <w:spacing w:val="-6"/>
            </w:rPr>
            <w:fldChar w:fldCharType="end"/>
          </w:r>
        </w:p>
        <w:p>
          <w:pPr>
            <w:pStyle w:val="10"/>
            <w:tabs>
              <w:tab w:val="left" w:leader="dot" w:pos="8289"/>
            </w:tabs>
            <w:spacing w:before="0" w:line="269" w:lineRule="exact"/>
            <w:rPr>
              <w:rFonts w:ascii="Calibri" w:eastAsia="Calibri"/>
            </w:rPr>
          </w:pPr>
          <w:r>
            <w:fldChar w:fldCharType="begin"/>
          </w:r>
          <w:r>
            <w:instrText xml:space="preserve"> HYPERLINK \l "_bookmark356" </w:instrText>
          </w:r>
          <w:r>
            <w:fldChar w:fldCharType="separate"/>
          </w:r>
          <w:r>
            <w:rPr>
              <w:rFonts w:ascii="Calibri" w:eastAsia="Calibri"/>
            </w:rPr>
            <w:t>17</w:t>
          </w:r>
          <w:r>
            <w:t>、</w:t>
          </w:r>
          <w:r>
            <w:rPr>
              <w:spacing w:val="-3"/>
            </w:rPr>
            <w:t>定</w:t>
          </w:r>
          <w:r>
            <w:t>义</w:t>
          </w:r>
          <w:r>
            <w:rPr>
              <w:spacing w:val="-3"/>
            </w:rPr>
            <w:t>一</w:t>
          </w:r>
          <w:r>
            <w:t>个</w:t>
          </w:r>
          <w:r>
            <w:rPr>
              <w:spacing w:val="-51"/>
            </w:rPr>
            <w:t xml:space="preserve"> </w:t>
          </w:r>
          <w:r>
            <w:rPr>
              <w:rFonts w:ascii="Calibri" w:eastAsia="Calibri"/>
            </w:rPr>
            <w:t>log</w:t>
          </w:r>
          <w:r>
            <w:rPr>
              <w:rFonts w:ascii="Calibri" w:eastAsia="Calibri"/>
              <w:spacing w:val="6"/>
            </w:rPr>
            <w:t xml:space="preserve"> </w:t>
          </w:r>
          <w:r>
            <w:rPr>
              <w:spacing w:val="-3"/>
            </w:rPr>
            <w:t>方</w:t>
          </w:r>
          <w:r>
            <w:t>法</w:t>
          </w:r>
          <w:r>
            <w:rPr>
              <w:spacing w:val="-3"/>
            </w:rPr>
            <w:t>，</w:t>
          </w:r>
          <w:r>
            <w:t>让它</w:t>
          </w:r>
          <w:r>
            <w:rPr>
              <w:spacing w:val="-3"/>
            </w:rPr>
            <w:t>可</w:t>
          </w:r>
          <w:r>
            <w:t>以</w:t>
          </w:r>
          <w:r>
            <w:rPr>
              <w:spacing w:val="-3"/>
            </w:rPr>
            <w:t>代</w:t>
          </w:r>
          <w:r>
            <w:t>理</w:t>
          </w:r>
          <w:r>
            <w:rPr>
              <w:spacing w:val="-50"/>
            </w:rPr>
            <w:t xml:space="preserve"> </w:t>
          </w:r>
          <w:r>
            <w:rPr>
              <w:rFonts w:ascii="Calibri" w:eastAsia="Calibri"/>
            </w:rPr>
            <w:t>console.log</w:t>
          </w:r>
          <w:r>
            <w:rPr>
              <w:rFonts w:ascii="Calibri" w:eastAsia="Calibri"/>
              <w:spacing w:val="7"/>
            </w:rPr>
            <w:t xml:space="preserve"> </w:t>
          </w:r>
          <w:r>
            <w:t>的方</w:t>
          </w:r>
          <w:r>
            <w:rPr>
              <w:spacing w:val="-3"/>
            </w:rPr>
            <w:t>法</w:t>
          </w:r>
          <w:r>
            <w:t>。</w:t>
          </w:r>
          <w:r>
            <w:tab/>
          </w:r>
          <w:r>
            <w:rPr>
              <w:rFonts w:ascii="Calibri" w:eastAsia="Calibri"/>
            </w:rPr>
            <w:t>159</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"_bookmark357" </w:instrText>
          </w:r>
          <w:r>
            <w:fldChar w:fldCharType="separate"/>
          </w:r>
          <w:r>
            <w:rPr>
              <w:rFonts w:ascii="Calibri" w:eastAsia="Calibri"/>
            </w:rPr>
            <w:t>18</w:t>
          </w:r>
          <w:r>
            <w:t>、</w:t>
          </w:r>
          <w:r>
            <w:rPr>
              <w:spacing w:val="50"/>
            </w:rPr>
            <w:t>在</w:t>
          </w:r>
          <w:r>
            <w:rPr>
              <w:rFonts w:ascii="Calibri" w:eastAsia="Calibri"/>
            </w:rPr>
            <w:t>Javascript</w:t>
          </w:r>
          <w:r>
            <w:rPr>
              <w:rFonts w:ascii="Calibri" w:eastAsia="Calibri"/>
              <w:spacing w:val="6"/>
            </w:rPr>
            <w:t xml:space="preserve"> </w:t>
          </w:r>
          <w:r>
            <w:t>中</w:t>
          </w:r>
          <w:r>
            <w:rPr>
              <w:spacing w:val="-3"/>
            </w:rPr>
            <w:t>什</w:t>
          </w:r>
          <w:r>
            <w:t>么</w:t>
          </w:r>
          <w:r>
            <w:rPr>
              <w:spacing w:val="-3"/>
            </w:rPr>
            <w:t>是</w:t>
          </w:r>
          <w:r>
            <w:t>伪数</w:t>
          </w:r>
          <w:r>
            <w:rPr>
              <w:spacing w:val="-3"/>
            </w:rPr>
            <w:t>组</w:t>
          </w:r>
          <w:r>
            <w:t>？</w:t>
          </w:r>
          <w:r>
            <w:rPr>
              <w:spacing w:val="-3"/>
            </w:rPr>
            <w:t>如</w:t>
          </w:r>
          <w:r>
            <w:t>何</w:t>
          </w:r>
          <w:r>
            <w:rPr>
              <w:spacing w:val="-3"/>
            </w:rPr>
            <w:t>将</w:t>
          </w:r>
          <w:r>
            <w:t>伪</w:t>
          </w:r>
          <w:r>
            <w:rPr>
              <w:spacing w:val="-3"/>
            </w:rPr>
            <w:t>数</w:t>
          </w:r>
          <w:r>
            <w:t>组</w:t>
          </w:r>
          <w:r>
            <w:rPr>
              <w:spacing w:val="-3"/>
            </w:rPr>
            <w:t>转</w:t>
          </w:r>
          <w:r>
            <w:t>化为</w:t>
          </w:r>
          <w:r>
            <w:rPr>
              <w:spacing w:val="-3"/>
            </w:rPr>
            <w:t>标</w:t>
          </w:r>
          <w:r>
            <w:t>准</w:t>
          </w:r>
          <w:r>
            <w:rPr>
              <w:spacing w:val="-3"/>
            </w:rPr>
            <w:t>数</w:t>
          </w:r>
          <w:r>
            <w:t>组？</w:t>
          </w:r>
          <w:r>
            <w:tab/>
          </w:r>
          <w:r>
            <w:rPr>
              <w:rFonts w:ascii="Calibri" w:eastAsia="Calibri"/>
            </w:rPr>
            <w:t>160</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"_bookmark358" </w:instrText>
          </w:r>
          <w:r>
            <w:fldChar w:fldCharType="separate"/>
          </w:r>
          <w:r>
            <w:rPr>
              <w:rFonts w:ascii="Calibri" w:eastAsia="Calibri"/>
            </w:rPr>
            <w:t>19</w:t>
          </w:r>
          <w:r>
            <w:t>、</w:t>
          </w:r>
          <w:r>
            <w:rPr>
              <w:spacing w:val="-3"/>
            </w:rPr>
            <w:t>对</w:t>
          </w:r>
          <w:r>
            <w:t>作</w:t>
          </w:r>
          <w:r>
            <w:rPr>
              <w:spacing w:val="-3"/>
            </w:rPr>
            <w:t>用</w:t>
          </w:r>
          <w:r>
            <w:t>域</w:t>
          </w:r>
          <w:r>
            <w:rPr>
              <w:spacing w:val="-3"/>
            </w:rPr>
            <w:t>上</w:t>
          </w:r>
          <w:r>
            <w:t>下</w:t>
          </w:r>
          <w:r>
            <w:rPr>
              <w:spacing w:val="-3"/>
            </w:rPr>
            <w:t>文</w:t>
          </w:r>
          <w:r>
            <w:t>和</w:t>
          </w:r>
          <w:r>
            <w:rPr>
              <w:spacing w:val="-49"/>
            </w:rPr>
            <w:t xml:space="preserve"> </w:t>
          </w:r>
          <w:r>
            <w:rPr>
              <w:rFonts w:ascii="Calibri" w:eastAsia="Calibri"/>
            </w:rPr>
            <w:t>this</w:t>
          </w:r>
          <w:r>
            <w:rPr>
              <w:rFonts w:ascii="Calibri" w:eastAsia="Calibri"/>
              <w:spacing w:val="8"/>
            </w:rPr>
            <w:t xml:space="preserve"> </w:t>
          </w:r>
          <w:r>
            <w:t>的理</w:t>
          </w:r>
          <w:r>
            <w:rPr>
              <w:spacing w:val="-3"/>
            </w:rPr>
            <w:t>解</w:t>
          </w:r>
          <w:r>
            <w:t>，</w:t>
          </w:r>
          <w:r>
            <w:rPr>
              <w:spacing w:val="-3"/>
            </w:rPr>
            <w:t>看</w:t>
          </w:r>
          <w:r>
            <w:t>下</w:t>
          </w:r>
          <w:r>
            <w:rPr>
              <w:spacing w:val="-3"/>
            </w:rPr>
            <w:t>列</w:t>
          </w:r>
          <w:r>
            <w:t>代</w:t>
          </w:r>
          <w:r>
            <w:rPr>
              <w:spacing w:val="-3"/>
            </w:rPr>
            <w:t>码</w:t>
          </w:r>
          <w:r>
            <w:t>：</w:t>
          </w:r>
          <w:r>
            <w:tab/>
          </w:r>
          <w:r>
            <w:rPr>
              <w:rFonts w:ascii="Calibri" w:eastAsia="Calibri"/>
            </w:rPr>
            <w:t>160</w:t>
          </w:r>
          <w:r>
            <w:rPr>
              <w:rFonts w:ascii="Calibri" w:eastAsia="Calibri"/>
            </w:rPr>
            <w:fldChar w:fldCharType="end"/>
          </w:r>
        </w:p>
        <w:p>
          <w:pPr>
            <w:pStyle w:val="10"/>
            <w:tabs>
              <w:tab w:val="left" w:leader="dot" w:pos="8289"/>
            </w:tabs>
            <w:spacing w:line="417" w:lineRule="auto"/>
            <w:ind w:right="1791"/>
            <w:rPr>
              <w:rFonts w:ascii="Calibri" w:eastAsia="Calibri"/>
            </w:rPr>
          </w:pPr>
          <w:r>
            <w:fldChar w:fldCharType="begin"/>
          </w:r>
          <w:r>
            <w:instrText xml:space="preserve"> HYPERLINK \l "_bookmark359" </w:instrText>
          </w:r>
          <w:r>
            <w:fldChar w:fldCharType="separate"/>
          </w:r>
          <w:r>
            <w:rPr>
              <w:rFonts w:ascii="Calibri" w:eastAsia="Calibri"/>
            </w:rPr>
            <w:t>20</w:t>
          </w:r>
          <w:r>
            <w:t>、原生</w:t>
          </w:r>
          <w:r>
            <w:rPr>
              <w:spacing w:val="-42"/>
            </w:rPr>
            <w:t xml:space="preserve"> </w:t>
          </w:r>
          <w:r>
            <w:rPr>
              <w:rFonts w:ascii="Calibri" w:eastAsia="Calibri"/>
            </w:rPr>
            <w:t>JS</w:t>
          </w:r>
          <w:r>
            <w:rPr>
              <w:rFonts w:ascii="Calibri" w:eastAsia="Calibri"/>
              <w:spacing w:val="14"/>
            </w:rPr>
            <w:t xml:space="preserve"> </w:t>
          </w:r>
          <w:r>
            <w:t>的</w:t>
          </w:r>
          <w:r>
            <w:rPr>
              <w:spacing w:val="-41"/>
            </w:rPr>
            <w:t xml:space="preserve"> </w:t>
          </w:r>
          <w:r>
            <w:rPr>
              <w:rFonts w:ascii="Calibri" w:eastAsia="Calibri"/>
              <w:spacing w:val="-3"/>
            </w:rPr>
            <w:t>window.onload</w:t>
          </w:r>
          <w:r>
            <w:rPr>
              <w:rFonts w:ascii="Calibri" w:eastAsia="Calibri"/>
              <w:spacing w:val="15"/>
            </w:rPr>
            <w:t xml:space="preserve"> </w:t>
          </w:r>
          <w:r>
            <w:t>与</w:t>
          </w:r>
          <w:r>
            <w:rPr>
              <w:spacing w:val="-42"/>
            </w:rPr>
            <w:t xml:space="preserve"> </w:t>
          </w:r>
          <w:r>
            <w:rPr>
              <w:rFonts w:ascii="Calibri" w:eastAsia="Calibri"/>
            </w:rPr>
            <w:t>Jquery</w:t>
          </w:r>
          <w:r>
            <w:rPr>
              <w:rFonts w:ascii="Calibri" w:eastAsia="Calibri"/>
              <w:spacing w:val="17"/>
            </w:rPr>
            <w:t xml:space="preserve"> </w:t>
          </w:r>
          <w:r>
            <w:t>的</w:t>
          </w:r>
          <w:r>
            <w:rPr>
              <w:rFonts w:ascii="Calibri" w:eastAsia="Calibri"/>
            </w:rPr>
            <w:t>$(document).ready(function(){})</w:t>
          </w:r>
          <w:r>
            <w:t>有</w:t>
          </w:r>
          <w:r>
            <w:rPr>
              <w:spacing w:val="-3"/>
            </w:rPr>
            <w:t>什</w:t>
          </w:r>
          <w:r>
            <w:t>么不</w:t>
          </w:r>
          <w:r>
            <w:rPr>
              <w:spacing w:val="-3"/>
            </w:rPr>
            <w:t>同</w:t>
          </w:r>
          <w:r>
            <w:t xml:space="preserve">？ </w:t>
          </w:r>
          <w:r>
            <w:fldChar w:fldCharType="end"/>
          </w:r>
          <w:r>
            <w:fldChar w:fldCharType="begin"/>
          </w:r>
          <w:r>
            <w:instrText xml:space="preserve"> HYPERLINK \l "_bookmark359" </w:instrText>
          </w:r>
          <w:r>
            <w:fldChar w:fldCharType="separate"/>
          </w:r>
          <w:r>
            <w:t>如何</w:t>
          </w:r>
          <w:r>
            <w:rPr>
              <w:spacing w:val="-3"/>
            </w:rPr>
            <w:t>用原</w:t>
          </w:r>
          <w:r>
            <w:t>生</w:t>
          </w:r>
          <w:r>
            <w:rPr>
              <w:spacing w:val="-52"/>
            </w:rPr>
            <w:t xml:space="preserve"> </w:t>
          </w:r>
          <w:r>
            <w:rPr>
              <w:rFonts w:ascii="Calibri" w:eastAsia="Calibri"/>
            </w:rPr>
            <w:t>JS</w:t>
          </w:r>
          <w:r>
            <w:rPr>
              <w:rFonts w:ascii="Calibri" w:eastAsia="Calibri"/>
              <w:spacing w:val="5"/>
            </w:rPr>
            <w:t xml:space="preserve"> </w:t>
          </w:r>
          <w:r>
            <w:rPr>
              <w:spacing w:val="-3"/>
            </w:rPr>
            <w:t>实</w:t>
          </w:r>
          <w:r>
            <w:t>现</w:t>
          </w:r>
          <w:r>
            <w:rPr>
              <w:spacing w:val="-50"/>
            </w:rPr>
            <w:t xml:space="preserve"> </w:t>
          </w:r>
          <w:r>
            <w:rPr>
              <w:rFonts w:ascii="Calibri" w:eastAsia="Calibri"/>
            </w:rPr>
            <w:t>Jq</w:t>
          </w:r>
          <w:r>
            <w:rPr>
              <w:rFonts w:ascii="Calibri" w:eastAsia="Calibri"/>
              <w:spacing w:val="3"/>
            </w:rPr>
            <w:t xml:space="preserve"> </w:t>
          </w:r>
          <w:r>
            <w:t>的</w:t>
          </w:r>
          <w:r>
            <w:rPr>
              <w:spacing w:val="-52"/>
            </w:rPr>
            <w:t xml:space="preserve"> </w:t>
          </w:r>
          <w:r>
            <w:rPr>
              <w:rFonts w:ascii="Calibri" w:eastAsia="Calibri"/>
            </w:rPr>
            <w:t>ready</w:t>
          </w:r>
          <w:r>
            <w:rPr>
              <w:rFonts w:ascii="Calibri" w:eastAsia="Calibri"/>
              <w:spacing w:val="4"/>
            </w:rPr>
            <w:t xml:space="preserve"> </w:t>
          </w:r>
          <w:r>
            <w:t>方</w:t>
          </w:r>
          <w:r>
            <w:rPr>
              <w:spacing w:val="-3"/>
            </w:rPr>
            <w:t>法</w:t>
          </w:r>
          <w:r>
            <w:t>？</w:t>
          </w:r>
          <w:r>
            <w:tab/>
          </w:r>
          <w:r>
            <w:rPr>
              <w:rFonts w:ascii="Calibri" w:eastAsia="Calibri"/>
              <w:spacing w:val="-6"/>
            </w:rPr>
            <w:t>161</w:t>
          </w:r>
          <w:r>
            <w:rPr>
              <w:rFonts w:ascii="Calibri" w:eastAsia="Calibri"/>
              <w:spacing w:val="-6"/>
            </w:rPr>
            <w:fldChar w:fldCharType="end"/>
          </w:r>
        </w:p>
        <w:p>
          <w:pPr>
            <w:pStyle w:val="10"/>
            <w:tabs>
              <w:tab w:val="left" w:leader="dot" w:pos="8289"/>
            </w:tabs>
            <w:spacing w:before="0"/>
            <w:rPr>
              <w:rFonts w:ascii="Calibri" w:eastAsia="Calibri"/>
            </w:rPr>
          </w:pPr>
          <w:r>
            <w:fldChar w:fldCharType="begin"/>
          </w:r>
          <w:r>
            <w:instrText xml:space="preserve"> HYPERLINK \l "_bookmark360" </w:instrText>
          </w:r>
          <w:r>
            <w:fldChar w:fldCharType="separate"/>
          </w:r>
          <w:r>
            <w:rPr>
              <w:rFonts w:ascii="Calibri" w:eastAsia="Calibri"/>
            </w:rPr>
            <w:t>21</w:t>
          </w:r>
          <w:r>
            <w:t>、</w:t>
          </w:r>
          <w:r>
            <w:rPr>
              <w:spacing w:val="-3"/>
            </w:rPr>
            <w:t>（</w:t>
          </w:r>
          <w:r>
            <w:t>设</w:t>
          </w:r>
          <w:r>
            <w:rPr>
              <w:spacing w:val="-3"/>
            </w:rPr>
            <w:t>计</w:t>
          </w:r>
          <w:r>
            <w:t>题</w:t>
          </w:r>
          <w:r>
            <w:rPr>
              <w:spacing w:val="-3"/>
            </w:rPr>
            <w:t>）</w:t>
          </w:r>
          <w:r>
            <w:t>想</w:t>
          </w:r>
          <w:r>
            <w:rPr>
              <w:spacing w:val="-3"/>
            </w:rPr>
            <w:t>实</w:t>
          </w:r>
          <w:r>
            <w:t>现</w:t>
          </w:r>
          <w:r>
            <w:rPr>
              <w:spacing w:val="-3"/>
            </w:rPr>
            <w:t>一</w:t>
          </w:r>
          <w:r>
            <w:t>个对</w:t>
          </w:r>
          <w:r>
            <w:rPr>
              <w:spacing w:val="-3"/>
            </w:rPr>
            <w:t>页</w:t>
          </w:r>
          <w:r>
            <w:t>面</w:t>
          </w:r>
          <w:r>
            <w:rPr>
              <w:spacing w:val="-3"/>
            </w:rPr>
            <w:t>某</w:t>
          </w:r>
          <w:r>
            <w:t>个</w:t>
          </w:r>
          <w:r>
            <w:rPr>
              <w:spacing w:val="-3"/>
            </w:rPr>
            <w:t>节</w:t>
          </w:r>
          <w:r>
            <w:t>点</w:t>
          </w:r>
          <w:r>
            <w:rPr>
              <w:spacing w:val="-3"/>
            </w:rPr>
            <w:t>的</w:t>
          </w:r>
          <w:r>
            <w:t>拖</w:t>
          </w:r>
          <w:r>
            <w:rPr>
              <w:spacing w:val="-3"/>
            </w:rPr>
            <w:t>曳</w:t>
          </w:r>
          <w:r>
            <w:t>？如</w:t>
          </w:r>
          <w:r>
            <w:rPr>
              <w:spacing w:val="-3"/>
            </w:rPr>
            <w:t>何</w:t>
          </w:r>
          <w:r>
            <w:t>做？（</w:t>
          </w:r>
          <w:r>
            <w:rPr>
              <w:spacing w:val="-3"/>
            </w:rPr>
            <w:t>使</w:t>
          </w:r>
          <w:r>
            <w:t>用</w:t>
          </w:r>
          <w:r>
            <w:rPr>
              <w:spacing w:val="-3"/>
            </w:rPr>
            <w:t>原</w:t>
          </w:r>
          <w:r>
            <w:t>生</w:t>
          </w:r>
          <w:r>
            <w:rPr>
              <w:spacing w:val="-45"/>
            </w:rPr>
            <w:t xml:space="preserve"> </w:t>
          </w:r>
          <w:r>
            <w:rPr>
              <w:rFonts w:ascii="Calibri" w:eastAsia="Calibri"/>
            </w:rPr>
            <w:t>JS</w:t>
          </w:r>
          <w:r>
            <w:t>）</w:t>
          </w:r>
          <w:r>
            <w:tab/>
          </w:r>
          <w:r>
            <w:rPr>
              <w:rFonts w:ascii="Calibri" w:eastAsia="Calibri"/>
            </w:rPr>
            <w:t>163</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"_bookmark361" </w:instrText>
          </w:r>
          <w:r>
            <w:fldChar w:fldCharType="separate"/>
          </w:r>
          <w:r>
            <w:rPr>
              <w:rFonts w:ascii="Calibri" w:eastAsia="Calibri"/>
            </w:rPr>
            <w:t>22</w:t>
          </w:r>
          <w:r>
            <w:t>、</w:t>
          </w:r>
          <w:r>
            <w:rPr>
              <w:spacing w:val="-3"/>
            </w:rPr>
            <w:t>请</w:t>
          </w:r>
          <w:r>
            <w:t>实</w:t>
          </w:r>
          <w:r>
            <w:rPr>
              <w:spacing w:val="-3"/>
            </w:rPr>
            <w:t>现</w:t>
          </w:r>
          <w:r>
            <w:t>如</w:t>
          </w:r>
          <w:r>
            <w:rPr>
              <w:spacing w:val="-3"/>
            </w:rPr>
            <w:t>下</w:t>
          </w:r>
          <w:r>
            <w:t>功能</w:t>
          </w:r>
          <w:r>
            <w:tab/>
          </w:r>
          <w:r>
            <w:rPr>
              <w:rFonts w:ascii="Calibri" w:eastAsia="Calibri"/>
            </w:rPr>
            <w:t>163</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"_bookmark362" </w:instrText>
          </w:r>
          <w:r>
            <w:fldChar w:fldCharType="separate"/>
          </w:r>
          <w:r>
            <w:rPr>
              <w:rFonts w:ascii="Calibri" w:eastAsia="Calibri"/>
            </w:rPr>
            <w:t>23</w:t>
          </w:r>
          <w:r>
            <w:t>、</w:t>
          </w:r>
          <w:r>
            <w:rPr>
              <w:spacing w:val="-3"/>
            </w:rPr>
            <w:t>说</w:t>
          </w:r>
          <w:r>
            <w:t>出</w:t>
          </w:r>
          <w:r>
            <w:rPr>
              <w:spacing w:val="-3"/>
            </w:rPr>
            <w:t>以</w:t>
          </w:r>
          <w:r>
            <w:t>下</w:t>
          </w:r>
          <w:r>
            <w:rPr>
              <w:spacing w:val="-3"/>
            </w:rPr>
            <w:t>函</w:t>
          </w:r>
          <w:r>
            <w:t>数</w:t>
          </w:r>
          <w:r>
            <w:rPr>
              <w:spacing w:val="-3"/>
            </w:rPr>
            <w:t>的</w:t>
          </w:r>
          <w:r>
            <w:t>作</w:t>
          </w:r>
          <w:r>
            <w:rPr>
              <w:spacing w:val="-3"/>
            </w:rPr>
            <w:t>用</w:t>
          </w:r>
          <w:r>
            <w:t>是？</w:t>
          </w:r>
          <w:r>
            <w:rPr>
              <w:spacing w:val="-3"/>
            </w:rPr>
            <w:t>空</w:t>
          </w:r>
          <w:r>
            <w:t>白</w:t>
          </w:r>
          <w:r>
            <w:rPr>
              <w:spacing w:val="-3"/>
            </w:rPr>
            <w:t>区</w:t>
          </w:r>
          <w:r>
            <w:t>域</w:t>
          </w:r>
          <w:r>
            <w:rPr>
              <w:spacing w:val="-3"/>
            </w:rPr>
            <w:t>应</w:t>
          </w:r>
          <w:r>
            <w:t>该</w:t>
          </w:r>
          <w:r>
            <w:rPr>
              <w:spacing w:val="-3"/>
            </w:rPr>
            <w:t>填</w:t>
          </w:r>
          <w:r>
            <w:t>写</w:t>
          </w:r>
          <w:r>
            <w:rPr>
              <w:spacing w:val="-3"/>
            </w:rPr>
            <w:t>什</w:t>
          </w:r>
          <w:r>
            <w:t>么？</w:t>
          </w:r>
          <w:r>
            <w:tab/>
          </w:r>
          <w:r>
            <w:rPr>
              <w:rFonts w:ascii="Calibri" w:eastAsia="Calibri"/>
            </w:rPr>
            <w:t>164</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"_bookmark363" </w:instrText>
          </w:r>
          <w:r>
            <w:fldChar w:fldCharType="separate"/>
          </w:r>
          <w:r>
            <w:rPr>
              <w:rFonts w:ascii="Calibri" w:eastAsia="Calibri"/>
            </w:rPr>
            <w:t>2</w:t>
          </w:r>
          <w:r>
            <w:t>4</w:t>
          </w:r>
          <w:r>
            <w:rPr>
              <w:spacing w:val="-3"/>
            </w:rPr>
            <w:t>、</w:t>
          </w:r>
          <w:r>
            <w:rPr>
              <w:spacing w:val="3"/>
            </w:rPr>
            <w:t xml:space="preserve"> </w:t>
          </w:r>
          <w:r>
            <w:t>Javascript</w:t>
          </w:r>
          <w:r>
            <w:rPr>
              <w:spacing w:val="-54"/>
            </w:rPr>
            <w:t xml:space="preserve"> </w:t>
          </w:r>
          <w:r>
            <w:t>作</w:t>
          </w:r>
          <w:r>
            <w:rPr>
              <w:spacing w:val="-3"/>
            </w:rPr>
            <w:t>用链</w:t>
          </w:r>
          <w:r>
            <w:t>域?</w:t>
          </w:r>
          <w:r>
            <w:tab/>
          </w:r>
          <w:r>
            <w:rPr>
              <w:rFonts w:ascii="Calibri" w:eastAsia="Calibri"/>
            </w:rPr>
            <w:t>165</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"_bookmark364" </w:instrText>
          </w:r>
          <w:r>
            <w:fldChar w:fldCharType="separate"/>
          </w:r>
          <w:r>
            <w:rPr>
              <w:rFonts w:ascii="Calibri" w:eastAsia="Calibri"/>
            </w:rPr>
            <w:t>2</w:t>
          </w:r>
          <w:r>
            <w:t>5</w:t>
          </w:r>
          <w:r>
            <w:rPr>
              <w:spacing w:val="-3"/>
            </w:rPr>
            <w:t>、</w:t>
          </w:r>
          <w:r>
            <w:rPr>
              <w:spacing w:val="3"/>
            </w:rPr>
            <w:t xml:space="preserve"> </w:t>
          </w:r>
          <w:r>
            <w:rPr>
              <w:spacing w:val="-3"/>
            </w:rPr>
            <w:t>谈</w:t>
          </w:r>
          <w:r>
            <w:t>谈</w:t>
          </w:r>
          <w:r>
            <w:rPr>
              <w:spacing w:val="-51"/>
            </w:rPr>
            <w:t xml:space="preserve"> </w:t>
          </w:r>
          <w:r>
            <w:t>This</w:t>
          </w:r>
          <w:r>
            <w:rPr>
              <w:spacing w:val="-51"/>
            </w:rPr>
            <w:t xml:space="preserve"> </w:t>
          </w:r>
          <w:r>
            <w:rPr>
              <w:spacing w:val="-3"/>
            </w:rPr>
            <w:t>对</w:t>
          </w:r>
          <w:r>
            <w:t>象</w:t>
          </w:r>
          <w:r>
            <w:rPr>
              <w:spacing w:val="-3"/>
            </w:rPr>
            <w:t>的理</w:t>
          </w:r>
          <w:r>
            <w:t>解。</w:t>
          </w:r>
          <w:r>
            <w:tab/>
          </w:r>
          <w:r>
            <w:rPr>
              <w:rFonts w:ascii="Calibri" w:eastAsia="Calibri"/>
            </w:rPr>
            <w:t>165</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"_bookmark365" </w:instrText>
          </w:r>
          <w:r>
            <w:fldChar w:fldCharType="separate"/>
          </w:r>
          <w:r>
            <w:rPr>
              <w:rFonts w:ascii="Calibri" w:eastAsia="Calibri"/>
            </w:rPr>
            <w:t>2</w:t>
          </w:r>
          <w:r>
            <w:t>6</w:t>
          </w:r>
          <w:r>
            <w:rPr>
              <w:spacing w:val="-3"/>
            </w:rPr>
            <w:t>、</w:t>
          </w:r>
          <w:r>
            <w:rPr>
              <w:spacing w:val="3"/>
            </w:rPr>
            <w:t xml:space="preserve"> </w:t>
          </w:r>
          <w:r>
            <w:t>eval</w:t>
          </w:r>
          <w:r>
            <w:rPr>
              <w:spacing w:val="-51"/>
            </w:rPr>
            <w:t xml:space="preserve"> </w:t>
          </w:r>
          <w:r>
            <w:rPr>
              <w:spacing w:val="-3"/>
            </w:rPr>
            <w:t>是</w:t>
          </w:r>
          <w:r>
            <w:t>做</w:t>
          </w:r>
          <w:r>
            <w:rPr>
              <w:spacing w:val="-3"/>
            </w:rPr>
            <w:t>什</w:t>
          </w:r>
          <w:r>
            <w:t>么</w:t>
          </w:r>
          <w:r>
            <w:rPr>
              <w:spacing w:val="-3"/>
            </w:rPr>
            <w:t>的</w:t>
          </w:r>
          <w:r>
            <w:t>？</w:t>
          </w:r>
          <w:r>
            <w:tab/>
          </w:r>
          <w:r>
            <w:rPr>
              <w:rFonts w:ascii="Calibri" w:eastAsia="Calibri"/>
            </w:rPr>
            <w:t>165</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"_bookmark366" </w:instrText>
          </w:r>
          <w:r>
            <w:fldChar w:fldCharType="separate"/>
          </w:r>
          <w:r>
            <w:rPr>
              <w:rFonts w:ascii="Calibri" w:eastAsia="Calibri"/>
            </w:rPr>
            <w:t>2</w:t>
          </w:r>
          <w:r>
            <w:t>7</w:t>
          </w:r>
          <w:r>
            <w:rPr>
              <w:spacing w:val="-3"/>
            </w:rPr>
            <w:t>、</w:t>
          </w:r>
          <w:r>
            <w:rPr>
              <w:spacing w:val="8"/>
            </w:rPr>
            <w:t xml:space="preserve"> </w:t>
          </w:r>
          <w:r>
            <w:rPr>
              <w:spacing w:val="-3"/>
            </w:rPr>
            <w:t>关</w:t>
          </w:r>
          <w:r>
            <w:t>于</w:t>
          </w:r>
          <w:r>
            <w:rPr>
              <w:spacing w:val="-3"/>
            </w:rPr>
            <w:t>事</w:t>
          </w:r>
          <w:r>
            <w:t>件，IE</w:t>
          </w:r>
          <w:r>
            <w:rPr>
              <w:spacing w:val="-48"/>
            </w:rPr>
            <w:t xml:space="preserve"> </w:t>
          </w:r>
          <w:r>
            <w:rPr>
              <w:spacing w:val="-3"/>
            </w:rPr>
            <w:t>与火</w:t>
          </w:r>
          <w:r>
            <w:t>狐的</w:t>
          </w:r>
          <w:r>
            <w:rPr>
              <w:spacing w:val="-3"/>
            </w:rPr>
            <w:t>事</w:t>
          </w:r>
          <w:r>
            <w:t>件</w:t>
          </w:r>
          <w:r>
            <w:rPr>
              <w:spacing w:val="-3"/>
            </w:rPr>
            <w:t>机</w:t>
          </w:r>
          <w:r>
            <w:t>制</w:t>
          </w:r>
          <w:r>
            <w:rPr>
              <w:spacing w:val="-3"/>
            </w:rPr>
            <w:t>有</w:t>
          </w:r>
          <w:r>
            <w:t>什</w:t>
          </w:r>
          <w:r>
            <w:rPr>
              <w:spacing w:val="-3"/>
            </w:rPr>
            <w:t>么</w:t>
          </w:r>
          <w:r>
            <w:t>区</w:t>
          </w:r>
          <w:r>
            <w:rPr>
              <w:spacing w:val="-3"/>
            </w:rPr>
            <w:t>别</w:t>
          </w:r>
          <w:r>
            <w:t>？</w:t>
          </w:r>
          <w:r>
            <w:rPr>
              <w:spacing w:val="8"/>
            </w:rPr>
            <w:t xml:space="preserve"> </w:t>
          </w:r>
          <w:r>
            <w:rPr>
              <w:spacing w:val="-3"/>
            </w:rPr>
            <w:t>如</w:t>
          </w:r>
          <w:r>
            <w:t>何</w:t>
          </w:r>
          <w:r>
            <w:rPr>
              <w:spacing w:val="-3"/>
            </w:rPr>
            <w:t>阻</w:t>
          </w:r>
          <w:r>
            <w:t>止</w:t>
          </w:r>
          <w:r>
            <w:rPr>
              <w:spacing w:val="-3"/>
            </w:rPr>
            <w:t>冒</w:t>
          </w:r>
          <w:r>
            <w:t>泡？</w:t>
          </w:r>
          <w:r>
            <w:tab/>
          </w:r>
          <w:r>
            <w:rPr>
              <w:rFonts w:ascii="Calibri" w:eastAsia="Calibri"/>
            </w:rPr>
            <w:t>166</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"_bookmark367" </w:instrText>
          </w:r>
          <w:r>
            <w:fldChar w:fldCharType="separate"/>
          </w:r>
          <w:r>
            <w:rPr>
              <w:rFonts w:ascii="Calibri" w:eastAsia="Calibri"/>
            </w:rPr>
            <w:t>2</w:t>
          </w:r>
          <w:r>
            <w:t>8</w:t>
          </w:r>
          <w:r>
            <w:rPr>
              <w:spacing w:val="-3"/>
            </w:rPr>
            <w:t>、</w:t>
          </w:r>
          <w:r>
            <w:rPr>
              <w:spacing w:val="6"/>
            </w:rPr>
            <w:t xml:space="preserve"> </w:t>
          </w:r>
          <w:r>
            <w:rPr>
              <w:spacing w:val="-3"/>
            </w:rPr>
            <w:t>什</w:t>
          </w:r>
          <w:r>
            <w:t>么</w:t>
          </w:r>
          <w:r>
            <w:rPr>
              <w:spacing w:val="-3"/>
            </w:rPr>
            <w:t>是</w:t>
          </w:r>
          <w:r>
            <w:t>闭</w:t>
          </w:r>
          <w:r>
            <w:rPr>
              <w:spacing w:val="-3"/>
            </w:rPr>
            <w:t>包</w:t>
          </w:r>
          <w:r>
            <w:t>（closure），为</w:t>
          </w:r>
          <w:r>
            <w:rPr>
              <w:spacing w:val="-3"/>
            </w:rPr>
            <w:t>什</w:t>
          </w:r>
          <w:r>
            <w:t>么</w:t>
          </w:r>
          <w:r>
            <w:rPr>
              <w:spacing w:val="-3"/>
            </w:rPr>
            <w:t>要</w:t>
          </w:r>
          <w:r>
            <w:t>用</w:t>
          </w:r>
          <w:r>
            <w:rPr>
              <w:spacing w:val="-3"/>
            </w:rPr>
            <w:t>它</w:t>
          </w:r>
          <w:r>
            <w:t>？</w:t>
          </w:r>
          <w:r>
            <w:tab/>
          </w:r>
          <w:r>
            <w:rPr>
              <w:rFonts w:ascii="Calibri" w:eastAsia="Calibri"/>
            </w:rPr>
            <w:t>166</w:t>
          </w:r>
          <w:r>
            <w:rPr>
              <w:rFonts w:ascii="Calibri" w:eastAsia="Calibri"/>
            </w:rPr>
            <w:fldChar w:fldCharType="end"/>
          </w:r>
        </w:p>
        <w:p>
          <w:pPr>
            <w:pStyle w:val="9"/>
            <w:tabs>
              <w:tab w:val="left" w:leader="dot" w:pos="7568"/>
            </w:tabs>
            <w:rPr>
              <w:rFonts w:ascii="Calibri" w:eastAsia="Calibri"/>
            </w:rPr>
          </w:pPr>
          <w:r>
            <w:fldChar w:fldCharType="begin"/>
          </w:r>
          <w:r>
            <w:instrText xml:space="preserve"> HYPERLINK \l "_bookmark368" </w:instrText>
          </w:r>
          <w:r>
            <w:fldChar w:fldCharType="separate"/>
          </w:r>
          <w:r>
            <w:rPr>
              <w:rFonts w:ascii="Calibri" w:eastAsia="Calibri"/>
            </w:rPr>
            <w:t>29</w:t>
          </w:r>
          <w:r>
            <w:t>、</w:t>
          </w:r>
          <w:r>
            <w:rPr>
              <w:rFonts w:ascii="Calibri" w:eastAsia="Calibri"/>
            </w:rPr>
            <w:t xml:space="preserve">javascript </w:t>
          </w:r>
          <w:r>
            <w:rPr>
              <w:rFonts w:ascii="Calibri" w:eastAsia="Calibri"/>
              <w:spacing w:val="9"/>
            </w:rPr>
            <w:t xml:space="preserve"> </w:t>
          </w:r>
          <w:r>
            <w:rPr>
              <w:spacing w:val="-3"/>
            </w:rPr>
            <w:t>代</w:t>
          </w:r>
          <w:r>
            <w:t>码</w:t>
          </w:r>
          <w:r>
            <w:rPr>
              <w:spacing w:val="-3"/>
            </w:rPr>
            <w:t>中</w:t>
          </w:r>
          <w:r>
            <w:t>的</w:t>
          </w:r>
          <w:r>
            <w:rPr>
              <w:rFonts w:ascii="Calibri" w:eastAsia="Calibri"/>
            </w:rPr>
            <w:t>"use strict";</w:t>
          </w:r>
          <w:r>
            <w:t>是</w:t>
          </w:r>
          <w:r>
            <w:rPr>
              <w:spacing w:val="-3"/>
            </w:rPr>
            <w:t>什</w:t>
          </w:r>
          <w:r>
            <w:t>么</w:t>
          </w:r>
          <w:r>
            <w:rPr>
              <w:spacing w:val="-3"/>
            </w:rPr>
            <w:t>意</w:t>
          </w:r>
          <w:r>
            <w:t>思</w:t>
          </w:r>
          <w:r>
            <w:rPr>
              <w:spacing w:val="-2"/>
            </w:rPr>
            <w:t xml:space="preserve"> </w:t>
          </w:r>
          <w:r>
            <w:rPr>
              <w:rFonts w:ascii="Calibri" w:eastAsia="Calibri"/>
            </w:rPr>
            <w:t xml:space="preserve">? </w:t>
          </w:r>
          <w:r>
            <w:rPr>
              <w:rFonts w:ascii="Calibri" w:eastAsia="Calibri"/>
              <w:spacing w:val="12"/>
            </w:rPr>
            <w:t xml:space="preserve"> </w:t>
          </w:r>
          <w:r>
            <w:rPr>
              <w:spacing w:val="-3"/>
            </w:rPr>
            <w:t>使</w:t>
          </w:r>
          <w:r>
            <w:t>用它</w:t>
          </w:r>
          <w:r>
            <w:rPr>
              <w:spacing w:val="-3"/>
            </w:rPr>
            <w:t>区</w:t>
          </w:r>
          <w:r>
            <w:t>别</w:t>
          </w:r>
          <w:r>
            <w:rPr>
              <w:spacing w:val="-3"/>
            </w:rPr>
            <w:t>是</w:t>
          </w:r>
          <w:r>
            <w:t>什</w:t>
          </w:r>
          <w:r>
            <w:rPr>
              <w:spacing w:val="-3"/>
            </w:rPr>
            <w:t>么</w:t>
          </w:r>
          <w:r>
            <w:t>？</w:t>
          </w:r>
          <w:r>
            <w:tab/>
          </w:r>
          <w:r>
            <w:rPr>
              <w:rFonts w:ascii="Calibri" w:eastAsia="Calibri"/>
              <w:spacing w:val="-1"/>
            </w:rPr>
            <w:t>166</w:t>
          </w:r>
          <w:r>
            <w:rPr>
              <w:rFonts w:ascii="Calibri" w:eastAsia="Calibri"/>
              <w:spacing w:val="-1"/>
            </w:rPr>
            <w:fldChar w:fldCharType="end"/>
          </w:r>
        </w:p>
        <w:p>
          <w:pPr>
            <w:pStyle w:val="10"/>
            <w:tabs>
              <w:tab w:val="left" w:leader="dot" w:pos="8289"/>
            </w:tabs>
            <w:rPr>
              <w:rFonts w:ascii="Calibri" w:eastAsia="Calibri"/>
            </w:rPr>
          </w:pPr>
          <w:r>
            <w:fldChar w:fldCharType="begin"/>
          </w:r>
          <w:r>
            <w:instrText xml:space="preserve"> HYPERLINK \l "_bookmark369" </w:instrText>
          </w:r>
          <w:r>
            <w:fldChar w:fldCharType="separate"/>
          </w:r>
          <w:r>
            <w:rPr>
              <w:rFonts w:ascii="Calibri" w:eastAsia="Calibri"/>
            </w:rPr>
            <w:t>30</w:t>
          </w:r>
          <w:r>
            <w:t>、</w:t>
          </w:r>
          <w:r>
            <w:rPr>
              <w:spacing w:val="-3"/>
            </w:rPr>
            <w:t>如</w:t>
          </w:r>
          <w:r>
            <w:t>何</w:t>
          </w:r>
          <w:r>
            <w:rPr>
              <w:spacing w:val="-3"/>
            </w:rPr>
            <w:t>判</w:t>
          </w:r>
          <w:r>
            <w:t>断</w:t>
          </w:r>
          <w:r>
            <w:rPr>
              <w:spacing w:val="-3"/>
            </w:rPr>
            <w:t>一</w:t>
          </w:r>
          <w:r>
            <w:t>个</w:t>
          </w:r>
          <w:r>
            <w:rPr>
              <w:spacing w:val="-3"/>
            </w:rPr>
            <w:t>对</w:t>
          </w:r>
          <w:r>
            <w:t>象</w:t>
          </w:r>
          <w:r>
            <w:rPr>
              <w:spacing w:val="-3"/>
            </w:rPr>
            <w:t>是</w:t>
          </w:r>
          <w:r>
            <w:t>否属</w:t>
          </w:r>
          <w:r>
            <w:rPr>
              <w:spacing w:val="-3"/>
            </w:rPr>
            <w:t>于</w:t>
          </w:r>
          <w:r>
            <w:t>某</w:t>
          </w:r>
          <w:r>
            <w:rPr>
              <w:spacing w:val="-3"/>
            </w:rPr>
            <w:t>个</w:t>
          </w:r>
          <w:r>
            <w:t>类？</w:t>
          </w:r>
          <w:r>
            <w:tab/>
          </w:r>
          <w:r>
            <w:rPr>
              <w:rFonts w:ascii="Calibri" w:eastAsia="Calibri"/>
            </w:rPr>
            <w:t>166</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"_bookmark370" </w:instrText>
          </w:r>
          <w:r>
            <w:fldChar w:fldCharType="separate"/>
          </w:r>
          <w:r>
            <w:rPr>
              <w:rFonts w:ascii="Calibri" w:eastAsia="Calibri"/>
            </w:rPr>
            <w:t>31</w:t>
          </w:r>
          <w:r>
            <w:t>、</w:t>
          </w:r>
          <w:r>
            <w:rPr>
              <w:rFonts w:ascii="Calibri" w:eastAsia="Calibri"/>
            </w:rPr>
            <w:t>new</w:t>
          </w:r>
          <w:r>
            <w:rPr>
              <w:rFonts w:ascii="Calibri" w:eastAsia="Calibri"/>
              <w:spacing w:val="5"/>
            </w:rPr>
            <w:t xml:space="preserve"> </w:t>
          </w:r>
          <w:r>
            <w:t>操</w:t>
          </w:r>
          <w:r>
            <w:rPr>
              <w:spacing w:val="-3"/>
            </w:rPr>
            <w:t>作</w:t>
          </w:r>
          <w:r>
            <w:t>符</w:t>
          </w:r>
          <w:r>
            <w:rPr>
              <w:spacing w:val="-3"/>
            </w:rPr>
            <w:t>具</w:t>
          </w:r>
          <w:r>
            <w:t>体</w:t>
          </w:r>
          <w:r>
            <w:rPr>
              <w:spacing w:val="-3"/>
            </w:rPr>
            <w:t>干了</w:t>
          </w:r>
          <w:r>
            <w:t>什么</w:t>
          </w:r>
          <w:r>
            <w:rPr>
              <w:spacing w:val="-3"/>
            </w:rPr>
            <w:t>呢</w:t>
          </w:r>
          <w:r>
            <w:rPr>
              <w:rFonts w:ascii="Calibri" w:eastAsia="Calibri"/>
            </w:rPr>
            <w:t>?</w:t>
          </w:r>
          <w:r>
            <w:rPr>
              <w:rFonts w:ascii="Calibri" w:eastAsia="Calibri"/>
            </w:rPr>
            <w:tab/>
          </w:r>
          <w:r>
            <w:rPr>
              <w:rFonts w:ascii="Calibri" w:eastAsia="Calibri"/>
            </w:rPr>
            <w:t>166</w:t>
          </w:r>
          <w:r>
            <w:rPr>
              <w:rFonts w:ascii="Calibri" w:eastAsia="Calibri"/>
            </w:rPr>
            <w:fldChar w:fldCharType="end"/>
          </w:r>
        </w:p>
        <w:p>
          <w:pPr>
            <w:pStyle w:val="9"/>
            <w:tabs>
              <w:tab w:val="left" w:leader="dot" w:pos="7568"/>
            </w:tabs>
            <w:rPr>
              <w:rFonts w:ascii="Calibri" w:eastAsia="Calibri"/>
            </w:rPr>
          </w:pPr>
          <w:r>
            <w:fldChar w:fldCharType="begin"/>
          </w:r>
          <w:r>
            <w:instrText xml:space="preserve"> HYPERLINK \l "_bookmark371" </w:instrText>
          </w:r>
          <w:r>
            <w:fldChar w:fldCharType="separate"/>
          </w:r>
          <w:r>
            <w:rPr>
              <w:rFonts w:ascii="Calibri" w:eastAsia="Calibri"/>
            </w:rPr>
            <w:t>32</w:t>
          </w:r>
          <w:r>
            <w:t>、</w:t>
          </w:r>
          <w:r>
            <w:rPr>
              <w:spacing w:val="-3"/>
            </w:rPr>
            <w:t>用</w:t>
          </w:r>
          <w:r>
            <w:t>原生</w:t>
          </w:r>
          <w:r>
            <w:rPr>
              <w:spacing w:val="-52"/>
            </w:rPr>
            <w:t xml:space="preserve"> </w:t>
          </w:r>
          <w:r>
            <w:rPr>
              <w:rFonts w:ascii="Calibri" w:eastAsia="Calibri"/>
            </w:rPr>
            <w:t>JavaScript</w:t>
          </w:r>
          <w:r>
            <w:rPr>
              <w:rFonts w:ascii="Calibri" w:eastAsia="Calibri"/>
              <w:spacing w:val="3"/>
            </w:rPr>
            <w:t xml:space="preserve"> </w:t>
          </w:r>
          <w:r>
            <w:t>的</w:t>
          </w:r>
          <w:r>
            <w:rPr>
              <w:spacing w:val="-3"/>
            </w:rPr>
            <w:t>实</w:t>
          </w:r>
          <w:r>
            <w:t>现过</w:t>
          </w:r>
          <w:r>
            <w:rPr>
              <w:spacing w:val="-3"/>
            </w:rPr>
            <w:t>什</w:t>
          </w:r>
          <w:r>
            <w:t>么</w:t>
          </w:r>
          <w:r>
            <w:rPr>
              <w:spacing w:val="-3"/>
            </w:rPr>
            <w:t>功</w:t>
          </w:r>
          <w:r>
            <w:t>能</w:t>
          </w:r>
          <w:r>
            <w:rPr>
              <w:spacing w:val="-3"/>
            </w:rPr>
            <w:t>吗</w:t>
          </w:r>
          <w:r>
            <w:t>？</w:t>
          </w:r>
          <w:r>
            <w:tab/>
          </w:r>
          <w:r>
            <w:rPr>
              <w:rFonts w:ascii="Calibri" w:eastAsia="Calibri"/>
              <w:spacing w:val="-1"/>
            </w:rPr>
            <w:t>166</w:t>
          </w:r>
          <w:r>
            <w:rPr>
              <w:rFonts w:ascii="Calibri" w:eastAsia="Calibri"/>
              <w:spacing w:val="-1"/>
            </w:rPr>
            <w:fldChar w:fldCharType="end"/>
          </w:r>
        </w:p>
        <w:p>
          <w:pPr>
            <w:pStyle w:val="10"/>
            <w:tabs>
              <w:tab w:val="left" w:leader="dot" w:pos="8289"/>
            </w:tabs>
            <w:spacing w:line="417" w:lineRule="auto"/>
            <w:ind w:right="1794"/>
            <w:rPr>
              <w:rFonts w:ascii="Calibri" w:eastAsia="Calibri"/>
            </w:rPr>
          </w:pPr>
          <w:r>
            <w:fldChar w:fldCharType="begin"/>
          </w:r>
          <w:r>
            <w:instrText xml:space="preserve"> HYPERLINK \l "_bookmark372" </w:instrText>
          </w:r>
          <w:r>
            <w:fldChar w:fldCharType="separate"/>
          </w:r>
          <w:r>
            <w:rPr>
              <w:rFonts w:ascii="Calibri" w:eastAsia="Calibri"/>
            </w:rPr>
            <w:t>33</w:t>
          </w:r>
          <w:r>
            <w:t>、</w:t>
          </w:r>
          <w:r>
            <w:rPr>
              <w:rFonts w:ascii="Calibri" w:eastAsia="Calibri"/>
            </w:rPr>
            <w:t>Javascript</w:t>
          </w:r>
          <w:r>
            <w:rPr>
              <w:rFonts w:ascii="Calibri" w:eastAsia="Calibri"/>
              <w:spacing w:val="35"/>
            </w:rPr>
            <w:t xml:space="preserve"> </w:t>
          </w:r>
          <w:r>
            <w:rPr>
              <w:spacing w:val="-3"/>
            </w:rPr>
            <w:t>中</w:t>
          </w:r>
          <w:r>
            <w:t>，有一</w:t>
          </w:r>
          <w:r>
            <w:rPr>
              <w:spacing w:val="-3"/>
            </w:rPr>
            <w:t>个</w:t>
          </w:r>
          <w:r>
            <w:t>函数，执行</w:t>
          </w:r>
          <w:r>
            <w:rPr>
              <w:spacing w:val="-3"/>
            </w:rPr>
            <w:t>时</w:t>
          </w:r>
          <w:r>
            <w:t>对象查</w:t>
          </w:r>
          <w:r>
            <w:rPr>
              <w:spacing w:val="-3"/>
            </w:rPr>
            <w:t>找时</w:t>
          </w:r>
          <w:r>
            <w:t>，永远不会</w:t>
          </w:r>
          <w:r>
            <w:rPr>
              <w:spacing w:val="-3"/>
            </w:rPr>
            <w:t>去</w:t>
          </w:r>
          <w:r>
            <w:t>查找原</w:t>
          </w:r>
          <w:r>
            <w:rPr>
              <w:spacing w:val="-3"/>
            </w:rPr>
            <w:t>型，</w:t>
          </w:r>
          <w:r>
            <w:t>这个函数</w:t>
          </w:r>
          <w:r>
            <w:fldChar w:fldCharType="end"/>
          </w:r>
          <w:r>
            <w:fldChar w:fldCharType="begin"/>
          </w:r>
          <w:r>
            <w:instrText xml:space="preserve"> HYPERLINK \l "_bookmark372" </w:instrText>
          </w:r>
          <w:r>
            <w:fldChar w:fldCharType="separate"/>
          </w:r>
          <w:r>
            <w:t>是？</w:t>
          </w:r>
          <w:r>
            <w:tab/>
          </w:r>
          <w:r>
            <w:rPr>
              <w:rFonts w:ascii="Calibri" w:eastAsia="Calibri"/>
              <w:spacing w:val="-7"/>
            </w:rPr>
            <w:t>167</w:t>
          </w:r>
          <w:r>
            <w:rPr>
              <w:rFonts w:ascii="Calibri" w:eastAsia="Calibri"/>
              <w:spacing w:val="-7"/>
            </w:rPr>
            <w:fldChar w:fldCharType="end"/>
          </w:r>
        </w:p>
        <w:p>
          <w:pPr>
            <w:pStyle w:val="9"/>
            <w:tabs>
              <w:tab w:val="left" w:leader="dot" w:pos="7988"/>
            </w:tabs>
            <w:spacing w:before="8"/>
            <w:rPr>
              <w:rFonts w:ascii="Calibri"/>
            </w:rPr>
          </w:pPr>
          <w:r>
            <w:fldChar w:fldCharType="begin"/>
          </w:r>
          <w:r>
            <w:instrText xml:space="preserve"> HYPERLINK \l "_bookmark373" </w:instrText>
          </w:r>
          <w:r>
            <w:fldChar w:fldCharType="separate"/>
          </w:r>
          <w:r>
            <w:rPr>
              <w:rFonts w:ascii="Calibri"/>
            </w:rPr>
            <w:t>HasOwnProperty</w:t>
          </w:r>
          <w:r>
            <w:rPr>
              <w:rFonts w:ascii="Calibri"/>
            </w:rPr>
            <w:tab/>
          </w:r>
          <w:r>
            <w:rPr>
              <w:rFonts w:ascii="Calibri"/>
              <w:spacing w:val="-1"/>
            </w:rPr>
            <w:t>167</w:t>
          </w:r>
          <w:r>
            <w:rPr>
              <w:rFonts w:ascii="Calibri"/>
              <w:spacing w:val="-1"/>
            </w:rPr>
            <w:fldChar w:fldCharType="end"/>
          </w:r>
        </w:p>
        <w:p>
          <w:pPr>
            <w:pStyle w:val="9"/>
            <w:tabs>
              <w:tab w:val="left" w:leader="dot" w:pos="7568"/>
            </w:tabs>
            <w:spacing w:before="204"/>
            <w:rPr>
              <w:rFonts w:ascii="Calibri" w:eastAsia="Calibri"/>
            </w:rPr>
          </w:pPr>
          <w:r>
            <w:fldChar w:fldCharType="begin"/>
          </w:r>
          <w:r>
            <w:instrText xml:space="preserve"> HYPERLINK \l "_bookmark374" </w:instrText>
          </w:r>
          <w:r>
            <w:fldChar w:fldCharType="separate"/>
          </w:r>
          <w:r>
            <w:rPr>
              <w:rFonts w:ascii="Calibri" w:eastAsia="Calibri"/>
            </w:rPr>
            <w:t>34</w:t>
          </w:r>
          <w:r>
            <w:t>、</w:t>
          </w:r>
          <w:r>
            <w:rPr>
              <w:spacing w:val="50"/>
            </w:rPr>
            <w:t>对</w:t>
          </w:r>
          <w:r>
            <w:rPr>
              <w:rFonts w:ascii="Calibri" w:eastAsia="Calibri"/>
            </w:rPr>
            <w:t>JSON</w:t>
          </w:r>
          <w:r>
            <w:rPr>
              <w:rFonts w:ascii="Calibri" w:eastAsia="Calibri"/>
              <w:spacing w:val="5"/>
            </w:rPr>
            <w:t xml:space="preserve"> </w:t>
          </w:r>
          <w:r>
            <w:rPr>
              <w:spacing w:val="-3"/>
            </w:rPr>
            <w:t>的</w:t>
          </w:r>
          <w:r>
            <w:t>了</w:t>
          </w:r>
          <w:r>
            <w:rPr>
              <w:spacing w:val="-3"/>
            </w:rPr>
            <w:t>解</w:t>
          </w:r>
          <w:r>
            <w:t>？</w:t>
          </w:r>
          <w:r>
            <w:tab/>
          </w:r>
          <w:r>
            <w:rPr>
              <w:rFonts w:ascii="Calibri" w:eastAsia="Calibri"/>
              <w:spacing w:val="-1"/>
            </w:rPr>
            <w:t>167</w:t>
          </w:r>
          <w:r>
            <w:rPr>
              <w:rFonts w:ascii="Calibri" w:eastAsia="Calibri"/>
              <w:spacing w:val="-1"/>
            </w:rPr>
            <w:fldChar w:fldCharType="end"/>
          </w:r>
        </w:p>
        <w:p>
          <w:pPr>
            <w:pStyle w:val="10"/>
            <w:tabs>
              <w:tab w:val="left" w:leader="dot" w:pos="8289"/>
            </w:tabs>
            <w:rPr>
              <w:rFonts w:ascii="Calibri" w:eastAsia="Calibri"/>
            </w:rPr>
          </w:pPr>
          <w:r>
            <w:fldChar w:fldCharType="begin"/>
          </w:r>
          <w:r>
            <w:instrText xml:space="preserve"> HYPERLINK \l "_bookmark375" </w:instrText>
          </w:r>
          <w:r>
            <w:fldChar w:fldCharType="separate"/>
          </w:r>
          <w:r>
            <w:rPr>
              <w:rFonts w:ascii="Calibri" w:eastAsia="Calibri"/>
            </w:rPr>
            <w:t>35</w:t>
          </w:r>
          <w:r>
            <w:t>、</w:t>
          </w:r>
          <w:r>
            <w:rPr>
              <w:rFonts w:ascii="Calibri" w:eastAsia="Calibri"/>
            </w:rPr>
            <w:t>js</w:t>
          </w:r>
          <w:r>
            <w:rPr>
              <w:rFonts w:ascii="Calibri" w:eastAsia="Calibri"/>
              <w:spacing w:val="7"/>
            </w:rPr>
            <w:t xml:space="preserve"> </w:t>
          </w:r>
          <w:r>
            <w:rPr>
              <w:spacing w:val="-3"/>
            </w:rPr>
            <w:t>延</w:t>
          </w:r>
          <w:r>
            <w:t>迟</w:t>
          </w:r>
          <w:r>
            <w:rPr>
              <w:spacing w:val="-3"/>
            </w:rPr>
            <w:t>加</w:t>
          </w:r>
          <w:r>
            <w:t>载</w:t>
          </w:r>
          <w:r>
            <w:rPr>
              <w:spacing w:val="-3"/>
            </w:rPr>
            <w:t>的</w:t>
          </w:r>
          <w:r>
            <w:t>方</w:t>
          </w:r>
          <w:r>
            <w:rPr>
              <w:spacing w:val="-3"/>
            </w:rPr>
            <w:t>式有</w:t>
          </w:r>
          <w:r>
            <w:t>哪些？</w:t>
          </w:r>
          <w:r>
            <w:tab/>
          </w:r>
          <w:r>
            <w:rPr>
              <w:rFonts w:ascii="Calibri" w:eastAsia="Calibri"/>
            </w:rPr>
            <w:t>167</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"_bookmark376" </w:instrText>
          </w:r>
          <w:r>
            <w:fldChar w:fldCharType="separate"/>
          </w:r>
          <w:r>
            <w:rPr>
              <w:rFonts w:ascii="Calibri" w:eastAsia="Calibri"/>
            </w:rPr>
            <w:t>36</w:t>
          </w:r>
          <w:r>
            <w:t>、</w:t>
          </w:r>
          <w:r>
            <w:rPr>
              <w:spacing w:val="-3"/>
            </w:rPr>
            <w:t>模</w:t>
          </w:r>
          <w:r>
            <w:t>块</w:t>
          </w:r>
          <w:r>
            <w:rPr>
              <w:spacing w:val="-3"/>
            </w:rPr>
            <w:t>化</w:t>
          </w:r>
          <w:r>
            <w:t>开</w:t>
          </w:r>
          <w:r>
            <w:rPr>
              <w:spacing w:val="-3"/>
            </w:rPr>
            <w:t>发</w:t>
          </w:r>
          <w:r>
            <w:t>怎</w:t>
          </w:r>
          <w:r>
            <w:rPr>
              <w:spacing w:val="-3"/>
            </w:rPr>
            <w:t>么</w:t>
          </w:r>
          <w:r>
            <w:t>做？</w:t>
          </w:r>
          <w:r>
            <w:tab/>
          </w:r>
          <w:r>
            <w:rPr>
              <w:rFonts w:ascii="Calibri" w:eastAsia="Calibri"/>
            </w:rPr>
            <w:t>167</w:t>
          </w:r>
          <w:r>
            <w:rPr>
              <w:rFonts w:ascii="Calibri" w:eastAsia="Calibri"/>
            </w:rPr>
            <w:fldChar w:fldCharType="end"/>
          </w:r>
        </w:p>
        <w:p>
          <w:pPr>
            <w:pStyle w:val="10"/>
            <w:tabs>
              <w:tab w:val="left" w:leader="dot" w:pos="8289"/>
            </w:tabs>
            <w:spacing w:line="417" w:lineRule="auto"/>
            <w:ind w:right="1793"/>
            <w:rPr>
              <w:rFonts w:ascii="Calibri" w:eastAsia="Calibri"/>
            </w:rPr>
          </w:pPr>
          <w:r>
            <w:fldChar w:fldCharType="begin"/>
          </w:r>
          <w:r>
            <w:instrText xml:space="preserve"> HYPERLINK \l "_bookmark377" </w:instrText>
          </w:r>
          <w:r>
            <w:fldChar w:fldCharType="separate"/>
          </w:r>
          <w:r>
            <w:rPr>
              <w:rFonts w:ascii="Calibri" w:eastAsia="Calibri"/>
            </w:rPr>
            <w:t>37</w:t>
          </w:r>
          <w:r>
            <w:t>、</w:t>
          </w:r>
          <w:r>
            <w:rPr>
              <w:rFonts w:ascii="Calibri" w:eastAsia="Calibri"/>
            </w:rPr>
            <w:t>AMD</w:t>
          </w:r>
          <w:r>
            <w:t>（</w:t>
          </w:r>
          <w:r>
            <w:rPr>
              <w:rFonts w:ascii="Calibri" w:eastAsia="Calibri"/>
            </w:rPr>
            <w:t>Modules/Asynchronous-Definition</w:t>
          </w:r>
          <w:r>
            <w:t>）、</w:t>
          </w:r>
          <w:r>
            <w:rPr>
              <w:rFonts w:ascii="Calibri" w:eastAsia="Calibri"/>
            </w:rPr>
            <w:t>CMD</w:t>
          </w:r>
          <w:r>
            <w:t>（</w:t>
          </w:r>
          <w:r>
            <w:rPr>
              <w:rFonts w:ascii="Calibri" w:eastAsia="Calibri"/>
            </w:rPr>
            <w:t>Common</w:t>
          </w:r>
          <w:r>
            <w:rPr>
              <w:rFonts w:ascii="Calibri" w:eastAsia="Calibri"/>
              <w:spacing w:val="5"/>
            </w:rPr>
            <w:t xml:space="preserve"> </w:t>
          </w:r>
          <w:r>
            <w:rPr>
              <w:rFonts w:ascii="Calibri" w:eastAsia="Calibri"/>
            </w:rPr>
            <w:t>Module</w:t>
          </w:r>
          <w:r>
            <w:rPr>
              <w:rFonts w:ascii="Calibri" w:eastAsia="Calibri"/>
              <w:spacing w:val="6"/>
            </w:rPr>
            <w:t xml:space="preserve"> </w:t>
          </w:r>
          <w:r>
            <w:rPr>
              <w:rFonts w:ascii="Calibri" w:eastAsia="Calibri"/>
            </w:rPr>
            <w:t>Definition</w:t>
          </w:r>
          <w:r>
            <w:t>）规</w:t>
          </w:r>
          <w:r>
            <w:fldChar w:fldCharType="end"/>
          </w:r>
          <w:r>
            <w:fldChar w:fldCharType="begin"/>
          </w:r>
          <w:r>
            <w:instrText xml:space="preserve"> HYPERLINK \l "_bookmark377" </w:instrText>
          </w:r>
          <w:r>
            <w:fldChar w:fldCharType="separate"/>
          </w:r>
          <w:r>
            <w:t>范区</w:t>
          </w:r>
          <w:r>
            <w:rPr>
              <w:spacing w:val="-3"/>
            </w:rPr>
            <w:t>别</w:t>
          </w:r>
          <w:r>
            <w:t>？</w:t>
          </w:r>
          <w:r>
            <w:tab/>
          </w:r>
          <w:r>
            <w:rPr>
              <w:rFonts w:ascii="Calibri" w:eastAsia="Calibri"/>
              <w:spacing w:val="-6"/>
            </w:rPr>
            <w:t>167</w:t>
          </w:r>
          <w:r>
            <w:rPr>
              <w:rFonts w:ascii="Calibri" w:eastAsia="Calibri"/>
              <w:spacing w:val="-6"/>
            </w:rPr>
            <w:fldChar w:fldCharType="end"/>
          </w:r>
        </w:p>
        <w:p>
          <w:pPr>
            <w:pStyle w:val="10"/>
            <w:tabs>
              <w:tab w:val="left" w:leader="dot" w:pos="8289"/>
            </w:tabs>
            <w:spacing w:before="0" w:after="20" w:line="417" w:lineRule="auto"/>
            <w:ind w:right="1791"/>
            <w:rPr>
              <w:rFonts w:ascii="Calibri" w:eastAsia="Calibri"/>
            </w:rPr>
          </w:pPr>
          <w:r>
            <w:fldChar w:fldCharType="begin"/>
          </w:r>
          <w:r>
            <w:instrText xml:space="preserve"> HYPERLINK \l "_bookmark378" </w:instrText>
          </w:r>
          <w:r>
            <w:fldChar w:fldCharType="separate"/>
          </w:r>
          <w:r>
            <w:rPr>
              <w:rFonts w:ascii="Calibri" w:eastAsia="Calibri"/>
            </w:rPr>
            <w:t>38</w:t>
          </w:r>
          <w:r>
            <w:t>、</w:t>
          </w:r>
          <w:r>
            <w:rPr>
              <w:rFonts w:ascii="Calibri" w:eastAsia="Calibri"/>
            </w:rPr>
            <w:t>requireJS</w:t>
          </w:r>
          <w:r>
            <w:rPr>
              <w:rFonts w:ascii="Calibri" w:eastAsia="Calibri"/>
              <w:spacing w:val="25"/>
            </w:rPr>
            <w:t xml:space="preserve"> </w:t>
          </w:r>
          <w:r>
            <w:t>的</w:t>
          </w:r>
          <w:r>
            <w:rPr>
              <w:spacing w:val="-3"/>
            </w:rPr>
            <w:t>核</w:t>
          </w:r>
          <w:r>
            <w:t>心</w:t>
          </w:r>
          <w:r>
            <w:rPr>
              <w:spacing w:val="-3"/>
            </w:rPr>
            <w:t>原理</w:t>
          </w:r>
          <w:r>
            <w:t>是什</w:t>
          </w:r>
          <w:r>
            <w:rPr>
              <w:spacing w:val="-3"/>
            </w:rPr>
            <w:t>么</w:t>
          </w:r>
          <w:r>
            <w:t>？（如</w:t>
          </w:r>
          <w:r>
            <w:rPr>
              <w:spacing w:val="-3"/>
            </w:rPr>
            <w:t>何</w:t>
          </w:r>
          <w:r>
            <w:t>动</w:t>
          </w:r>
          <w:r>
            <w:rPr>
              <w:spacing w:val="-3"/>
            </w:rPr>
            <w:t>态</w:t>
          </w:r>
          <w:r>
            <w:t>加</w:t>
          </w:r>
          <w:r>
            <w:rPr>
              <w:spacing w:val="-3"/>
            </w:rPr>
            <w:t>载</w:t>
          </w:r>
          <w:r>
            <w:t>的？</w:t>
          </w:r>
          <w:r>
            <w:rPr>
              <w:spacing w:val="-3"/>
            </w:rPr>
            <w:t>如</w:t>
          </w:r>
          <w:r>
            <w:t>何</w:t>
          </w:r>
          <w:r>
            <w:rPr>
              <w:spacing w:val="-3"/>
            </w:rPr>
            <w:t>避</w:t>
          </w:r>
          <w:r>
            <w:t>免</w:t>
          </w:r>
          <w:r>
            <w:rPr>
              <w:spacing w:val="-3"/>
            </w:rPr>
            <w:t>多</w:t>
          </w:r>
          <w:r>
            <w:t>次</w:t>
          </w:r>
          <w:r>
            <w:rPr>
              <w:spacing w:val="-3"/>
            </w:rPr>
            <w:t>加</w:t>
          </w:r>
          <w:r>
            <w:t>载</w:t>
          </w:r>
          <w:r>
            <w:rPr>
              <w:spacing w:val="-3"/>
            </w:rPr>
            <w:t>的</w:t>
          </w:r>
          <w:r>
            <w:t>？如何</w:t>
          </w:r>
          <w:r>
            <w:rPr>
              <w:spacing w:val="15"/>
            </w:rPr>
            <w:t xml:space="preserve"> </w:t>
          </w:r>
          <w:r>
            <w:t>缓</w:t>
          </w:r>
          <w:r>
            <w:fldChar w:fldCharType="end"/>
          </w:r>
          <w:r>
            <w:fldChar w:fldCharType="begin"/>
          </w:r>
          <w:r>
            <w:instrText xml:space="preserve"> HYPERLINK \l "_bookmark378" </w:instrText>
          </w:r>
          <w:r>
            <w:fldChar w:fldCharType="separate"/>
          </w:r>
          <w:r>
            <w:t>存的？）</w:t>
          </w:r>
          <w:r>
            <w:tab/>
          </w:r>
          <w:r>
            <w:rPr>
              <w:rFonts w:ascii="Calibri" w:eastAsia="Calibri"/>
              <w:spacing w:val="-6"/>
            </w:rPr>
            <w:t>167</w:t>
          </w:r>
          <w:r>
            <w:rPr>
              <w:rFonts w:ascii="Calibri" w:eastAsia="Calibri"/>
              <w:spacing w:val="-6"/>
            </w:rPr>
            <w:fldChar w:fldCharType="end"/>
          </w:r>
        </w:p>
        <w:p>
          <w:pPr>
            <w:pStyle w:val="9"/>
            <w:tabs>
              <w:tab w:val="right" w:leader="dot" w:pos="7889"/>
            </w:tabs>
            <w:spacing w:before="41"/>
            <w:rPr>
              <w:rFonts w:ascii="Calibri" w:eastAsia="Calibri"/>
            </w:rPr>
          </w:pPr>
          <w:r>
            <w:fldChar w:fldCharType="begin"/>
          </w:r>
          <w:r>
            <w:instrText xml:space="preserve"> HYPERLINK \l "_bookmark379" </w:instrText>
          </w:r>
          <w:r>
            <w:fldChar w:fldCharType="separate"/>
          </w:r>
          <w:r>
            <w:rPr>
              <w:rFonts w:ascii="Calibri" w:eastAsia="Calibri"/>
            </w:rPr>
            <w:t>39</w:t>
          </w:r>
          <w:r>
            <w:t>、</w:t>
          </w:r>
          <w:r>
            <w:rPr>
              <w:spacing w:val="-3"/>
            </w:rPr>
            <w:t>让</w:t>
          </w:r>
          <w:r>
            <w:t>你</w:t>
          </w:r>
          <w:r>
            <w:rPr>
              <w:spacing w:val="-3"/>
            </w:rPr>
            <w:t>自</w:t>
          </w:r>
          <w:r>
            <w:t>己</w:t>
          </w:r>
          <w:r>
            <w:rPr>
              <w:spacing w:val="-3"/>
            </w:rPr>
            <w:t>设</w:t>
          </w:r>
          <w:r>
            <w:t>计</w:t>
          </w:r>
          <w:r>
            <w:rPr>
              <w:spacing w:val="-3"/>
            </w:rPr>
            <w:t>实</w:t>
          </w:r>
          <w:r>
            <w:t>现</w:t>
          </w:r>
          <w:r>
            <w:rPr>
              <w:spacing w:val="-3"/>
            </w:rPr>
            <w:t>一</w:t>
          </w:r>
          <w:r>
            <w:t>个</w:t>
          </w:r>
          <w:r>
            <w:rPr>
              <w:spacing w:val="-52"/>
            </w:rPr>
            <w:t xml:space="preserve"> </w:t>
          </w:r>
          <w:r>
            <w:rPr>
              <w:rFonts w:ascii="Calibri" w:eastAsia="Calibri"/>
            </w:rPr>
            <w:t>requireJS</w:t>
          </w:r>
          <w:r>
            <w:t>，你</w:t>
          </w:r>
          <w:r>
            <w:rPr>
              <w:spacing w:val="-3"/>
            </w:rPr>
            <w:t>会</w:t>
          </w:r>
          <w:r>
            <w:t>怎</w:t>
          </w:r>
          <w:r>
            <w:rPr>
              <w:spacing w:val="-3"/>
            </w:rPr>
            <w:t>么做</w:t>
          </w:r>
          <w:r>
            <w:t>？</w:t>
          </w:r>
          <w:r>
            <w:tab/>
          </w:r>
          <w:r>
            <w:rPr>
              <w:rFonts w:ascii="Calibri" w:eastAsia="Calibri"/>
            </w:rPr>
            <w:t>168</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"_bookmark380" </w:instrText>
          </w:r>
          <w:r>
            <w:fldChar w:fldCharType="separate"/>
          </w:r>
          <w:r>
            <w:rPr>
              <w:rFonts w:ascii="Calibri" w:eastAsia="Calibri"/>
            </w:rPr>
            <w:t>40</w:t>
          </w:r>
          <w:r>
            <w:t>、</w:t>
          </w:r>
          <w:r>
            <w:rPr>
              <w:spacing w:val="-3"/>
            </w:rPr>
            <w:t>谈</w:t>
          </w:r>
          <w:r>
            <w:t>一</w:t>
          </w:r>
          <w:r>
            <w:rPr>
              <w:spacing w:val="-3"/>
            </w:rPr>
            <w:t>谈</w:t>
          </w:r>
          <w:r>
            <w:t>你</w:t>
          </w:r>
          <w:r>
            <w:rPr>
              <w:spacing w:val="50"/>
            </w:rPr>
            <w:t>对</w:t>
          </w:r>
          <w:r>
            <w:rPr>
              <w:rFonts w:ascii="Calibri" w:eastAsia="Calibri"/>
            </w:rPr>
            <w:t>ECMAScript6</w:t>
          </w:r>
          <w:r>
            <w:rPr>
              <w:rFonts w:ascii="Calibri" w:eastAsia="Calibri"/>
              <w:spacing w:val="6"/>
            </w:rPr>
            <w:t xml:space="preserve"> </w:t>
          </w:r>
          <w:r>
            <w:t>的</w:t>
          </w:r>
          <w:r>
            <w:rPr>
              <w:spacing w:val="-3"/>
            </w:rPr>
            <w:t>了</w:t>
          </w:r>
          <w:r>
            <w:t>解？</w:t>
          </w:r>
          <w:r>
            <w:tab/>
          </w:r>
          <w:r>
            <w:rPr>
              <w:rFonts w:ascii="Calibri" w:eastAsia="Calibri"/>
            </w:rPr>
            <w:t>168</w:t>
          </w:r>
          <w:r>
            <w:rPr>
              <w:rFonts w:ascii="Calibri" w:eastAsia="Calibri"/>
            </w:rPr>
            <w:fldChar w:fldCharType="end"/>
          </w:r>
        </w:p>
        <w:p>
          <w:pPr>
            <w:pStyle w:val="9"/>
            <w:tabs>
              <w:tab w:val="right" w:leader="dot" w:pos="8308"/>
            </w:tabs>
            <w:rPr>
              <w:rFonts w:ascii="Calibri" w:eastAsia="Calibri"/>
            </w:rPr>
          </w:pPr>
          <w:r>
            <w:fldChar w:fldCharType="begin"/>
          </w:r>
          <w:r>
            <w:instrText xml:space="preserve"> HYPERLINK \l "_bookmark381" </w:instrText>
          </w:r>
          <w:r>
            <w:fldChar w:fldCharType="separate"/>
          </w:r>
          <w:r>
            <w:rPr>
              <w:rFonts w:ascii="Calibri" w:eastAsia="Calibri"/>
            </w:rPr>
            <w:t>ES6</w:t>
          </w:r>
          <w:r>
            <w:rPr>
              <w:rFonts w:ascii="Calibri" w:eastAsia="Calibri"/>
              <w:spacing w:val="6"/>
            </w:rPr>
            <w:t xml:space="preserve"> </w:t>
          </w:r>
          <w:r>
            <w:rPr>
              <w:spacing w:val="-3"/>
            </w:rPr>
            <w:t>新</w:t>
          </w:r>
          <w:r>
            <w:t>的</w:t>
          </w:r>
          <w:r>
            <w:rPr>
              <w:spacing w:val="-3"/>
            </w:rPr>
            <w:t>语</w:t>
          </w:r>
          <w:r>
            <w:t>法</w:t>
          </w:r>
          <w:r>
            <w:rPr>
              <w:spacing w:val="-3"/>
            </w:rPr>
            <w:t>糖</w:t>
          </w:r>
          <w:r>
            <w:t>，</w:t>
          </w:r>
          <w:r>
            <w:rPr>
              <w:spacing w:val="-3"/>
            </w:rPr>
            <w:t>类</w:t>
          </w:r>
          <w:r>
            <w:t>，</w:t>
          </w:r>
          <w:r>
            <w:rPr>
              <w:spacing w:val="-3"/>
            </w:rPr>
            <w:t>模块</w:t>
          </w:r>
          <w:r>
            <w:t>化等</w:t>
          </w:r>
          <w:r>
            <w:rPr>
              <w:spacing w:val="-3"/>
            </w:rPr>
            <w:t>新</w:t>
          </w:r>
          <w:r>
            <w:t>特性</w:t>
          </w:r>
          <w:r>
            <w:tab/>
          </w:r>
          <w:r>
            <w:rPr>
              <w:rFonts w:ascii="Calibri" w:eastAsia="Calibri"/>
            </w:rPr>
            <w:t>168</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"_bookmark382" </w:instrText>
          </w:r>
          <w:r>
            <w:fldChar w:fldCharType="separate"/>
          </w:r>
          <w:r>
            <w:rPr>
              <w:rFonts w:ascii="Calibri" w:eastAsia="Calibri"/>
            </w:rPr>
            <w:t>41</w:t>
          </w:r>
          <w:r>
            <w:t>、</w:t>
          </w:r>
          <w:r>
            <w:rPr>
              <w:rFonts w:ascii="Calibri" w:eastAsia="Calibri"/>
            </w:rPr>
            <w:t xml:space="preserve">ECMAScript6 </w:t>
          </w:r>
          <w:r>
            <w:rPr>
              <w:rFonts w:ascii="Calibri" w:eastAsia="Calibri"/>
              <w:spacing w:val="9"/>
            </w:rPr>
            <w:t xml:space="preserve"> </w:t>
          </w:r>
          <w:r>
            <w:t>怎</w:t>
          </w:r>
          <w:r>
            <w:rPr>
              <w:spacing w:val="-3"/>
            </w:rPr>
            <w:t>么</w:t>
          </w:r>
          <w:r>
            <w:t>写</w:t>
          </w:r>
          <w:r>
            <w:rPr>
              <w:spacing w:val="-52"/>
            </w:rPr>
            <w:t xml:space="preserve"> </w:t>
          </w:r>
          <w:r>
            <w:rPr>
              <w:rFonts w:ascii="Calibri" w:eastAsia="Calibri"/>
            </w:rPr>
            <w:t>class</w:t>
          </w:r>
          <w:r>
            <w:rPr>
              <w:rFonts w:ascii="Calibri" w:eastAsia="Calibri"/>
              <w:spacing w:val="4"/>
            </w:rPr>
            <w:t xml:space="preserve"> </w:t>
          </w:r>
          <w:r>
            <w:t>么，</w:t>
          </w:r>
          <w:r>
            <w:rPr>
              <w:spacing w:val="-3"/>
            </w:rPr>
            <w:t>为</w:t>
          </w:r>
          <w:r>
            <w:t>什</w:t>
          </w:r>
          <w:r>
            <w:rPr>
              <w:spacing w:val="-3"/>
            </w:rPr>
            <w:t>么</w:t>
          </w:r>
          <w:r>
            <w:t>会</w:t>
          </w:r>
          <w:r>
            <w:rPr>
              <w:spacing w:val="-3"/>
            </w:rPr>
            <w:t>出</w:t>
          </w:r>
          <w:r>
            <w:t>现</w:t>
          </w:r>
          <w:r>
            <w:rPr>
              <w:spacing w:val="-53"/>
            </w:rPr>
            <w:t xml:space="preserve"> </w:t>
          </w:r>
          <w:r>
            <w:rPr>
              <w:rFonts w:ascii="Calibri" w:eastAsia="Calibri"/>
            </w:rPr>
            <w:t>class</w:t>
          </w:r>
          <w:r>
            <w:rPr>
              <w:rFonts w:ascii="Calibri" w:eastAsia="Calibri"/>
              <w:spacing w:val="4"/>
            </w:rPr>
            <w:t xml:space="preserve"> </w:t>
          </w:r>
          <w:r>
            <w:t>这种</w:t>
          </w:r>
          <w:r>
            <w:rPr>
              <w:spacing w:val="-3"/>
            </w:rPr>
            <w:t>东</w:t>
          </w:r>
          <w:r>
            <w:t>西</w:t>
          </w:r>
          <w:r>
            <w:rPr>
              <w:rFonts w:ascii="Calibri" w:eastAsia="Calibri"/>
            </w:rPr>
            <w:t>?</w:t>
          </w:r>
          <w:r>
            <w:rPr>
              <w:rFonts w:ascii="Calibri" w:eastAsia="Calibri"/>
            </w:rPr>
            <w:tab/>
          </w:r>
          <w:r>
            <w:rPr>
              <w:rFonts w:ascii="Calibri" w:eastAsia="Calibri"/>
            </w:rPr>
            <w:t>168</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"_bookmark383" </w:instrText>
          </w:r>
          <w:r>
            <w:fldChar w:fldCharType="separate"/>
          </w:r>
          <w:r>
            <w:rPr>
              <w:rFonts w:ascii="Calibri" w:eastAsia="Calibri"/>
            </w:rPr>
            <w:t>42</w:t>
          </w:r>
          <w:r>
            <w:t>、</w:t>
          </w:r>
          <w:r>
            <w:rPr>
              <w:spacing w:val="-3"/>
            </w:rPr>
            <w:t>异</w:t>
          </w:r>
          <w:r>
            <w:t>步</w:t>
          </w:r>
          <w:r>
            <w:rPr>
              <w:spacing w:val="-3"/>
            </w:rPr>
            <w:t>加</w:t>
          </w:r>
          <w:r>
            <w:t>载</w:t>
          </w:r>
          <w:r>
            <w:rPr>
              <w:spacing w:val="-3"/>
            </w:rPr>
            <w:t>的</w:t>
          </w:r>
          <w:r>
            <w:t>方</w:t>
          </w:r>
          <w:r>
            <w:rPr>
              <w:spacing w:val="-3"/>
            </w:rPr>
            <w:t>式</w:t>
          </w:r>
          <w:r>
            <w:t>有</w:t>
          </w:r>
          <w:r>
            <w:rPr>
              <w:spacing w:val="-3"/>
            </w:rPr>
            <w:t>哪</w:t>
          </w:r>
          <w:r>
            <w:t>些？</w:t>
          </w:r>
          <w:r>
            <w:tab/>
          </w:r>
          <w:r>
            <w:rPr>
              <w:rFonts w:ascii="Calibri" w:eastAsia="Calibri"/>
            </w:rPr>
            <w:t>168</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"_bookmark384" </w:instrText>
          </w:r>
          <w:r>
            <w:fldChar w:fldCharType="separate"/>
          </w:r>
          <w:r>
            <w:rPr>
              <w:rFonts w:ascii="Calibri" w:eastAsia="Calibri"/>
            </w:rPr>
            <w:t>43</w:t>
          </w:r>
          <w:r>
            <w:t>、</w:t>
          </w:r>
          <w:r>
            <w:rPr>
              <w:rFonts w:ascii="Calibri" w:eastAsia="Calibri"/>
            </w:rPr>
            <w:t>documen.write</w:t>
          </w:r>
          <w:r>
            <w:rPr>
              <w:rFonts w:ascii="Calibri" w:eastAsia="Calibri"/>
              <w:spacing w:val="3"/>
            </w:rPr>
            <w:t xml:space="preserve"> </w:t>
          </w:r>
          <w:r>
            <w:t xml:space="preserve">和 </w:t>
          </w:r>
          <w:r>
            <w:rPr>
              <w:rFonts w:ascii="Calibri" w:eastAsia="Calibri"/>
            </w:rPr>
            <w:t>innerHTML</w:t>
          </w:r>
          <w:r>
            <w:rPr>
              <w:rFonts w:ascii="Calibri" w:eastAsia="Calibri"/>
              <w:spacing w:val="2"/>
            </w:rPr>
            <w:t xml:space="preserve"> </w:t>
          </w:r>
          <w:r>
            <w:t>的</w:t>
          </w:r>
          <w:r>
            <w:rPr>
              <w:spacing w:val="-3"/>
            </w:rPr>
            <w:t>区</w:t>
          </w:r>
          <w:r>
            <w:t>别</w:t>
          </w:r>
          <w:r>
            <w:rPr>
              <w:rFonts w:ascii="Calibri" w:eastAsia="Calibri"/>
            </w:rPr>
            <w:t>?</w:t>
          </w:r>
          <w:r>
            <w:rPr>
              <w:rFonts w:ascii="Calibri" w:eastAsia="Calibri"/>
            </w:rPr>
            <w:tab/>
          </w:r>
          <w:r>
            <w:rPr>
              <w:rFonts w:ascii="Calibri" w:eastAsia="Calibri"/>
            </w:rPr>
            <w:t>169</w:t>
          </w:r>
          <w:r>
            <w:rPr>
              <w:rFonts w:ascii="Calibri" w:eastAsia="Calibri"/>
            </w:rPr>
            <w:fldChar w:fldCharType="end"/>
          </w:r>
        </w:p>
        <w:p>
          <w:pPr>
            <w:pStyle w:val="9"/>
            <w:tabs>
              <w:tab w:val="right" w:leader="dot" w:pos="7889"/>
            </w:tabs>
            <w:rPr>
              <w:rFonts w:ascii="Calibri" w:hAnsi="Calibri" w:eastAsia="Calibri"/>
            </w:rPr>
          </w:pPr>
          <w:r>
            <w:fldChar w:fldCharType="begin"/>
          </w:r>
          <w:r>
            <w:instrText xml:space="preserve"> HYPERLINK \l "_bookmark385" </w:instrText>
          </w:r>
          <w:r>
            <w:fldChar w:fldCharType="separate"/>
          </w:r>
          <w:r>
            <w:rPr>
              <w:rFonts w:ascii="Calibri" w:hAnsi="Calibri" w:eastAsia="Calibri"/>
            </w:rPr>
            <w:t>44</w:t>
          </w:r>
          <w:r>
            <w:t>、</w:t>
          </w:r>
          <w:r>
            <w:rPr>
              <w:rFonts w:ascii="Calibri" w:hAnsi="Calibri" w:eastAsia="Calibri"/>
            </w:rPr>
            <w:t>DOM</w:t>
          </w:r>
          <w:r>
            <w:rPr>
              <w:rFonts w:ascii="Calibri" w:hAnsi="Calibri" w:eastAsia="Calibri"/>
              <w:spacing w:val="3"/>
            </w:rPr>
            <w:t xml:space="preserve"> </w:t>
          </w:r>
          <w:r>
            <w:t>操</w:t>
          </w:r>
          <w:r>
            <w:rPr>
              <w:spacing w:val="-3"/>
            </w:rPr>
            <w:t>作</w:t>
          </w:r>
          <w:r>
            <w:rPr>
              <w:rFonts w:ascii="Calibri" w:hAnsi="Calibri" w:eastAsia="Calibri"/>
            </w:rPr>
            <w:t>——</w:t>
          </w:r>
          <w:r>
            <w:rPr>
              <w:spacing w:val="-3"/>
            </w:rPr>
            <w:t>怎</w:t>
          </w:r>
          <w:r>
            <w:t>样</w:t>
          </w:r>
          <w:r>
            <w:rPr>
              <w:spacing w:val="-3"/>
            </w:rPr>
            <w:t>添</w:t>
          </w:r>
          <w:r>
            <w:t>加、</w:t>
          </w:r>
          <w:r>
            <w:rPr>
              <w:spacing w:val="-3"/>
            </w:rPr>
            <w:t>移</w:t>
          </w:r>
          <w:r>
            <w:t>除</w:t>
          </w:r>
          <w:r>
            <w:rPr>
              <w:spacing w:val="-3"/>
            </w:rPr>
            <w:t>、</w:t>
          </w:r>
          <w:r>
            <w:t>移</w:t>
          </w:r>
          <w:r>
            <w:rPr>
              <w:spacing w:val="-3"/>
            </w:rPr>
            <w:t>动</w:t>
          </w:r>
          <w:r>
            <w:t>、</w:t>
          </w:r>
          <w:r>
            <w:rPr>
              <w:spacing w:val="-3"/>
            </w:rPr>
            <w:t>复</w:t>
          </w:r>
          <w:r>
            <w:t>制</w:t>
          </w:r>
          <w:r>
            <w:rPr>
              <w:spacing w:val="-3"/>
            </w:rPr>
            <w:t>、</w:t>
          </w:r>
          <w:r>
            <w:t>创建</w:t>
          </w:r>
          <w:r>
            <w:rPr>
              <w:spacing w:val="-3"/>
            </w:rPr>
            <w:t>和</w:t>
          </w:r>
          <w:r>
            <w:t>查</w:t>
          </w:r>
          <w:r>
            <w:rPr>
              <w:spacing w:val="-3"/>
            </w:rPr>
            <w:t>找</w:t>
          </w:r>
          <w:r>
            <w:t>节</w:t>
          </w:r>
          <w:r>
            <w:rPr>
              <w:spacing w:val="-3"/>
            </w:rPr>
            <w:t>点</w:t>
          </w:r>
          <w:r>
            <w:rPr>
              <w:rFonts w:ascii="Calibri" w:hAnsi="Calibri" w:eastAsia="Calibri"/>
            </w:rPr>
            <w:t>?</w:t>
          </w:r>
          <w:r>
            <w:rPr>
              <w:rFonts w:ascii="Calibri" w:hAnsi="Calibri" w:eastAsia="Calibri"/>
            </w:rPr>
            <w:tab/>
          </w:r>
          <w:r>
            <w:rPr>
              <w:rFonts w:ascii="Calibri" w:hAnsi="Calibri" w:eastAsia="Calibri"/>
            </w:rPr>
            <w:t>169</w:t>
          </w:r>
          <w:r>
            <w:rPr>
              <w:rFonts w:ascii="Calibri" w:hAnsi="Calibri" w:eastAsia="Calibri"/>
            </w:rPr>
            <w:fldChar w:fldCharType="end"/>
          </w:r>
        </w:p>
        <w:p>
          <w:pPr>
            <w:pStyle w:val="9"/>
            <w:tabs>
              <w:tab w:val="right" w:leader="dot" w:pos="7889"/>
            </w:tabs>
            <w:rPr>
              <w:rFonts w:ascii="Calibri" w:eastAsia="Calibri"/>
            </w:rPr>
          </w:pPr>
          <w:r>
            <w:fldChar w:fldCharType="begin"/>
          </w:r>
          <w:r>
            <w:instrText xml:space="preserve"> HYPERLINK \l "_bookmark386" </w:instrText>
          </w:r>
          <w:r>
            <w:fldChar w:fldCharType="separate"/>
          </w:r>
          <w:r>
            <w:rPr>
              <w:rFonts w:ascii="Calibri" w:eastAsia="Calibri"/>
            </w:rPr>
            <w:t>45</w:t>
          </w:r>
          <w:r>
            <w:t>、</w:t>
          </w:r>
          <w:r>
            <w:rPr>
              <w:rFonts w:ascii="Calibri" w:eastAsia="Calibri"/>
            </w:rPr>
            <w:t xml:space="preserve">call() </w:t>
          </w:r>
          <w:r>
            <w:rPr>
              <w:rFonts w:ascii="Calibri" w:eastAsia="Calibri"/>
              <w:spacing w:val="9"/>
            </w:rPr>
            <w:t xml:space="preserve"> </w:t>
          </w:r>
          <w:r>
            <w:t xml:space="preserve">和 </w:t>
          </w:r>
          <w:r>
            <w:rPr>
              <w:rFonts w:ascii="Calibri" w:eastAsia="Calibri"/>
            </w:rPr>
            <w:t xml:space="preserve">.apply() </w:t>
          </w:r>
          <w:r>
            <w:rPr>
              <w:rFonts w:ascii="Calibri" w:eastAsia="Calibri"/>
              <w:spacing w:val="12"/>
            </w:rPr>
            <w:t xml:space="preserve"> </w:t>
          </w:r>
          <w:r>
            <w:rPr>
              <w:spacing w:val="-3"/>
            </w:rPr>
            <w:t>的含</w:t>
          </w:r>
          <w:r>
            <w:t>义和</w:t>
          </w:r>
          <w:r>
            <w:rPr>
              <w:spacing w:val="-3"/>
            </w:rPr>
            <w:t>区</w:t>
          </w:r>
          <w:r>
            <w:t>别？</w:t>
          </w:r>
          <w:r>
            <w:tab/>
          </w:r>
          <w:r>
            <w:rPr>
              <w:rFonts w:ascii="Calibri" w:eastAsia="Calibri"/>
            </w:rPr>
            <w:t>169</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"_bookmark387" </w:instrText>
          </w:r>
          <w:r>
            <w:fldChar w:fldCharType="separate"/>
          </w:r>
          <w:r>
            <w:rPr>
              <w:rFonts w:ascii="Calibri" w:eastAsia="Calibri"/>
            </w:rPr>
            <w:t>46</w:t>
          </w:r>
          <w:r>
            <w:t>、</w:t>
          </w:r>
          <w:r>
            <w:rPr>
              <w:spacing w:val="-3"/>
            </w:rPr>
            <w:t>数</w:t>
          </w:r>
          <w:r>
            <w:t>组</w:t>
          </w:r>
          <w:r>
            <w:rPr>
              <w:spacing w:val="-3"/>
            </w:rPr>
            <w:t>和</w:t>
          </w:r>
          <w:r>
            <w:t>对</w:t>
          </w:r>
          <w:r>
            <w:rPr>
              <w:spacing w:val="-3"/>
            </w:rPr>
            <w:t>象</w:t>
          </w:r>
          <w:r>
            <w:t>有</w:t>
          </w:r>
          <w:r>
            <w:rPr>
              <w:spacing w:val="-3"/>
            </w:rPr>
            <w:t>哪</w:t>
          </w:r>
          <w:r>
            <w:t>些</w:t>
          </w:r>
          <w:r>
            <w:rPr>
              <w:spacing w:val="-3"/>
            </w:rPr>
            <w:t>原</w:t>
          </w:r>
          <w:r>
            <w:t>生方</w:t>
          </w:r>
          <w:r>
            <w:rPr>
              <w:spacing w:val="-3"/>
            </w:rPr>
            <w:t>法</w:t>
          </w:r>
          <w:r>
            <w:t>，</w:t>
          </w:r>
          <w:r>
            <w:rPr>
              <w:spacing w:val="-3"/>
            </w:rPr>
            <w:t>列</w:t>
          </w:r>
          <w:r>
            <w:t>举</w:t>
          </w:r>
          <w:r>
            <w:rPr>
              <w:spacing w:val="-3"/>
            </w:rPr>
            <w:t>一</w:t>
          </w:r>
          <w:r>
            <w:t>下？</w:t>
          </w:r>
          <w:r>
            <w:tab/>
          </w:r>
          <w:r>
            <w:rPr>
              <w:rFonts w:ascii="Calibri" w:eastAsia="Calibri"/>
            </w:rPr>
            <w:t>169</w:t>
          </w:r>
          <w:r>
            <w:rPr>
              <w:rFonts w:ascii="Calibri" w:eastAsia="Calibri"/>
            </w:rPr>
            <w:fldChar w:fldCharType="end"/>
          </w:r>
        </w:p>
        <w:p>
          <w:pPr>
            <w:pStyle w:val="9"/>
            <w:tabs>
              <w:tab w:val="right" w:leader="dot" w:pos="8308"/>
            </w:tabs>
            <w:rPr>
              <w:rFonts w:ascii="Calibri" w:eastAsia="Calibri"/>
            </w:rPr>
          </w:pPr>
          <w:r>
            <w:fldChar w:fldCharType="begin"/>
          </w:r>
          <w:r>
            <w:instrText xml:space="preserve"> HYPERLINK \l "_bookmark388" </w:instrText>
          </w:r>
          <w:r>
            <w:fldChar w:fldCharType="separate"/>
          </w:r>
          <w:r>
            <w:rPr>
              <w:rFonts w:ascii="Calibri" w:eastAsia="Calibri"/>
              <w:spacing w:val="-4"/>
            </w:rPr>
            <w:t>Array.concat(</w:t>
          </w:r>
          <w:r>
            <w:rPr>
              <w:rFonts w:ascii="Calibri" w:eastAsia="Calibri"/>
            </w:rPr>
            <w:t xml:space="preserve"> ) </w:t>
          </w:r>
          <w:r>
            <w:rPr>
              <w:rFonts w:ascii="Calibri" w:eastAsia="Calibri"/>
              <w:spacing w:val="9"/>
            </w:rPr>
            <w:t xml:space="preserve"> </w:t>
          </w:r>
          <w:r>
            <w:t>连</w:t>
          </w:r>
          <w:r>
            <w:rPr>
              <w:spacing w:val="-3"/>
            </w:rPr>
            <w:t>接</w:t>
          </w:r>
          <w:r>
            <w:t>数组</w:t>
          </w:r>
          <w:r>
            <w:tab/>
          </w:r>
          <w:r>
            <w:rPr>
              <w:rFonts w:ascii="Calibri" w:eastAsia="Calibri"/>
            </w:rPr>
            <w:t>169</w:t>
          </w:r>
          <w:r>
            <w:rPr>
              <w:rFonts w:ascii="Calibri" w:eastAsia="Calibri"/>
            </w:rPr>
            <w:fldChar w:fldCharType="end"/>
          </w:r>
        </w:p>
        <w:p>
          <w:pPr>
            <w:pStyle w:val="9"/>
            <w:tabs>
              <w:tab w:val="right" w:leader="dot" w:pos="8308"/>
            </w:tabs>
            <w:rPr>
              <w:rFonts w:ascii="Calibri" w:eastAsia="Calibri"/>
            </w:rPr>
          </w:pPr>
          <w:r>
            <w:fldChar w:fldCharType="begin"/>
          </w:r>
          <w:r>
            <w:instrText xml:space="preserve"> HYPERLINK \l "_bookmark389" </w:instrText>
          </w:r>
          <w:r>
            <w:fldChar w:fldCharType="separate"/>
          </w:r>
          <w:r>
            <w:rPr>
              <w:rFonts w:ascii="Calibri" w:eastAsia="Calibri"/>
            </w:rPr>
            <w:t>Object.hasOwnProperty(</w:t>
          </w:r>
          <w:r>
            <w:rPr>
              <w:rFonts w:ascii="Calibri" w:eastAsia="Calibri"/>
              <w:spacing w:val="-1"/>
            </w:rPr>
            <w:t xml:space="preserve"> </w:t>
          </w:r>
          <w:r>
            <w:rPr>
              <w:rFonts w:ascii="Calibri" w:eastAsia="Calibri"/>
            </w:rPr>
            <w:t xml:space="preserve">) </w:t>
          </w:r>
          <w:r>
            <w:rPr>
              <w:rFonts w:ascii="Calibri" w:eastAsia="Calibri"/>
              <w:spacing w:val="7"/>
            </w:rPr>
            <w:t xml:space="preserve"> </w:t>
          </w:r>
          <w:r>
            <w:t>检查</w:t>
          </w:r>
          <w:r>
            <w:rPr>
              <w:spacing w:val="-3"/>
            </w:rPr>
            <w:t>属</w:t>
          </w:r>
          <w:r>
            <w:t>性</w:t>
          </w:r>
          <w:r>
            <w:rPr>
              <w:spacing w:val="-3"/>
            </w:rPr>
            <w:t>是</w:t>
          </w:r>
          <w:r>
            <w:t>否</w:t>
          </w:r>
          <w:r>
            <w:rPr>
              <w:spacing w:val="-3"/>
            </w:rPr>
            <w:t>被</w:t>
          </w:r>
          <w:r>
            <w:t>继承</w:t>
          </w:r>
          <w:r>
            <w:tab/>
          </w:r>
          <w:r>
            <w:rPr>
              <w:rFonts w:ascii="Calibri" w:eastAsia="Calibri"/>
            </w:rPr>
            <w:t>170</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"_bookmark390" </w:instrText>
          </w:r>
          <w:r>
            <w:fldChar w:fldCharType="separate"/>
          </w:r>
          <w:r>
            <w:rPr>
              <w:rFonts w:ascii="Calibri" w:eastAsia="Calibri"/>
            </w:rPr>
            <w:t>47</w:t>
          </w:r>
          <w:r>
            <w:t>、</w:t>
          </w:r>
          <w:r>
            <w:rPr>
              <w:rFonts w:ascii="Calibri" w:eastAsia="Calibri"/>
            </w:rPr>
            <w:t xml:space="preserve">JS </w:t>
          </w:r>
          <w:r>
            <w:rPr>
              <w:rFonts w:ascii="Calibri" w:eastAsia="Calibri"/>
              <w:spacing w:val="9"/>
            </w:rPr>
            <w:t xml:space="preserve"> </w:t>
          </w:r>
          <w:r>
            <w:rPr>
              <w:spacing w:val="-3"/>
            </w:rPr>
            <w:t>怎</w:t>
          </w:r>
          <w:r>
            <w:t>么</w:t>
          </w:r>
          <w:r>
            <w:rPr>
              <w:spacing w:val="-3"/>
            </w:rPr>
            <w:t>实</w:t>
          </w:r>
          <w:r>
            <w:t>现</w:t>
          </w:r>
          <w:r>
            <w:rPr>
              <w:spacing w:val="-3"/>
            </w:rPr>
            <w:t>一</w:t>
          </w:r>
          <w:r>
            <w:t>个</w:t>
          </w:r>
          <w:r>
            <w:rPr>
              <w:spacing w:val="-3"/>
            </w:rPr>
            <w:t>类。</w:t>
          </w:r>
          <w:r>
            <w:t>怎么</w:t>
          </w:r>
          <w:r>
            <w:rPr>
              <w:spacing w:val="-3"/>
            </w:rPr>
            <w:t>实</w:t>
          </w:r>
          <w:r>
            <w:t>例</w:t>
          </w:r>
          <w:r>
            <w:rPr>
              <w:spacing w:val="-3"/>
            </w:rPr>
            <w:t>化</w:t>
          </w:r>
          <w:r>
            <w:t>这</w:t>
          </w:r>
          <w:r>
            <w:rPr>
              <w:spacing w:val="-3"/>
            </w:rPr>
            <w:t>个</w:t>
          </w:r>
          <w:r>
            <w:t>类</w:t>
          </w:r>
          <w:r>
            <w:tab/>
          </w:r>
          <w:r>
            <w:rPr>
              <w:rFonts w:ascii="Calibri" w:eastAsia="Calibri"/>
            </w:rPr>
            <w:t>170</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"_bookmark391" </w:instrText>
          </w:r>
          <w:r>
            <w:fldChar w:fldCharType="separate"/>
          </w:r>
          <w:r>
            <w:rPr>
              <w:rFonts w:ascii="Calibri" w:eastAsia="Calibri"/>
            </w:rPr>
            <w:t>48</w:t>
          </w:r>
          <w:r>
            <w:t>、</w:t>
          </w:r>
          <w:r>
            <w:rPr>
              <w:rFonts w:ascii="Calibri" w:eastAsia="Calibri"/>
            </w:rPr>
            <w:t>JavaScript</w:t>
          </w:r>
          <w:r>
            <w:rPr>
              <w:rFonts w:ascii="Calibri" w:eastAsia="Calibri"/>
              <w:spacing w:val="4"/>
            </w:rPr>
            <w:t xml:space="preserve"> </w:t>
          </w:r>
          <w:r>
            <w:rPr>
              <w:spacing w:val="-3"/>
            </w:rPr>
            <w:t>中</w:t>
          </w:r>
          <w:r>
            <w:t>的</w:t>
          </w:r>
          <w:r>
            <w:rPr>
              <w:spacing w:val="-3"/>
            </w:rPr>
            <w:t>作</w:t>
          </w:r>
          <w:r>
            <w:t>用</w:t>
          </w:r>
          <w:r>
            <w:rPr>
              <w:spacing w:val="-3"/>
            </w:rPr>
            <w:t>域</w:t>
          </w:r>
          <w:r>
            <w:t>与变</w:t>
          </w:r>
          <w:r>
            <w:rPr>
              <w:spacing w:val="-3"/>
            </w:rPr>
            <w:t>量</w:t>
          </w:r>
          <w:r>
            <w:t>声</w:t>
          </w:r>
          <w:r>
            <w:rPr>
              <w:spacing w:val="-3"/>
            </w:rPr>
            <w:t>明</w:t>
          </w:r>
          <w:r>
            <w:t>提</w:t>
          </w:r>
          <w:r>
            <w:rPr>
              <w:spacing w:val="-3"/>
            </w:rPr>
            <w:t>升</w:t>
          </w:r>
          <w:r>
            <w:t>？</w:t>
          </w:r>
          <w:r>
            <w:tab/>
          </w:r>
          <w:r>
            <w:rPr>
              <w:rFonts w:ascii="Calibri" w:eastAsia="Calibri"/>
            </w:rPr>
            <w:t>170</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"_bookmark392" </w:instrText>
          </w:r>
          <w:r>
            <w:fldChar w:fldCharType="separate"/>
          </w:r>
          <w:r>
            <w:rPr>
              <w:rFonts w:ascii="Calibri" w:eastAsia="Calibri"/>
            </w:rPr>
            <w:t>49</w:t>
          </w:r>
          <w:r>
            <w:t>、</w:t>
          </w:r>
          <w:r>
            <w:rPr>
              <w:spacing w:val="-3"/>
            </w:rPr>
            <w:t>如</w:t>
          </w:r>
          <w:r>
            <w:t>何</w:t>
          </w:r>
          <w:r>
            <w:rPr>
              <w:spacing w:val="-3"/>
            </w:rPr>
            <w:t>编</w:t>
          </w:r>
          <w:r>
            <w:t>写</w:t>
          </w:r>
          <w:r>
            <w:rPr>
              <w:spacing w:val="-3"/>
            </w:rPr>
            <w:t>高</w:t>
          </w:r>
          <w:r>
            <w:t>性</w:t>
          </w:r>
          <w:r>
            <w:rPr>
              <w:spacing w:val="-3"/>
            </w:rPr>
            <w:t>能</w:t>
          </w:r>
          <w:r>
            <w:t>的</w:t>
          </w:r>
          <w:r>
            <w:rPr>
              <w:spacing w:val="-53"/>
            </w:rPr>
            <w:t xml:space="preserve"> </w:t>
          </w:r>
          <w:r>
            <w:rPr>
              <w:rFonts w:ascii="Calibri" w:eastAsia="Calibri"/>
            </w:rPr>
            <w:t>Javascript</w:t>
          </w:r>
          <w:r>
            <w:t>？</w:t>
          </w:r>
          <w:r>
            <w:tab/>
          </w:r>
          <w:r>
            <w:rPr>
              <w:rFonts w:ascii="Calibri" w:eastAsia="Calibri"/>
            </w:rPr>
            <w:t>170</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"_bookmark393" </w:instrText>
          </w:r>
          <w:r>
            <w:fldChar w:fldCharType="separate"/>
          </w:r>
          <w:r>
            <w:rPr>
              <w:rFonts w:ascii="Calibri" w:eastAsia="Calibri"/>
            </w:rPr>
            <w:t>50</w:t>
          </w:r>
          <w:r>
            <w:t>、</w:t>
          </w:r>
          <w:r>
            <w:rPr>
              <w:spacing w:val="-3"/>
            </w:rPr>
            <w:t>那</w:t>
          </w:r>
          <w:r>
            <w:t>些</w:t>
          </w:r>
          <w:r>
            <w:rPr>
              <w:spacing w:val="-3"/>
            </w:rPr>
            <w:t>操</w:t>
          </w:r>
          <w:r>
            <w:t>作</w:t>
          </w:r>
          <w:r>
            <w:rPr>
              <w:spacing w:val="-3"/>
            </w:rPr>
            <w:t>会</w:t>
          </w:r>
          <w:r>
            <w:t>造</w:t>
          </w:r>
          <w:r>
            <w:rPr>
              <w:spacing w:val="-3"/>
            </w:rPr>
            <w:t>成</w:t>
          </w:r>
          <w:r>
            <w:t>内</w:t>
          </w:r>
          <w:r>
            <w:rPr>
              <w:spacing w:val="-3"/>
            </w:rPr>
            <w:t>存</w:t>
          </w:r>
          <w:r>
            <w:t>泄漏？</w:t>
          </w:r>
          <w:r>
            <w:tab/>
          </w:r>
          <w:r>
            <w:rPr>
              <w:rFonts w:ascii="Calibri" w:eastAsia="Calibri"/>
            </w:rPr>
            <w:t>171</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"_bookmark394" </w:instrText>
          </w:r>
          <w:r>
            <w:fldChar w:fldCharType="separate"/>
          </w:r>
          <w:r>
            <w:rPr>
              <w:rFonts w:ascii="Calibri" w:eastAsia="Calibri"/>
            </w:rPr>
            <w:t>51</w:t>
          </w:r>
          <w:r>
            <w:t>、</w:t>
          </w:r>
          <w:r>
            <w:rPr>
              <w:rFonts w:ascii="Calibri" w:eastAsia="Calibri"/>
            </w:rPr>
            <w:t>javascript</w:t>
          </w:r>
          <w:r>
            <w:rPr>
              <w:rFonts w:ascii="Calibri" w:eastAsia="Calibri"/>
              <w:spacing w:val="3"/>
            </w:rPr>
            <w:t xml:space="preserve"> </w:t>
          </w:r>
          <w:r>
            <w:rPr>
              <w:spacing w:val="-3"/>
            </w:rPr>
            <w:t>对</w:t>
          </w:r>
          <w:r>
            <w:t>象</w:t>
          </w:r>
          <w:r>
            <w:rPr>
              <w:spacing w:val="-3"/>
            </w:rPr>
            <w:t>的</w:t>
          </w:r>
          <w:r>
            <w:t>几</w:t>
          </w:r>
          <w:r>
            <w:rPr>
              <w:spacing w:val="-3"/>
            </w:rPr>
            <w:t>种</w:t>
          </w:r>
          <w:r>
            <w:t>创建</w:t>
          </w:r>
          <w:r>
            <w:rPr>
              <w:spacing w:val="-3"/>
            </w:rPr>
            <w:t>方</w:t>
          </w:r>
          <w:r>
            <w:t>式？</w:t>
          </w:r>
          <w:r>
            <w:tab/>
          </w:r>
          <w:r>
            <w:rPr>
              <w:rFonts w:ascii="Calibri" w:eastAsia="Calibri"/>
            </w:rPr>
            <w:t>171</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"_bookmark395" </w:instrText>
          </w:r>
          <w:r>
            <w:fldChar w:fldCharType="separate"/>
          </w:r>
          <w:r>
            <w:rPr>
              <w:rFonts w:ascii="Calibri" w:eastAsia="Calibri"/>
            </w:rPr>
            <w:t>52</w:t>
          </w:r>
          <w:r>
            <w:t>、</w:t>
          </w:r>
          <w:r>
            <w:rPr>
              <w:rFonts w:ascii="Calibri" w:eastAsia="Calibri"/>
            </w:rPr>
            <w:t>javascript</w:t>
          </w:r>
          <w:r>
            <w:rPr>
              <w:rFonts w:ascii="Calibri" w:eastAsia="Calibri"/>
              <w:spacing w:val="2"/>
            </w:rPr>
            <w:t xml:space="preserve"> </w:t>
          </w:r>
          <w:r>
            <w:rPr>
              <w:spacing w:val="-3"/>
            </w:rPr>
            <w:t>继</w:t>
          </w:r>
          <w:r>
            <w:t>承的</w:t>
          </w:r>
          <w:r>
            <w:rPr>
              <w:spacing w:val="-2"/>
            </w:rPr>
            <w:t xml:space="preserve"> </w:t>
          </w:r>
          <w:r>
            <w:rPr>
              <w:rFonts w:ascii="Calibri" w:eastAsia="Calibri"/>
            </w:rPr>
            <w:t xml:space="preserve">6 </w:t>
          </w:r>
          <w:r>
            <w:rPr>
              <w:rFonts w:ascii="Calibri" w:eastAsia="Calibri"/>
              <w:spacing w:val="9"/>
            </w:rPr>
            <w:t xml:space="preserve"> </w:t>
          </w:r>
          <w:r>
            <w:rPr>
              <w:spacing w:val="-3"/>
            </w:rPr>
            <w:t>种</w:t>
          </w:r>
          <w:r>
            <w:t>方法？</w:t>
          </w:r>
          <w:r>
            <w:tab/>
          </w:r>
          <w:r>
            <w:rPr>
              <w:rFonts w:ascii="Calibri" w:eastAsia="Calibri"/>
            </w:rPr>
            <w:t>171</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"_bookmark396" </w:instrText>
          </w:r>
          <w:r>
            <w:fldChar w:fldCharType="separate"/>
          </w:r>
          <w:r>
            <w:rPr>
              <w:rFonts w:ascii="Calibri" w:eastAsia="Calibri"/>
            </w:rPr>
            <w:t>53</w:t>
          </w:r>
          <w:r>
            <w:rPr>
              <w:spacing w:val="-3"/>
            </w:rPr>
            <w:t>、</w:t>
          </w:r>
          <w:r>
            <w:rPr>
              <w:rFonts w:ascii="Calibri" w:eastAsia="Calibri"/>
            </w:rPr>
            <w:t>eval</w:t>
          </w:r>
          <w:r>
            <w:rPr>
              <w:rFonts w:ascii="Calibri" w:eastAsia="Calibri"/>
              <w:spacing w:val="4"/>
            </w:rPr>
            <w:t xml:space="preserve"> </w:t>
          </w:r>
          <w:r>
            <w:rPr>
              <w:spacing w:val="-3"/>
            </w:rPr>
            <w:t>是</w:t>
          </w:r>
          <w:r>
            <w:t>做</w:t>
          </w:r>
          <w:r>
            <w:rPr>
              <w:spacing w:val="-3"/>
            </w:rPr>
            <w:t>什</w:t>
          </w:r>
          <w:r>
            <w:t>么</w:t>
          </w:r>
          <w:r>
            <w:rPr>
              <w:spacing w:val="-3"/>
            </w:rPr>
            <w:t>的</w:t>
          </w:r>
          <w:r>
            <w:t>？</w:t>
          </w:r>
          <w:r>
            <w:tab/>
          </w:r>
          <w:r>
            <w:rPr>
              <w:rFonts w:ascii="Calibri" w:eastAsia="Calibri"/>
            </w:rPr>
            <w:t>171</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"_bookmark397" </w:instrText>
          </w:r>
          <w:r>
            <w:fldChar w:fldCharType="separate"/>
          </w:r>
          <w:r>
            <w:rPr>
              <w:rFonts w:ascii="Calibri" w:eastAsia="Calibri"/>
            </w:rPr>
            <w:t>54</w:t>
          </w:r>
          <w:r>
            <w:t>、</w:t>
          </w:r>
          <w:r>
            <w:rPr>
              <w:rFonts w:ascii="Calibri" w:eastAsia="Calibri"/>
            </w:rPr>
            <w:t xml:space="preserve">JavaScript </w:t>
          </w:r>
          <w:r>
            <w:rPr>
              <w:rFonts w:ascii="Calibri" w:eastAsia="Calibri"/>
              <w:spacing w:val="9"/>
            </w:rPr>
            <w:t xml:space="preserve"> </w:t>
          </w:r>
          <w:r>
            <w:rPr>
              <w:spacing w:val="-3"/>
            </w:rPr>
            <w:t>原</w:t>
          </w:r>
          <w:r>
            <w:t>型</w:t>
          </w:r>
          <w:r>
            <w:rPr>
              <w:spacing w:val="-3"/>
            </w:rPr>
            <w:t>，</w:t>
          </w:r>
          <w:r>
            <w:t>原</w:t>
          </w:r>
          <w:r>
            <w:rPr>
              <w:spacing w:val="-3"/>
            </w:rPr>
            <w:t>型</w:t>
          </w:r>
          <w:r>
            <w:t xml:space="preserve">链 </w:t>
          </w:r>
          <w:r>
            <w:rPr>
              <w:rFonts w:ascii="Calibri" w:eastAsia="Calibri"/>
            </w:rPr>
            <w:t xml:space="preserve">? </w:t>
          </w:r>
          <w:r>
            <w:rPr>
              <w:rFonts w:ascii="Calibri" w:eastAsia="Calibri"/>
              <w:spacing w:val="8"/>
            </w:rPr>
            <w:t xml:space="preserve"> </w:t>
          </w:r>
          <w:r>
            <w:t>有</w:t>
          </w:r>
          <w:r>
            <w:rPr>
              <w:spacing w:val="-3"/>
            </w:rPr>
            <w:t>什</w:t>
          </w:r>
          <w:r>
            <w:t>么</w:t>
          </w:r>
          <w:r>
            <w:rPr>
              <w:spacing w:val="-3"/>
            </w:rPr>
            <w:t>特</w:t>
          </w:r>
          <w:r>
            <w:t>点？</w:t>
          </w:r>
          <w:r>
            <w:tab/>
          </w:r>
          <w:r>
            <w:rPr>
              <w:rFonts w:ascii="Calibri" w:eastAsia="Calibri"/>
            </w:rPr>
            <w:t>172</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"_bookmark398" </w:instrText>
          </w:r>
          <w:r>
            <w:fldChar w:fldCharType="separate"/>
          </w:r>
          <w:r>
            <w:rPr>
              <w:rFonts w:ascii="Calibri" w:eastAsia="Calibri"/>
            </w:rPr>
            <w:t>55</w:t>
          </w:r>
          <w:r>
            <w:t>、</w:t>
          </w:r>
          <w:r>
            <w:rPr>
              <w:spacing w:val="-3"/>
            </w:rPr>
            <w:t>事</w:t>
          </w:r>
          <w:r>
            <w:t>件、</w:t>
          </w:r>
          <w:r>
            <w:rPr>
              <w:rFonts w:ascii="Calibri" w:eastAsia="Calibri"/>
            </w:rPr>
            <w:t>IE</w:t>
          </w:r>
          <w:r>
            <w:rPr>
              <w:rFonts w:ascii="Calibri" w:eastAsia="Calibri"/>
              <w:spacing w:val="5"/>
            </w:rPr>
            <w:t xml:space="preserve"> </w:t>
          </w:r>
          <w:r>
            <w:rPr>
              <w:spacing w:val="-3"/>
            </w:rPr>
            <w:t>与</w:t>
          </w:r>
          <w:r>
            <w:t>火</w:t>
          </w:r>
          <w:r>
            <w:rPr>
              <w:spacing w:val="-3"/>
            </w:rPr>
            <w:t>狐</w:t>
          </w:r>
          <w:r>
            <w:t>的</w:t>
          </w:r>
          <w:r>
            <w:rPr>
              <w:spacing w:val="-3"/>
            </w:rPr>
            <w:t>事</w:t>
          </w:r>
          <w:r>
            <w:t>件机</w:t>
          </w:r>
          <w:r>
            <w:rPr>
              <w:spacing w:val="-3"/>
            </w:rPr>
            <w:t>制</w:t>
          </w:r>
          <w:r>
            <w:t>有</w:t>
          </w:r>
          <w:r>
            <w:rPr>
              <w:spacing w:val="-3"/>
            </w:rPr>
            <w:t>什</w:t>
          </w:r>
          <w:r>
            <w:t>么</w:t>
          </w:r>
          <w:r>
            <w:rPr>
              <w:spacing w:val="-3"/>
            </w:rPr>
            <w:t>区</w:t>
          </w:r>
          <w:r>
            <w:t xml:space="preserve">别？ </w:t>
          </w:r>
          <w:r>
            <w:rPr>
              <w:spacing w:val="-3"/>
            </w:rPr>
            <w:t>如何</w:t>
          </w:r>
          <w:r>
            <w:t>阻止</w:t>
          </w:r>
          <w:r>
            <w:rPr>
              <w:spacing w:val="-3"/>
            </w:rPr>
            <w:t>冒</w:t>
          </w:r>
          <w:r>
            <w:t>泡？</w:t>
          </w:r>
          <w:r>
            <w:tab/>
          </w:r>
          <w:r>
            <w:rPr>
              <w:rFonts w:ascii="Calibri" w:eastAsia="Calibri"/>
            </w:rPr>
            <w:t>172</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"_bookmark399" </w:instrText>
          </w:r>
          <w:r>
            <w:fldChar w:fldCharType="separate"/>
          </w:r>
          <w:r>
            <w:rPr>
              <w:rFonts w:ascii="Calibri" w:eastAsia="Calibri"/>
            </w:rPr>
            <w:t>56</w:t>
          </w:r>
          <w:r>
            <w:t>、</w:t>
          </w:r>
          <w:r>
            <w:rPr>
              <w:spacing w:val="-3"/>
            </w:rPr>
            <w:t>简</w:t>
          </w:r>
          <w:r>
            <w:t>述</w:t>
          </w:r>
          <w:r>
            <w:rPr>
              <w:spacing w:val="-3"/>
            </w:rPr>
            <w:t>一</w:t>
          </w:r>
          <w:r>
            <w:t>下</w:t>
          </w:r>
          <w:r>
            <w:rPr>
              <w:spacing w:val="-53"/>
            </w:rPr>
            <w:t xml:space="preserve"> </w:t>
          </w:r>
          <w:r>
            <w:rPr>
              <w:rFonts w:ascii="Calibri" w:eastAsia="Calibri"/>
            </w:rPr>
            <w:t>Sass</w:t>
          </w:r>
          <w:r>
            <w:t>、</w:t>
          </w:r>
          <w:r>
            <w:rPr>
              <w:rFonts w:ascii="Calibri" w:eastAsia="Calibri"/>
            </w:rPr>
            <w:t>Less</w:t>
          </w:r>
          <w:r>
            <w:t>，且说</w:t>
          </w:r>
          <w:r>
            <w:rPr>
              <w:spacing w:val="-3"/>
            </w:rPr>
            <w:t>明</w:t>
          </w:r>
          <w:r>
            <w:t>区</w:t>
          </w:r>
          <w:r>
            <w:rPr>
              <w:spacing w:val="-3"/>
            </w:rPr>
            <w:t>别</w:t>
          </w:r>
          <w:r>
            <w:t>？</w:t>
          </w:r>
          <w:r>
            <w:tab/>
          </w:r>
          <w:r>
            <w:rPr>
              <w:rFonts w:ascii="Calibri" w:eastAsia="Calibri"/>
            </w:rPr>
            <w:t>172</w:t>
          </w:r>
          <w:r>
            <w:rPr>
              <w:rFonts w:ascii="Calibri" w:eastAsia="Calibri"/>
            </w:rPr>
            <w:fldChar w:fldCharType="end"/>
          </w:r>
        </w:p>
        <w:p>
          <w:pPr>
            <w:pStyle w:val="9"/>
            <w:tabs>
              <w:tab w:val="right" w:leader="dot" w:pos="7889"/>
            </w:tabs>
            <w:spacing w:before="200"/>
            <w:rPr>
              <w:rFonts w:ascii="Calibri" w:eastAsia="Calibri"/>
            </w:rPr>
          </w:pPr>
          <w:r>
            <w:fldChar w:fldCharType="begin"/>
          </w:r>
          <w:r>
            <w:instrText xml:space="preserve"> HYPERLINK \l "_bookmark400" </w:instrText>
          </w:r>
          <w:r>
            <w:fldChar w:fldCharType="separate"/>
          </w:r>
          <w:r>
            <w:rPr>
              <w:rFonts w:ascii="Calibri" w:eastAsia="Calibri"/>
            </w:rPr>
            <w:t>57</w:t>
          </w:r>
          <w:r>
            <w:t>、</w:t>
          </w:r>
          <w:r>
            <w:rPr>
              <w:spacing w:val="-3"/>
            </w:rPr>
            <w:t>关</w:t>
          </w:r>
          <w:r>
            <w:t>于</w:t>
          </w:r>
          <w:r>
            <w:rPr>
              <w:spacing w:val="-54"/>
            </w:rPr>
            <w:t xml:space="preserve"> </w:t>
          </w:r>
          <w:r>
            <w:rPr>
              <w:rFonts w:ascii="Calibri" w:eastAsia="Calibri"/>
            </w:rPr>
            <w:t>javascript</w:t>
          </w:r>
          <w:r>
            <w:rPr>
              <w:rFonts w:ascii="Calibri" w:eastAsia="Calibri"/>
              <w:spacing w:val="4"/>
            </w:rPr>
            <w:t xml:space="preserve"> </w:t>
          </w:r>
          <w:r>
            <w:t>中</w:t>
          </w:r>
          <w:r>
            <w:rPr>
              <w:spacing w:val="-53"/>
            </w:rPr>
            <w:t xml:space="preserve"> </w:t>
          </w:r>
          <w:r>
            <w:rPr>
              <w:rFonts w:ascii="Calibri" w:eastAsia="Calibri"/>
            </w:rPr>
            <w:t>apply()</w:t>
          </w:r>
          <w:r>
            <w:t>和</w:t>
          </w:r>
          <w:r>
            <w:rPr>
              <w:spacing w:val="-53"/>
            </w:rPr>
            <w:t xml:space="preserve"> </w:t>
          </w:r>
          <w:r>
            <w:rPr>
              <w:rFonts w:ascii="Calibri" w:eastAsia="Calibri"/>
            </w:rPr>
            <w:t>call()</w:t>
          </w:r>
          <w:r>
            <w:rPr>
              <w:spacing w:val="-3"/>
            </w:rPr>
            <w:t>方</w:t>
          </w:r>
          <w:r>
            <w:t>法的</w:t>
          </w:r>
          <w:r>
            <w:rPr>
              <w:spacing w:val="-3"/>
            </w:rPr>
            <w:t>区</w:t>
          </w:r>
          <w:r>
            <w:t>别？</w:t>
          </w:r>
          <w:r>
            <w:tab/>
          </w:r>
          <w:r>
            <w:rPr>
              <w:rFonts w:ascii="Calibri" w:eastAsia="Calibri"/>
            </w:rPr>
            <w:t>172</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"_bookmark401" </w:instrText>
          </w:r>
          <w:r>
            <w:fldChar w:fldCharType="separate"/>
          </w:r>
          <w:r>
            <w:rPr>
              <w:rFonts w:ascii="Calibri" w:eastAsia="Calibri"/>
            </w:rPr>
            <w:t>58</w:t>
          </w:r>
          <w:r>
            <w:t>、</w:t>
          </w:r>
          <w:r>
            <w:rPr>
              <w:spacing w:val="-3"/>
            </w:rPr>
            <w:t>简</w:t>
          </w:r>
          <w:r>
            <w:t>述</w:t>
          </w:r>
          <w:r>
            <w:rPr>
              <w:spacing w:val="-3"/>
            </w:rPr>
            <w:t>一</w:t>
          </w:r>
          <w:r>
            <w:t>下</w:t>
          </w:r>
          <w:r>
            <w:rPr>
              <w:spacing w:val="-53"/>
            </w:rPr>
            <w:t xml:space="preserve"> </w:t>
          </w:r>
          <w:r>
            <w:rPr>
              <w:rFonts w:ascii="Calibri" w:eastAsia="Calibri"/>
            </w:rPr>
            <w:t>JS</w:t>
          </w:r>
          <w:r>
            <w:rPr>
              <w:rFonts w:ascii="Calibri" w:eastAsia="Calibri"/>
              <w:spacing w:val="4"/>
            </w:rPr>
            <w:t xml:space="preserve"> </w:t>
          </w:r>
          <w:r>
            <w:rPr>
              <w:spacing w:val="-3"/>
            </w:rPr>
            <w:t>中</w:t>
          </w:r>
          <w:r>
            <w:t>的</w:t>
          </w:r>
          <w:r>
            <w:rPr>
              <w:spacing w:val="-3"/>
            </w:rPr>
            <w:t>闭包</w:t>
          </w:r>
          <w:r>
            <w:t>？</w:t>
          </w:r>
          <w:r>
            <w:tab/>
          </w:r>
          <w:r>
            <w:rPr>
              <w:rFonts w:ascii="Calibri" w:eastAsia="Calibri"/>
            </w:rPr>
            <w:t>172</w:t>
          </w:r>
          <w:r>
            <w:rPr>
              <w:rFonts w:ascii="Calibri" w:eastAsia="Calibri"/>
            </w:rPr>
            <w:fldChar w:fldCharType="end"/>
          </w:r>
        </w:p>
        <w:p>
          <w:pPr>
            <w:pStyle w:val="9"/>
            <w:tabs>
              <w:tab w:val="right" w:leader="dot" w:pos="7889"/>
            </w:tabs>
            <w:spacing w:before="198"/>
            <w:rPr>
              <w:rFonts w:ascii="Calibri" w:eastAsia="Calibri"/>
            </w:rPr>
          </w:pPr>
          <w:r>
            <w:fldChar w:fldCharType="begin"/>
          </w:r>
          <w:r>
            <w:instrText xml:space="preserve"> HYPERLINK \l "_bookmark402" </w:instrText>
          </w:r>
          <w:r>
            <w:fldChar w:fldCharType="separate"/>
          </w:r>
          <w:r>
            <w:rPr>
              <w:rFonts w:ascii="Calibri" w:eastAsia="Calibri"/>
            </w:rPr>
            <w:t>59</w:t>
          </w:r>
          <w:r>
            <w:t>、</w:t>
          </w:r>
          <w:r>
            <w:rPr>
              <w:spacing w:val="-3"/>
            </w:rPr>
            <w:t>说</w:t>
          </w:r>
          <w:r>
            <w:t>说</w:t>
          </w:r>
          <w:r>
            <w:rPr>
              <w:spacing w:val="-3"/>
            </w:rPr>
            <w:t>你</w:t>
          </w:r>
          <w:r>
            <w:t>对</w:t>
          </w:r>
          <w:r>
            <w:rPr>
              <w:spacing w:val="-53"/>
            </w:rPr>
            <w:t xml:space="preserve"> </w:t>
          </w:r>
          <w:r>
            <w:rPr>
              <w:rFonts w:ascii="Calibri" w:eastAsia="Calibri"/>
            </w:rPr>
            <w:t>this</w:t>
          </w:r>
          <w:r>
            <w:rPr>
              <w:rFonts w:ascii="Calibri" w:eastAsia="Calibri"/>
              <w:spacing w:val="5"/>
            </w:rPr>
            <w:t xml:space="preserve"> </w:t>
          </w:r>
          <w:r>
            <w:t>的</w:t>
          </w:r>
          <w:r>
            <w:rPr>
              <w:spacing w:val="-3"/>
            </w:rPr>
            <w:t>理解</w:t>
          </w:r>
          <w:r>
            <w:t>？</w:t>
          </w:r>
          <w:r>
            <w:tab/>
          </w:r>
          <w:r>
            <w:rPr>
              <w:rFonts w:ascii="Calibri" w:eastAsia="Calibri"/>
            </w:rPr>
            <w:t>173</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"_bookmark403" </w:instrText>
          </w:r>
          <w:r>
            <w:fldChar w:fldCharType="separate"/>
          </w:r>
          <w:r>
            <w:rPr>
              <w:rFonts w:ascii="Calibri" w:eastAsia="Calibri"/>
            </w:rPr>
            <w:t>60</w:t>
          </w:r>
          <w:r>
            <w:t>、</w:t>
          </w:r>
          <w:r>
            <w:rPr>
              <w:spacing w:val="-3"/>
            </w:rPr>
            <w:t>分</w:t>
          </w:r>
          <w:r>
            <w:t>别</w:t>
          </w:r>
          <w:r>
            <w:rPr>
              <w:spacing w:val="-3"/>
            </w:rPr>
            <w:t>阐</w:t>
          </w:r>
          <w:r>
            <w:t>述</w:t>
          </w:r>
          <w:r>
            <w:rPr>
              <w:spacing w:val="-54"/>
            </w:rPr>
            <w:t xml:space="preserve"> </w:t>
          </w:r>
          <w:r>
            <w:rPr>
              <w:rFonts w:ascii="Calibri" w:eastAsia="Calibri"/>
            </w:rPr>
            <w:t>split(),slice(),splice(),join()</w:t>
          </w:r>
          <w:r>
            <w:t>？</w:t>
          </w:r>
          <w:r>
            <w:tab/>
          </w:r>
          <w:r>
            <w:rPr>
              <w:rFonts w:ascii="Calibri" w:eastAsia="Calibri"/>
            </w:rPr>
            <w:t>173</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"_bookmark404" </w:instrText>
          </w:r>
          <w:r>
            <w:fldChar w:fldCharType="separate"/>
          </w:r>
          <w:r>
            <w:rPr>
              <w:rFonts w:ascii="Calibri" w:eastAsia="Calibri"/>
            </w:rPr>
            <w:t>61</w:t>
          </w:r>
          <w:r>
            <w:t>、</w:t>
          </w:r>
          <w:r>
            <w:rPr>
              <w:spacing w:val="-3"/>
            </w:rPr>
            <w:t>事</w:t>
          </w:r>
          <w:r>
            <w:t>件</w:t>
          </w:r>
          <w:r>
            <w:rPr>
              <w:spacing w:val="-3"/>
            </w:rPr>
            <w:t>委</w:t>
          </w:r>
          <w:r>
            <w:t>托</w:t>
          </w:r>
          <w:r>
            <w:rPr>
              <w:spacing w:val="-3"/>
            </w:rPr>
            <w:t>是</w:t>
          </w:r>
          <w:r>
            <w:t>什</w:t>
          </w:r>
          <w:r>
            <w:rPr>
              <w:spacing w:val="-3"/>
            </w:rPr>
            <w:t>么</w:t>
          </w:r>
          <w:r>
            <w:t>？</w:t>
          </w:r>
          <w:r>
            <w:tab/>
          </w:r>
          <w:r>
            <w:rPr>
              <w:rFonts w:ascii="Calibri" w:eastAsia="Calibri"/>
            </w:rPr>
            <w:t>173</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"_bookmark405" </w:instrText>
          </w:r>
          <w:r>
            <w:fldChar w:fldCharType="separate"/>
          </w:r>
          <w:r>
            <w:rPr>
              <w:rFonts w:ascii="Calibri" w:eastAsia="Calibri"/>
            </w:rPr>
            <w:t>62</w:t>
          </w:r>
          <w:r>
            <w:t>、</w:t>
          </w:r>
          <w:r>
            <w:rPr>
              <w:spacing w:val="-3"/>
            </w:rPr>
            <w:t>如</w:t>
          </w:r>
          <w:r>
            <w:t>何</w:t>
          </w:r>
          <w:r>
            <w:rPr>
              <w:spacing w:val="-3"/>
            </w:rPr>
            <w:t>阻</w:t>
          </w:r>
          <w:r>
            <w:t>止</w:t>
          </w:r>
          <w:r>
            <w:rPr>
              <w:spacing w:val="-3"/>
            </w:rPr>
            <w:t>事</w:t>
          </w:r>
          <w:r>
            <w:t>件</w:t>
          </w:r>
          <w:r>
            <w:rPr>
              <w:spacing w:val="-3"/>
            </w:rPr>
            <w:t>冒</w:t>
          </w:r>
          <w:r>
            <w:t>泡</w:t>
          </w:r>
          <w:r>
            <w:rPr>
              <w:spacing w:val="-3"/>
            </w:rPr>
            <w:t>和</w:t>
          </w:r>
          <w:r>
            <w:t>默认</w:t>
          </w:r>
          <w:r>
            <w:rPr>
              <w:spacing w:val="-3"/>
            </w:rPr>
            <w:t>事</w:t>
          </w:r>
          <w:r>
            <w:t>件？</w:t>
          </w:r>
          <w:r>
            <w:tab/>
          </w:r>
          <w:r>
            <w:rPr>
              <w:rFonts w:ascii="Calibri" w:eastAsia="Calibri"/>
            </w:rPr>
            <w:t>173</w:t>
          </w:r>
          <w:r>
            <w:rPr>
              <w:rFonts w:ascii="Calibri" w:eastAsia="Calibri"/>
            </w:rPr>
            <w:fldChar w:fldCharType="end"/>
          </w:r>
        </w:p>
        <w:p>
          <w:pPr>
            <w:pStyle w:val="9"/>
            <w:tabs>
              <w:tab w:val="right" w:leader="dot" w:pos="7889"/>
            </w:tabs>
            <w:rPr>
              <w:rFonts w:ascii="Calibri" w:eastAsia="Calibri"/>
            </w:rPr>
          </w:pPr>
          <w:r>
            <w:fldChar w:fldCharType="begin"/>
          </w:r>
          <w:r>
            <w:instrText xml:space="preserve"> HYPERLINK \l "_bookmark406" </w:instrText>
          </w:r>
          <w:r>
            <w:fldChar w:fldCharType="separate"/>
          </w:r>
          <w:r>
            <w:rPr>
              <w:rFonts w:ascii="Calibri" w:eastAsia="Calibri"/>
            </w:rPr>
            <w:t>63</w:t>
          </w:r>
          <w:r>
            <w:t>、</w:t>
          </w:r>
          <w:r>
            <w:rPr>
              <w:spacing w:val="-3"/>
            </w:rPr>
            <w:t>添</w:t>
          </w:r>
          <w:r>
            <w:t>加</w:t>
          </w:r>
          <w:r>
            <w:rPr>
              <w:spacing w:val="-2"/>
            </w:rPr>
            <w:t xml:space="preserve"> </w:t>
          </w:r>
          <w:r>
            <w:t>删除</w:t>
          </w:r>
          <w:r>
            <w:rPr>
              <w:spacing w:val="-1"/>
            </w:rPr>
            <w:t xml:space="preserve"> </w:t>
          </w:r>
          <w:r>
            <w:t>替换</w:t>
          </w:r>
          <w:r>
            <w:rPr>
              <w:spacing w:val="-2"/>
            </w:rPr>
            <w:t xml:space="preserve"> </w:t>
          </w:r>
          <w:r>
            <w:t>插</w:t>
          </w:r>
          <w:r>
            <w:rPr>
              <w:spacing w:val="-3"/>
            </w:rPr>
            <w:t>入</w:t>
          </w:r>
          <w:r>
            <w:t>到某</w:t>
          </w:r>
          <w:r>
            <w:rPr>
              <w:spacing w:val="-3"/>
            </w:rPr>
            <w:t>个</w:t>
          </w:r>
          <w:r>
            <w:t>接</w:t>
          </w:r>
          <w:r>
            <w:rPr>
              <w:spacing w:val="-3"/>
            </w:rPr>
            <w:t>点</w:t>
          </w:r>
          <w:r>
            <w:t>的</w:t>
          </w:r>
          <w:r>
            <w:rPr>
              <w:spacing w:val="-3"/>
            </w:rPr>
            <w:t>方</w:t>
          </w:r>
          <w:r>
            <w:t>法？</w:t>
          </w:r>
          <w:r>
            <w:tab/>
          </w:r>
          <w:r>
            <w:rPr>
              <w:rFonts w:ascii="Calibri" w:eastAsia="Calibri"/>
            </w:rPr>
            <w:t>173</w:t>
          </w:r>
          <w:r>
            <w:rPr>
              <w:rFonts w:ascii="Calibri" w:eastAsia="Calibri"/>
            </w:rPr>
            <w:fldChar w:fldCharType="end"/>
          </w:r>
        </w:p>
        <w:p>
          <w:pPr>
            <w:pStyle w:val="9"/>
            <w:tabs>
              <w:tab w:val="right" w:leader="dot" w:pos="7889"/>
            </w:tabs>
            <w:spacing w:before="200"/>
            <w:rPr>
              <w:rFonts w:ascii="Calibri" w:eastAsia="Calibri"/>
            </w:rPr>
          </w:pPr>
          <w:r>
            <w:fldChar w:fldCharType="begin"/>
          </w:r>
          <w:r>
            <w:instrText xml:space="preserve"> HYPERLINK \l "_bookmark407" </w:instrText>
          </w:r>
          <w:r>
            <w:fldChar w:fldCharType="separate"/>
          </w:r>
          <w:r>
            <w:rPr>
              <w:rFonts w:ascii="Calibri" w:eastAsia="Calibri"/>
            </w:rPr>
            <w:t>64</w:t>
          </w:r>
          <w:r>
            <w:t>、</w:t>
          </w:r>
          <w:r>
            <w:rPr>
              <w:spacing w:val="-3"/>
            </w:rPr>
            <w:t>你</w:t>
          </w:r>
          <w:r>
            <w:t>用</w:t>
          </w:r>
          <w:r>
            <w:rPr>
              <w:spacing w:val="50"/>
            </w:rPr>
            <w:t>过</w:t>
          </w:r>
          <w:r>
            <w:rPr>
              <w:rFonts w:ascii="Calibri" w:eastAsia="Calibri"/>
            </w:rPr>
            <w:t>require.js</w:t>
          </w:r>
          <w:r>
            <w:rPr>
              <w:rFonts w:ascii="Calibri" w:eastAsia="Calibri"/>
              <w:spacing w:val="4"/>
            </w:rPr>
            <w:t xml:space="preserve"> </w:t>
          </w:r>
          <w:r>
            <w:t>吗</w:t>
          </w:r>
          <w:r>
            <w:rPr>
              <w:spacing w:val="-3"/>
            </w:rPr>
            <w:t>？</w:t>
          </w:r>
          <w:r>
            <w:t>它有</w:t>
          </w:r>
          <w:r>
            <w:rPr>
              <w:spacing w:val="-3"/>
            </w:rPr>
            <w:t>什</w:t>
          </w:r>
          <w:r>
            <w:t>么</w:t>
          </w:r>
          <w:r>
            <w:rPr>
              <w:spacing w:val="-3"/>
            </w:rPr>
            <w:t>特</w:t>
          </w:r>
          <w:r>
            <w:t>性？</w:t>
          </w:r>
          <w:r>
            <w:tab/>
          </w:r>
          <w:r>
            <w:rPr>
              <w:rFonts w:ascii="Calibri" w:eastAsia="Calibri"/>
            </w:rPr>
            <w:t>174</w:t>
          </w:r>
          <w:r>
            <w:rPr>
              <w:rFonts w:ascii="Calibri" w:eastAsia="Calibri"/>
            </w:rPr>
            <w:fldChar w:fldCharType="end"/>
          </w:r>
        </w:p>
        <w:p>
          <w:pPr>
            <w:pStyle w:val="9"/>
            <w:tabs>
              <w:tab w:val="right" w:leader="dot" w:pos="7889"/>
            </w:tabs>
            <w:spacing w:before="198" w:after="219"/>
            <w:rPr>
              <w:rFonts w:ascii="Calibri" w:eastAsia="Calibri"/>
            </w:rPr>
          </w:pPr>
          <w:r>
            <w:fldChar w:fldCharType="begin"/>
          </w:r>
          <w:r>
            <w:instrText xml:space="preserve"> HYPERLINK \l "_bookmark408" </w:instrText>
          </w:r>
          <w:r>
            <w:fldChar w:fldCharType="separate"/>
          </w:r>
          <w:r>
            <w:rPr>
              <w:rFonts w:ascii="Calibri" w:eastAsia="Calibri"/>
            </w:rPr>
            <w:t>65</w:t>
          </w:r>
          <w:r>
            <w:t>、</w:t>
          </w:r>
          <w:r>
            <w:rPr>
              <w:spacing w:val="-3"/>
            </w:rPr>
            <w:t>谈</w:t>
          </w:r>
          <w:r>
            <w:t>一下</w:t>
          </w:r>
          <w:r>
            <w:rPr>
              <w:spacing w:val="-53"/>
            </w:rPr>
            <w:t xml:space="preserve"> </w:t>
          </w:r>
          <w:r>
            <w:rPr>
              <w:rFonts w:ascii="Calibri" w:eastAsia="Calibri"/>
            </w:rPr>
            <w:t>JS</w:t>
          </w:r>
          <w:r>
            <w:rPr>
              <w:rFonts w:ascii="Calibri" w:eastAsia="Calibri"/>
              <w:spacing w:val="2"/>
            </w:rPr>
            <w:t xml:space="preserve"> </w:t>
          </w:r>
          <w:r>
            <w:t>中</w:t>
          </w:r>
          <w:r>
            <w:rPr>
              <w:spacing w:val="-3"/>
            </w:rPr>
            <w:t>的</w:t>
          </w:r>
          <w:r>
            <w:t>递</w:t>
          </w:r>
          <w:r>
            <w:rPr>
              <w:spacing w:val="-3"/>
            </w:rPr>
            <w:t>归函</w:t>
          </w:r>
          <w:r>
            <w:t>数，</w:t>
          </w:r>
          <w:r>
            <w:rPr>
              <w:spacing w:val="-3"/>
            </w:rPr>
            <w:t>并</w:t>
          </w:r>
          <w:r>
            <w:t>且</w:t>
          </w:r>
          <w:r>
            <w:rPr>
              <w:spacing w:val="-3"/>
            </w:rPr>
            <w:t>用</w:t>
          </w:r>
          <w:r>
            <w:t>递</w:t>
          </w:r>
          <w:r>
            <w:rPr>
              <w:spacing w:val="-3"/>
            </w:rPr>
            <w:t>归</w:t>
          </w:r>
          <w:r>
            <w:t>简</w:t>
          </w:r>
          <w:r>
            <w:rPr>
              <w:spacing w:val="-3"/>
            </w:rPr>
            <w:t>单</w:t>
          </w:r>
          <w:r>
            <w:t>实</w:t>
          </w:r>
          <w:r>
            <w:rPr>
              <w:spacing w:val="-3"/>
            </w:rPr>
            <w:t>现</w:t>
          </w:r>
          <w:r>
            <w:t>阶乘？</w:t>
          </w:r>
          <w:r>
            <w:tab/>
          </w:r>
          <w:r>
            <w:rPr>
              <w:rFonts w:ascii="Calibri" w:eastAsia="Calibri"/>
            </w:rPr>
            <w:t>174</w:t>
          </w:r>
          <w:r>
            <w:rPr>
              <w:rFonts w:ascii="Calibri" w:eastAsia="Calibri"/>
            </w:rPr>
            <w:fldChar w:fldCharType="end"/>
          </w:r>
        </w:p>
        <w:p>
          <w:pPr>
            <w:pStyle w:val="10"/>
            <w:tabs>
              <w:tab w:val="left" w:leader="dot" w:pos="8289"/>
            </w:tabs>
            <w:spacing w:before="41"/>
            <w:rPr>
              <w:rFonts w:ascii="Calibri" w:eastAsia="Calibri"/>
            </w:rPr>
          </w:pPr>
          <w:r>
            <w:fldChar w:fldCharType="begin"/>
          </w:r>
          <w:r>
            <w:instrText xml:space="preserve"> HYPERLINK \l "_bookmark409" </w:instrText>
          </w:r>
          <w:r>
            <w:fldChar w:fldCharType="separate"/>
          </w:r>
          <w:r>
            <w:rPr>
              <w:rFonts w:ascii="Calibri" w:eastAsia="Calibri"/>
            </w:rPr>
            <w:t>66</w:t>
          </w:r>
          <w:r>
            <w:t>、</w:t>
          </w:r>
          <w:r>
            <w:rPr>
              <w:spacing w:val="-3"/>
            </w:rPr>
            <w:t>请</w:t>
          </w:r>
          <w:r>
            <w:t>用</w:t>
          </w:r>
          <w:r>
            <w:rPr>
              <w:spacing w:val="-3"/>
            </w:rPr>
            <w:t>正</w:t>
          </w:r>
          <w:r>
            <w:t>则</w:t>
          </w:r>
          <w:r>
            <w:rPr>
              <w:spacing w:val="-3"/>
            </w:rPr>
            <w:t>表</w:t>
          </w:r>
          <w:r>
            <w:t>达</w:t>
          </w:r>
          <w:r>
            <w:rPr>
              <w:spacing w:val="-3"/>
            </w:rPr>
            <w:t>式</w:t>
          </w:r>
          <w:r>
            <w:t>写</w:t>
          </w:r>
          <w:r>
            <w:rPr>
              <w:spacing w:val="-3"/>
            </w:rPr>
            <w:t>一</w:t>
          </w:r>
          <w:r>
            <w:t>个简</w:t>
          </w:r>
          <w:r>
            <w:rPr>
              <w:spacing w:val="-3"/>
            </w:rPr>
            <w:t>单</w:t>
          </w:r>
          <w:r>
            <w:t>的</w:t>
          </w:r>
          <w:r>
            <w:rPr>
              <w:spacing w:val="-3"/>
            </w:rPr>
            <w:t>邮</w:t>
          </w:r>
          <w:r>
            <w:t>箱</w:t>
          </w:r>
          <w:r>
            <w:rPr>
              <w:spacing w:val="-3"/>
            </w:rPr>
            <w:t>验</w:t>
          </w:r>
          <w:r>
            <w:t>证。</w:t>
          </w:r>
          <w:r>
            <w:tab/>
          </w:r>
          <w:r>
            <w:rPr>
              <w:rFonts w:ascii="Calibri" w:eastAsia="Calibri"/>
            </w:rPr>
            <w:t>174</w:t>
          </w:r>
          <w:r>
            <w:rPr>
              <w:rFonts w:ascii="Calibri" w:eastAsia="Calibri"/>
            </w:rPr>
            <w:fldChar w:fldCharType="end"/>
          </w:r>
        </w:p>
        <w:p>
          <w:pPr>
            <w:pStyle w:val="10"/>
            <w:tabs>
              <w:tab w:val="left" w:leader="dot" w:pos="8289"/>
            </w:tabs>
            <w:rPr>
              <w:rFonts w:ascii="Calibri" w:eastAsia="Calibri"/>
            </w:rPr>
          </w:pPr>
          <w:r>
            <w:fldChar w:fldCharType="begin"/>
          </w:r>
          <w:r>
            <w:instrText xml:space="preserve"> HYPERLINK \l "_bookmark410" </w:instrText>
          </w:r>
          <w:r>
            <w:fldChar w:fldCharType="separate"/>
          </w:r>
          <w:r>
            <w:rPr>
              <w:rFonts w:ascii="Calibri" w:eastAsia="Calibri"/>
            </w:rPr>
            <w:t>67</w:t>
          </w:r>
          <w:r>
            <w:t>、</w:t>
          </w:r>
          <w:r>
            <w:rPr>
              <w:spacing w:val="-3"/>
            </w:rPr>
            <w:t>简</w:t>
          </w:r>
          <w:r>
            <w:t>述</w:t>
          </w:r>
          <w:r>
            <w:rPr>
              <w:spacing w:val="-3"/>
            </w:rPr>
            <w:t>一</w:t>
          </w:r>
          <w:r>
            <w:t>下</w:t>
          </w:r>
          <w:r>
            <w:rPr>
              <w:spacing w:val="-3"/>
            </w:rPr>
            <w:t>你</w:t>
          </w:r>
          <w:r>
            <w:t>对</w:t>
          </w:r>
          <w:r>
            <w:rPr>
              <w:spacing w:val="-49"/>
            </w:rPr>
            <w:t xml:space="preserve"> </w:t>
          </w:r>
          <w:r>
            <w:rPr>
              <w:rFonts w:ascii="Calibri" w:eastAsia="Calibri"/>
            </w:rPr>
            <w:t>web</w:t>
          </w:r>
          <w:r>
            <w:rPr>
              <w:rFonts w:ascii="Calibri" w:eastAsia="Calibri"/>
              <w:spacing w:val="8"/>
            </w:rPr>
            <w:t xml:space="preserve"> </w:t>
          </w:r>
          <w:r>
            <w:rPr>
              <w:spacing w:val="-3"/>
            </w:rPr>
            <w:t>性</w:t>
          </w:r>
          <w:r>
            <w:t>能优</w:t>
          </w:r>
          <w:r>
            <w:rPr>
              <w:spacing w:val="-3"/>
            </w:rPr>
            <w:t>化</w:t>
          </w:r>
          <w:r>
            <w:t>的</w:t>
          </w:r>
          <w:r>
            <w:rPr>
              <w:spacing w:val="-3"/>
            </w:rPr>
            <w:t>方</w:t>
          </w:r>
          <w:r>
            <w:t>案？</w:t>
          </w:r>
          <w:r>
            <w:tab/>
          </w:r>
          <w:r>
            <w:rPr>
              <w:rFonts w:ascii="Calibri" w:eastAsia="Calibri"/>
            </w:rPr>
            <w:t>174</w:t>
          </w:r>
          <w:r>
            <w:rPr>
              <w:rFonts w:ascii="Calibri" w:eastAsia="Calibri"/>
            </w:rPr>
            <w:fldChar w:fldCharType="end"/>
          </w:r>
        </w:p>
        <w:p>
          <w:pPr>
            <w:pStyle w:val="9"/>
            <w:tabs>
              <w:tab w:val="left" w:leader="dot" w:pos="7568"/>
            </w:tabs>
            <w:rPr>
              <w:rFonts w:ascii="Calibri" w:eastAsia="Calibri"/>
            </w:rPr>
          </w:pPr>
          <w:r>
            <w:fldChar w:fldCharType="begin"/>
          </w:r>
          <w:r>
            <w:instrText xml:space="preserve"> HYPERLINK \l "_bookmark411" </w:instrText>
          </w:r>
          <w:r>
            <w:fldChar w:fldCharType="separate"/>
          </w:r>
          <w:r>
            <w:rPr>
              <w:rFonts w:ascii="Calibri" w:eastAsia="Calibri"/>
            </w:rPr>
            <w:t>68</w:t>
          </w:r>
          <w:r>
            <w:t>、在</w:t>
          </w:r>
          <w:r>
            <w:rPr>
              <w:spacing w:val="-54"/>
            </w:rPr>
            <w:t xml:space="preserve"> </w:t>
          </w:r>
          <w:r>
            <w:rPr>
              <w:rFonts w:ascii="Calibri" w:eastAsia="Calibri"/>
            </w:rPr>
            <w:t>JS</w:t>
          </w:r>
          <w:r>
            <w:rPr>
              <w:rFonts w:ascii="Calibri" w:eastAsia="Calibri"/>
              <w:spacing w:val="6"/>
            </w:rPr>
            <w:t xml:space="preserve"> </w:t>
          </w:r>
          <w:r>
            <w:t>中</w:t>
          </w:r>
          <w:r>
            <w:rPr>
              <w:spacing w:val="-3"/>
            </w:rPr>
            <w:t>有</w:t>
          </w:r>
          <w:r>
            <w:t>哪</w:t>
          </w:r>
          <w:r>
            <w:rPr>
              <w:spacing w:val="-3"/>
            </w:rPr>
            <w:t>些</w:t>
          </w:r>
          <w:r>
            <w:t>会</w:t>
          </w:r>
          <w:r>
            <w:rPr>
              <w:spacing w:val="-3"/>
            </w:rPr>
            <w:t>被隐</w:t>
          </w:r>
          <w:r>
            <w:t>式转</w:t>
          </w:r>
          <w:r>
            <w:rPr>
              <w:spacing w:val="-3"/>
            </w:rPr>
            <w:t>换</w:t>
          </w:r>
          <w:r>
            <w:t>为</w:t>
          </w:r>
          <w:r>
            <w:rPr>
              <w:spacing w:val="-51"/>
            </w:rPr>
            <w:t xml:space="preserve"> </w:t>
          </w:r>
          <w:r>
            <w:rPr>
              <w:rFonts w:ascii="Calibri" w:eastAsia="Calibri"/>
            </w:rPr>
            <w:t>false</w:t>
          </w:r>
          <w:r>
            <w:rPr>
              <w:rFonts w:ascii="Calibri" w:eastAsia="Calibri"/>
            </w:rPr>
            <w:tab/>
          </w:r>
          <w:r>
            <w:rPr>
              <w:rFonts w:ascii="Calibri" w:eastAsia="Calibri"/>
              <w:spacing w:val="-1"/>
            </w:rPr>
            <w:t>174</w:t>
          </w:r>
          <w:r>
            <w:rPr>
              <w:rFonts w:ascii="Calibri" w:eastAsia="Calibri"/>
              <w:spacing w:val="-1"/>
            </w:rPr>
            <w:fldChar w:fldCharType="end"/>
          </w:r>
        </w:p>
        <w:p>
          <w:pPr>
            <w:pStyle w:val="9"/>
            <w:tabs>
              <w:tab w:val="left" w:leader="dot" w:pos="7988"/>
            </w:tabs>
            <w:rPr>
              <w:rFonts w:ascii="Calibri" w:eastAsia="Calibri"/>
            </w:rPr>
          </w:pPr>
          <w:r>
            <w:fldChar w:fldCharType="begin"/>
          </w:r>
          <w:r>
            <w:instrText xml:space="preserve"> HYPERLINK \l "_bookmark412" </w:instrText>
          </w:r>
          <w:r>
            <w:fldChar w:fldCharType="separate"/>
          </w:r>
          <w:r>
            <w:rPr>
              <w:rFonts w:ascii="Calibri" w:eastAsia="Calibri"/>
            </w:rPr>
            <w:t>Undefined</w:t>
          </w:r>
          <w:r>
            <w:t>、</w:t>
          </w:r>
          <w:r>
            <w:rPr>
              <w:rFonts w:ascii="Calibri" w:eastAsia="Calibri"/>
            </w:rPr>
            <w:t>null</w:t>
          </w:r>
          <w:r>
            <w:t>、</w:t>
          </w:r>
          <w:r>
            <w:rPr>
              <w:spacing w:val="-3"/>
            </w:rPr>
            <w:t>关</w:t>
          </w:r>
          <w:r>
            <w:t>键字</w:t>
          </w:r>
          <w:r>
            <w:rPr>
              <w:spacing w:val="-53"/>
            </w:rPr>
            <w:t xml:space="preserve"> </w:t>
          </w:r>
          <w:r>
            <w:rPr>
              <w:rFonts w:ascii="Calibri" w:eastAsia="Calibri"/>
            </w:rPr>
            <w:t>false</w:t>
          </w:r>
          <w:r>
            <w:t>、</w:t>
          </w:r>
          <w:r>
            <w:rPr>
              <w:rFonts w:ascii="Calibri" w:eastAsia="Calibri"/>
            </w:rPr>
            <w:t>NaN</w:t>
          </w:r>
          <w:r>
            <w:rPr>
              <w:spacing w:val="-3"/>
            </w:rPr>
            <w:t>、</w:t>
          </w:r>
          <w:r>
            <w:t>零</w:t>
          </w:r>
          <w:r>
            <w:rPr>
              <w:spacing w:val="-3"/>
            </w:rPr>
            <w:t>、</w:t>
          </w:r>
          <w:r>
            <w:t>空</w:t>
          </w:r>
          <w:r>
            <w:rPr>
              <w:spacing w:val="-3"/>
            </w:rPr>
            <w:t>字</w:t>
          </w:r>
          <w:r>
            <w:t>符串</w:t>
          </w:r>
          <w:r>
            <w:tab/>
          </w:r>
          <w:r>
            <w:rPr>
              <w:rFonts w:ascii="Calibri" w:eastAsia="Calibri"/>
              <w:spacing w:val="-1"/>
            </w:rPr>
            <w:t>174</w:t>
          </w:r>
          <w:r>
            <w:rPr>
              <w:rFonts w:ascii="Calibri" w:eastAsia="Calibri"/>
              <w:spacing w:val="-1"/>
            </w:rPr>
            <w:fldChar w:fldCharType="end"/>
          </w:r>
        </w:p>
      </w:sdtContent>
    </w:sdt>
    <w:p>
      <w:pPr>
        <w:spacing w:after="0"/>
        <w:rPr>
          <w:rFonts w:ascii="Calibri" w:eastAsia="Calibri"/>
        </w:rPr>
        <w:sectPr>
          <w:pgSz w:w="11910" w:h="16840"/>
          <w:pgMar w:top="1500" w:right="0" w:bottom="1236" w:left="1500" w:header="720" w:footer="720" w:gutter="0"/>
        </w:sectPr>
      </w:pPr>
    </w:p>
    <w:p>
      <w:pPr>
        <w:pStyle w:val="8"/>
        <w:spacing w:before="199"/>
        <w:ind w:left="720"/>
        <w:rPr>
          <w:rFonts w:ascii="Calibri" w:eastAsia="Calibri"/>
        </w:rPr>
      </w:pPr>
      <w:r>
        <w:fldChar w:fldCharType="begin"/>
      </w:r>
      <w:r>
        <w:instrText xml:space="preserve"> HYPERLINK \l "_bookmark413" </w:instrText>
      </w:r>
      <w:r>
        <w:fldChar w:fldCharType="separate"/>
      </w:r>
      <w:r>
        <w:rPr>
          <w:rFonts w:ascii="Calibri" w:eastAsia="Calibri"/>
          <w:w w:val="100"/>
        </w:rPr>
        <w:t>6</w:t>
      </w:r>
      <w:r>
        <w:rPr>
          <w:rFonts w:ascii="Calibri" w:eastAsia="Calibri"/>
          <w:spacing w:val="-2"/>
          <w:w w:val="100"/>
        </w:rPr>
        <w:t>9</w:t>
      </w:r>
      <w:r>
        <w:rPr>
          <w:spacing w:val="-23"/>
          <w:w w:val="100"/>
        </w:rPr>
        <w:t>、定时器</w:t>
      </w:r>
      <w:r>
        <w:rPr>
          <w:spacing w:val="-53"/>
        </w:rPr>
        <w:t xml:space="preserve"> </w:t>
      </w:r>
      <w:r>
        <w:rPr>
          <w:rFonts w:ascii="Calibri" w:eastAsia="Calibri"/>
          <w:spacing w:val="-4"/>
          <w:w w:val="100"/>
        </w:rPr>
        <w:t>s</w:t>
      </w:r>
      <w:r>
        <w:rPr>
          <w:rFonts w:ascii="Calibri" w:eastAsia="Calibri"/>
          <w:w w:val="100"/>
        </w:rPr>
        <w:t>e</w:t>
      </w:r>
      <w:r>
        <w:rPr>
          <w:rFonts w:ascii="Calibri" w:eastAsia="Calibri"/>
          <w:spacing w:val="-1"/>
          <w:w w:val="100"/>
        </w:rPr>
        <w:t>t</w:t>
      </w:r>
      <w:r>
        <w:rPr>
          <w:rFonts w:ascii="Calibri" w:eastAsia="Calibri"/>
          <w:w w:val="100"/>
        </w:rPr>
        <w:t>I</w:t>
      </w:r>
      <w:r>
        <w:rPr>
          <w:rFonts w:ascii="Calibri" w:eastAsia="Calibri"/>
          <w:spacing w:val="-4"/>
          <w:w w:val="100"/>
        </w:rPr>
        <w:t>nt</w:t>
      </w:r>
      <w:r>
        <w:rPr>
          <w:rFonts w:ascii="Calibri" w:eastAsia="Calibri"/>
          <w:w w:val="100"/>
        </w:rPr>
        <w:t>er</w:t>
      </w:r>
      <w:r>
        <w:rPr>
          <w:rFonts w:ascii="Calibri" w:eastAsia="Calibri"/>
          <w:spacing w:val="-2"/>
          <w:w w:val="100"/>
        </w:rPr>
        <w:t>v</w:t>
      </w:r>
      <w:r>
        <w:rPr>
          <w:rFonts w:ascii="Calibri" w:eastAsia="Calibri"/>
          <w:w w:val="100"/>
        </w:rPr>
        <w:t>al</w:t>
      </w:r>
      <w:r>
        <w:rPr>
          <w:rFonts w:ascii="Calibri" w:eastAsia="Calibri"/>
          <w:spacing w:val="2"/>
        </w:rPr>
        <w:t xml:space="preserve"> </w:t>
      </w:r>
      <w:r>
        <w:rPr>
          <w:spacing w:val="-3"/>
          <w:w w:val="100"/>
        </w:rPr>
        <w:t>有一个有名函数</w:t>
      </w:r>
      <w:r>
        <w:rPr>
          <w:spacing w:val="-53"/>
        </w:rPr>
        <w:t xml:space="preserve"> </w:t>
      </w:r>
      <w:r>
        <w:rPr>
          <w:rFonts w:ascii="Calibri" w:eastAsia="Calibri"/>
          <w:spacing w:val="-1"/>
          <w:w w:val="100"/>
        </w:rPr>
        <w:t>f</w:t>
      </w:r>
      <w:r>
        <w:rPr>
          <w:rFonts w:ascii="Calibri" w:eastAsia="Calibri"/>
          <w:spacing w:val="-3"/>
          <w:w w:val="100"/>
        </w:rPr>
        <w:t>n</w:t>
      </w:r>
      <w:r>
        <w:rPr>
          <w:rFonts w:ascii="Calibri" w:eastAsia="Calibri"/>
          <w:w w:val="100"/>
        </w:rPr>
        <w:t>1</w:t>
      </w:r>
      <w:r>
        <w:rPr>
          <w:spacing w:val="-87"/>
          <w:w w:val="100"/>
        </w:rPr>
        <w:t>，</w:t>
      </w:r>
      <w:r>
        <w:rPr>
          <w:rFonts w:ascii="Calibri" w:eastAsia="Calibri"/>
          <w:spacing w:val="-4"/>
          <w:w w:val="100"/>
        </w:rPr>
        <w:t>s</w:t>
      </w:r>
      <w:r>
        <w:rPr>
          <w:rFonts w:ascii="Calibri" w:eastAsia="Calibri"/>
          <w:w w:val="100"/>
        </w:rPr>
        <w:t>e</w:t>
      </w:r>
      <w:r>
        <w:rPr>
          <w:rFonts w:ascii="Calibri" w:eastAsia="Calibri"/>
          <w:spacing w:val="-1"/>
          <w:w w:val="100"/>
        </w:rPr>
        <w:t>t</w:t>
      </w:r>
      <w:r>
        <w:rPr>
          <w:rFonts w:ascii="Calibri" w:eastAsia="Calibri"/>
          <w:w w:val="100"/>
        </w:rPr>
        <w:t>I</w:t>
      </w:r>
      <w:r>
        <w:rPr>
          <w:rFonts w:ascii="Calibri" w:eastAsia="Calibri"/>
          <w:spacing w:val="-4"/>
          <w:w w:val="100"/>
        </w:rPr>
        <w:t>nt</w:t>
      </w:r>
      <w:r>
        <w:rPr>
          <w:rFonts w:ascii="Calibri" w:eastAsia="Calibri"/>
          <w:w w:val="100"/>
        </w:rPr>
        <w:t>er</w:t>
      </w:r>
      <w:r>
        <w:rPr>
          <w:rFonts w:ascii="Calibri" w:eastAsia="Calibri"/>
          <w:spacing w:val="-2"/>
          <w:w w:val="100"/>
        </w:rPr>
        <w:t>v</w:t>
      </w:r>
      <w:r>
        <w:rPr>
          <w:rFonts w:ascii="Calibri" w:eastAsia="Calibri"/>
          <w:spacing w:val="-41"/>
          <w:w w:val="100"/>
        </w:rPr>
        <w:t>a</w:t>
      </w:r>
      <w:r>
        <w:rPr>
          <w:spacing w:val="-171"/>
          <w:w w:val="100"/>
        </w:rPr>
        <w:t>（</w:t>
      </w:r>
      <w:r>
        <w:rPr>
          <w:rFonts w:ascii="Calibri" w:eastAsia="Calibri"/>
          <w:w w:val="100"/>
        </w:rPr>
        <w:t>l</w:t>
      </w:r>
      <w:r>
        <w:rPr>
          <w:rFonts w:ascii="Calibri" w:eastAsia="Calibri"/>
          <w:w w:val="100"/>
        </w:rPr>
        <w:fldChar w:fldCharType="end"/>
      </w:r>
    </w:p>
    <w:p>
      <w:pPr>
        <w:pStyle w:val="8"/>
        <w:spacing w:before="199"/>
        <w:ind w:left="82"/>
        <w:rPr>
          <w:rFonts w:ascii="Calibri" w:eastAsia="Calibri"/>
        </w:rPr>
      </w:pPr>
      <w:r>
        <w:br w:type="column"/>
      </w:r>
      <w:r>
        <w:fldChar w:fldCharType="begin"/>
      </w:r>
      <w:r>
        <w:instrText xml:space="preserve"> HYPERLINK \l "_bookmark413" </w:instrText>
      </w:r>
      <w:r>
        <w:fldChar w:fldCharType="separate"/>
      </w:r>
      <w:r>
        <w:rPr>
          <w:rFonts w:ascii="Calibri" w:eastAsia="Calibri"/>
          <w:spacing w:val="-1"/>
          <w:w w:val="100"/>
        </w:rPr>
        <w:t>fn</w:t>
      </w:r>
      <w:r>
        <w:rPr>
          <w:rFonts w:ascii="Calibri" w:eastAsia="Calibri"/>
          <w:spacing w:val="-2"/>
          <w:w w:val="100"/>
        </w:rPr>
        <w:t>1</w:t>
      </w:r>
      <w:r>
        <w:rPr>
          <w:rFonts w:ascii="Calibri" w:eastAsia="Calibri"/>
          <w:w w:val="100"/>
        </w:rPr>
        <w:t>,</w:t>
      </w:r>
      <w:r>
        <w:rPr>
          <w:rFonts w:ascii="Calibri" w:eastAsia="Calibri"/>
          <w:spacing w:val="-2"/>
          <w:w w:val="100"/>
        </w:rPr>
        <w:t>50</w:t>
      </w:r>
      <w:r>
        <w:rPr>
          <w:rFonts w:ascii="Calibri" w:eastAsia="Calibri"/>
          <w:w w:val="100"/>
        </w:rPr>
        <w:t>0</w:t>
      </w:r>
      <w:r>
        <w:rPr>
          <w:spacing w:val="-89"/>
          <w:w w:val="100"/>
        </w:rPr>
        <w:t>）</w:t>
      </w:r>
      <w:r>
        <w:rPr>
          <w:w w:val="100"/>
        </w:rPr>
        <w:t>与</w:t>
      </w:r>
      <w:r>
        <w:rPr>
          <w:spacing w:val="-53"/>
        </w:rPr>
        <w:t xml:space="preserve"> </w:t>
      </w:r>
      <w:r>
        <w:rPr>
          <w:rFonts w:ascii="Calibri" w:eastAsia="Calibri"/>
          <w:spacing w:val="-2"/>
          <w:w w:val="100"/>
        </w:rPr>
        <w:t>s</w:t>
      </w:r>
      <w:r>
        <w:rPr>
          <w:rFonts w:ascii="Calibri" w:eastAsia="Calibri"/>
          <w:w w:val="100"/>
        </w:rPr>
        <w:t>e</w:t>
      </w:r>
      <w:r>
        <w:rPr>
          <w:rFonts w:ascii="Calibri" w:eastAsia="Calibri"/>
          <w:spacing w:val="-1"/>
          <w:w w:val="100"/>
        </w:rPr>
        <w:t>t</w:t>
      </w:r>
      <w:r>
        <w:rPr>
          <w:rFonts w:ascii="Calibri" w:eastAsia="Calibri"/>
          <w:w w:val="100"/>
        </w:rPr>
        <w:t>I</w:t>
      </w:r>
      <w:r>
        <w:rPr>
          <w:rFonts w:ascii="Calibri" w:eastAsia="Calibri"/>
          <w:spacing w:val="-4"/>
          <w:w w:val="100"/>
        </w:rPr>
        <w:t>nt</w:t>
      </w:r>
      <w:r>
        <w:rPr>
          <w:rFonts w:ascii="Calibri" w:eastAsia="Calibri"/>
          <w:spacing w:val="-2"/>
          <w:w w:val="100"/>
        </w:rPr>
        <w:t>e</w:t>
      </w:r>
      <w:r>
        <w:rPr>
          <w:rFonts w:ascii="Calibri" w:eastAsia="Calibri"/>
          <w:spacing w:val="3"/>
          <w:w w:val="100"/>
        </w:rPr>
        <w:t>r</w:t>
      </w:r>
      <w:r>
        <w:rPr>
          <w:rFonts w:ascii="Calibri" w:eastAsia="Calibri"/>
          <w:spacing w:val="-2"/>
          <w:w w:val="100"/>
        </w:rPr>
        <w:t>v</w:t>
      </w:r>
      <w:r>
        <w:rPr>
          <w:rFonts w:ascii="Calibri" w:eastAsia="Calibri"/>
          <w:spacing w:val="-42"/>
          <w:w w:val="100"/>
        </w:rPr>
        <w:t>a</w:t>
      </w:r>
      <w:r>
        <w:rPr>
          <w:spacing w:val="-171"/>
          <w:w w:val="100"/>
        </w:rPr>
        <w:t>（</w:t>
      </w:r>
      <w:r>
        <w:rPr>
          <w:rFonts w:ascii="Calibri" w:eastAsia="Calibri"/>
          <w:w w:val="100"/>
        </w:rPr>
        <w:t>l</w:t>
      </w:r>
      <w:r>
        <w:rPr>
          <w:rFonts w:ascii="Calibri" w:eastAsia="Calibri"/>
          <w:w w:val="100"/>
        </w:rPr>
        <w:fldChar w:fldCharType="end"/>
      </w:r>
    </w:p>
    <w:p>
      <w:pPr>
        <w:pStyle w:val="8"/>
        <w:spacing w:before="199"/>
        <w:ind w:left="82"/>
      </w:pPr>
      <w:r>
        <w:br w:type="column"/>
      </w:r>
      <w:r>
        <w:fldChar w:fldCharType="begin"/>
      </w:r>
      <w:r>
        <w:instrText xml:space="preserve"> HYPERLINK \l "_bookmark413" </w:instrText>
      </w:r>
      <w:r>
        <w:fldChar w:fldCharType="separate"/>
      </w:r>
      <w:r>
        <w:rPr>
          <w:rFonts w:ascii="Calibri" w:eastAsia="Calibri"/>
        </w:rPr>
        <w:t>fn1(),500</w:t>
      </w:r>
      <w:r>
        <w:rPr>
          <w:rFonts w:ascii="Calibri" w:eastAsia="Calibri"/>
        </w:rPr>
        <w:fldChar w:fldCharType="end"/>
      </w:r>
      <w:r>
        <w:t>）</w:t>
      </w:r>
    </w:p>
    <w:p>
      <w:pPr>
        <w:spacing w:after="0"/>
        <w:sectPr>
          <w:type w:val="continuous"/>
          <w:pgSz w:w="11910" w:h="16840"/>
          <w:pgMar w:top="1280" w:right="0" w:bottom="280" w:left="1500" w:header="720" w:footer="720" w:gutter="0"/>
          <w:cols w:equalWidth="0" w:num="3">
            <w:col w:w="5534" w:space="40"/>
            <w:col w:w="2030" w:space="39"/>
            <w:col w:w="2767"/>
          </w:cols>
        </w:sectPr>
      </w:pPr>
    </w:p>
    <w:p>
      <w:pPr>
        <w:pStyle w:val="8"/>
        <w:tabs>
          <w:tab w:val="right" w:leader="dot" w:pos="7889"/>
        </w:tabs>
        <w:spacing w:before="199"/>
        <w:ind w:right="1794"/>
        <w:jc w:val="right"/>
        <w:rPr>
          <w:rFonts w:ascii="Calibri" w:eastAsia="Calibri"/>
        </w:rPr>
      </w:pPr>
      <w:r>
        <w:fldChar w:fldCharType="begin"/>
      </w:r>
      <w:r>
        <w:instrText xml:space="preserve"> HYPERLINK \l "_bookmark413" </w:instrText>
      </w:r>
      <w:r>
        <w:fldChar w:fldCharType="separate"/>
      </w:r>
      <w:r>
        <w:t>有什</w:t>
      </w:r>
      <w:r>
        <w:rPr>
          <w:spacing w:val="-3"/>
        </w:rPr>
        <w:t>么</w:t>
      </w:r>
      <w:r>
        <w:t>区</w:t>
      </w:r>
      <w:r>
        <w:rPr>
          <w:spacing w:val="-3"/>
        </w:rPr>
        <w:t>别</w:t>
      </w:r>
      <w:r>
        <w:t>？</w:t>
      </w:r>
      <w:r>
        <w:tab/>
      </w:r>
      <w:r>
        <w:rPr>
          <w:rFonts w:ascii="Calibri" w:eastAsia="Calibri"/>
        </w:rPr>
        <w:t>174</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"_bookmark414" </w:instrText>
      </w:r>
      <w:r>
        <w:fldChar w:fldCharType="separate"/>
      </w:r>
      <w:r>
        <w:rPr>
          <w:rFonts w:ascii="Calibri" w:eastAsia="Calibri"/>
        </w:rPr>
        <w:t>70</w:t>
      </w:r>
      <w:r>
        <w:t>、</w:t>
      </w:r>
      <w:r>
        <w:rPr>
          <w:spacing w:val="-3"/>
        </w:rPr>
        <w:t>外</w:t>
      </w:r>
      <w:r>
        <w:t>部</w:t>
      </w:r>
      <w:r>
        <w:rPr>
          <w:spacing w:val="-53"/>
        </w:rPr>
        <w:t xml:space="preserve"> </w:t>
      </w:r>
      <w:r>
        <w:rPr>
          <w:rFonts w:ascii="Calibri" w:eastAsia="Calibri"/>
        </w:rPr>
        <w:t>JS</w:t>
      </w:r>
      <w:r>
        <w:rPr>
          <w:rFonts w:ascii="Calibri" w:eastAsia="Calibri"/>
          <w:spacing w:val="5"/>
        </w:rPr>
        <w:t xml:space="preserve"> </w:t>
      </w:r>
      <w:r>
        <w:rPr>
          <w:spacing w:val="-3"/>
        </w:rPr>
        <w:t>文</w:t>
      </w:r>
      <w:r>
        <w:t>件</w:t>
      </w:r>
      <w:r>
        <w:rPr>
          <w:spacing w:val="-3"/>
        </w:rPr>
        <w:t>出</w:t>
      </w:r>
      <w:r>
        <w:t>现</w:t>
      </w:r>
      <w:r>
        <w:rPr>
          <w:spacing w:val="-3"/>
        </w:rPr>
        <w:t>中文</w:t>
      </w:r>
      <w:r>
        <w:t>字符</w:t>
      </w:r>
      <w:r>
        <w:rPr>
          <w:spacing w:val="-3"/>
        </w:rPr>
        <w:t>，</w:t>
      </w:r>
      <w:r>
        <w:t>会</w:t>
      </w:r>
      <w:r>
        <w:rPr>
          <w:spacing w:val="-3"/>
        </w:rPr>
        <w:t>出</w:t>
      </w:r>
      <w:r>
        <w:t>现</w:t>
      </w:r>
      <w:r>
        <w:rPr>
          <w:spacing w:val="-3"/>
        </w:rPr>
        <w:t>什</w:t>
      </w:r>
      <w:r>
        <w:t>么</w:t>
      </w:r>
      <w:r>
        <w:rPr>
          <w:spacing w:val="-3"/>
        </w:rPr>
        <w:t>问</w:t>
      </w:r>
      <w:r>
        <w:t>题</w:t>
      </w:r>
      <w:r>
        <w:rPr>
          <w:spacing w:val="-3"/>
        </w:rPr>
        <w:t>，</w:t>
      </w:r>
      <w:r>
        <w:t>怎么</w:t>
      </w:r>
      <w:r>
        <w:rPr>
          <w:spacing w:val="-3"/>
        </w:rPr>
        <w:t>解</w:t>
      </w:r>
      <w:r>
        <w:t>决？</w:t>
      </w:r>
      <w:r>
        <w:tab/>
      </w:r>
      <w:r>
        <w:rPr>
          <w:rFonts w:ascii="Calibri" w:eastAsia="Calibri"/>
        </w:rPr>
        <w:t>175</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"_bookmark415" </w:instrText>
      </w:r>
      <w:r>
        <w:fldChar w:fldCharType="separate"/>
      </w:r>
      <w:r>
        <w:rPr>
          <w:rFonts w:ascii="Calibri" w:eastAsia="Calibri"/>
        </w:rPr>
        <w:t>71</w:t>
      </w:r>
      <w:r>
        <w:t>、</w:t>
      </w:r>
      <w:r>
        <w:rPr>
          <w:spacing w:val="-3"/>
        </w:rPr>
        <w:t>谈</w:t>
      </w:r>
      <w:r>
        <w:t>谈</w:t>
      </w:r>
      <w:r>
        <w:rPr>
          <w:spacing w:val="-3"/>
        </w:rPr>
        <w:t>浏</w:t>
      </w:r>
      <w:r>
        <w:t>览</w:t>
      </w:r>
      <w:r>
        <w:rPr>
          <w:spacing w:val="-3"/>
        </w:rPr>
        <w:t>器</w:t>
      </w:r>
      <w:r>
        <w:t>的</w:t>
      </w:r>
      <w:r>
        <w:rPr>
          <w:spacing w:val="-3"/>
        </w:rPr>
        <w:t>内</w:t>
      </w:r>
      <w:r>
        <w:t>核</w:t>
      </w:r>
      <w:r>
        <w:rPr>
          <w:spacing w:val="-3"/>
        </w:rPr>
        <w:t>，</w:t>
      </w:r>
      <w:r>
        <w:t>并且</w:t>
      </w:r>
      <w:r>
        <w:rPr>
          <w:spacing w:val="-3"/>
        </w:rPr>
        <w:t>说</w:t>
      </w:r>
      <w:r>
        <w:t>一</w:t>
      </w:r>
      <w:r>
        <w:rPr>
          <w:spacing w:val="-3"/>
        </w:rPr>
        <w:t>下</w:t>
      </w:r>
      <w:r>
        <w:t>什</w:t>
      </w:r>
      <w:r>
        <w:rPr>
          <w:spacing w:val="-3"/>
        </w:rPr>
        <w:t>么</w:t>
      </w:r>
      <w:r>
        <w:t>是</w:t>
      </w:r>
      <w:r>
        <w:rPr>
          <w:spacing w:val="-3"/>
        </w:rPr>
        <w:t>内</w:t>
      </w:r>
      <w:r>
        <w:t>核？</w:t>
      </w:r>
      <w:r>
        <w:tab/>
      </w:r>
      <w:r>
        <w:rPr>
          <w:rFonts w:ascii="Calibri" w:eastAsia="Calibri"/>
        </w:rPr>
        <w:t>175</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"_bookmark416" </w:instrText>
      </w:r>
      <w:r>
        <w:fldChar w:fldCharType="separate"/>
      </w:r>
      <w:r>
        <w:rPr>
          <w:rFonts w:ascii="Calibri" w:eastAsia="Calibri"/>
        </w:rPr>
        <w:t>72</w:t>
      </w:r>
      <w:r>
        <w:t>、</w:t>
      </w:r>
      <w:r>
        <w:rPr>
          <w:rFonts w:ascii="Calibri" w:eastAsia="Calibri"/>
        </w:rPr>
        <w:t>JavaScript</w:t>
      </w:r>
      <w:r>
        <w:rPr>
          <w:rFonts w:ascii="Calibri" w:eastAsia="Calibri"/>
          <w:spacing w:val="4"/>
        </w:rPr>
        <w:t xml:space="preserve"> </w:t>
      </w:r>
      <w:r>
        <w:rPr>
          <w:spacing w:val="-3"/>
        </w:rPr>
        <w:t>原</w:t>
      </w:r>
      <w:r>
        <w:t>型</w:t>
      </w:r>
      <w:r>
        <w:rPr>
          <w:spacing w:val="-3"/>
        </w:rPr>
        <w:t>，</w:t>
      </w:r>
      <w:r>
        <w:t>原</w:t>
      </w:r>
      <w:r>
        <w:rPr>
          <w:spacing w:val="-3"/>
        </w:rPr>
        <w:t>型</w:t>
      </w:r>
      <w:r>
        <w:t xml:space="preserve">链 </w:t>
      </w:r>
      <w:r>
        <w:rPr>
          <w:rFonts w:ascii="Calibri" w:eastAsia="Calibri"/>
        </w:rPr>
        <w:t xml:space="preserve">? </w:t>
      </w:r>
      <w:r>
        <w:rPr>
          <w:rFonts w:ascii="Calibri" w:eastAsia="Calibri"/>
          <w:spacing w:val="8"/>
        </w:rPr>
        <w:t xml:space="preserve"> </w:t>
      </w:r>
      <w:r>
        <w:t>有</w:t>
      </w:r>
      <w:r>
        <w:rPr>
          <w:spacing w:val="-3"/>
        </w:rPr>
        <w:t>什</w:t>
      </w:r>
      <w:r>
        <w:t>么</w:t>
      </w:r>
      <w:r>
        <w:rPr>
          <w:spacing w:val="-3"/>
        </w:rPr>
        <w:t>特</w:t>
      </w:r>
      <w:r>
        <w:t>点？</w:t>
      </w:r>
      <w:r>
        <w:tab/>
      </w:r>
      <w:r>
        <w:rPr>
          <w:rFonts w:ascii="Calibri" w:eastAsia="Calibri"/>
        </w:rPr>
        <w:t>175</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"_bookmark417" </w:instrText>
      </w:r>
      <w:r>
        <w:fldChar w:fldCharType="separate"/>
      </w:r>
      <w:r>
        <w:rPr>
          <w:rFonts w:ascii="Calibri" w:eastAsia="Calibri"/>
        </w:rPr>
        <w:t>73</w:t>
      </w:r>
      <w:r>
        <w:t>、</w:t>
      </w:r>
      <w:r>
        <w:rPr>
          <w:spacing w:val="-3"/>
        </w:rPr>
        <w:t>写</w:t>
      </w:r>
      <w:r>
        <w:t>一</w:t>
      </w:r>
      <w:r>
        <w:rPr>
          <w:spacing w:val="-3"/>
        </w:rPr>
        <w:t>个</w:t>
      </w:r>
      <w:r>
        <w:t>通</w:t>
      </w:r>
      <w:r>
        <w:rPr>
          <w:spacing w:val="-3"/>
        </w:rPr>
        <w:t>用</w:t>
      </w:r>
      <w:r>
        <w:t>的</w:t>
      </w:r>
      <w:r>
        <w:rPr>
          <w:spacing w:val="-3"/>
        </w:rPr>
        <w:t>事</w:t>
      </w:r>
      <w:r>
        <w:t>件</w:t>
      </w:r>
      <w:r>
        <w:rPr>
          <w:spacing w:val="-3"/>
        </w:rPr>
        <w:t>侦</w:t>
      </w:r>
      <w:r>
        <w:t>听器</w:t>
      </w:r>
      <w:r>
        <w:rPr>
          <w:spacing w:val="-3"/>
        </w:rPr>
        <w:t>函</w:t>
      </w:r>
      <w:r>
        <w:t>数</w:t>
      </w:r>
      <w:r>
        <w:tab/>
      </w:r>
      <w:r>
        <w:rPr>
          <w:rFonts w:ascii="Calibri" w:eastAsia="Calibri"/>
        </w:rPr>
        <w:t>176</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"_bookmark418" </w:instrText>
      </w:r>
      <w:r>
        <w:fldChar w:fldCharType="separate"/>
      </w:r>
      <w:r>
        <w:rPr>
          <w:rFonts w:ascii="Calibri" w:eastAsia="Calibri"/>
        </w:rPr>
        <w:t>74</w:t>
      </w:r>
      <w:r>
        <w:t>、</w:t>
      </w:r>
      <w:r>
        <w:rPr>
          <w:spacing w:val="-3"/>
        </w:rPr>
        <w:t>事</w:t>
      </w:r>
      <w:r>
        <w:t>件、</w:t>
      </w:r>
      <w:r>
        <w:rPr>
          <w:rFonts w:ascii="Calibri" w:eastAsia="Calibri"/>
        </w:rPr>
        <w:t>IE</w:t>
      </w:r>
      <w:r>
        <w:rPr>
          <w:rFonts w:ascii="Calibri" w:eastAsia="Calibri"/>
          <w:spacing w:val="5"/>
        </w:rPr>
        <w:t xml:space="preserve"> </w:t>
      </w:r>
      <w:r>
        <w:rPr>
          <w:spacing w:val="-3"/>
        </w:rPr>
        <w:t>与</w:t>
      </w:r>
      <w:r>
        <w:t>火</w:t>
      </w:r>
      <w:r>
        <w:rPr>
          <w:spacing w:val="-3"/>
        </w:rPr>
        <w:t>狐</w:t>
      </w:r>
      <w:r>
        <w:t>的</w:t>
      </w:r>
      <w:r>
        <w:rPr>
          <w:spacing w:val="-3"/>
        </w:rPr>
        <w:t>事</w:t>
      </w:r>
      <w:r>
        <w:t>件机</w:t>
      </w:r>
      <w:r>
        <w:rPr>
          <w:spacing w:val="-3"/>
        </w:rPr>
        <w:t>制</w:t>
      </w:r>
      <w:r>
        <w:t>有</w:t>
      </w:r>
      <w:r>
        <w:rPr>
          <w:spacing w:val="-3"/>
        </w:rPr>
        <w:t>什</w:t>
      </w:r>
      <w:r>
        <w:t>么</w:t>
      </w:r>
      <w:r>
        <w:rPr>
          <w:spacing w:val="-3"/>
        </w:rPr>
        <w:t>区</w:t>
      </w:r>
      <w:r>
        <w:t xml:space="preserve">别？ </w:t>
      </w:r>
      <w:r>
        <w:rPr>
          <w:spacing w:val="-3"/>
        </w:rPr>
        <w:t>如何</w:t>
      </w:r>
      <w:r>
        <w:t>阻止</w:t>
      </w:r>
      <w:r>
        <w:rPr>
          <w:spacing w:val="-3"/>
        </w:rPr>
        <w:t>冒</w:t>
      </w:r>
      <w:r>
        <w:t>泡？</w:t>
      </w:r>
      <w:r>
        <w:tab/>
      </w:r>
      <w:r>
        <w:rPr>
          <w:rFonts w:ascii="Calibri" w:eastAsia="Calibri"/>
        </w:rPr>
        <w:t>178</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"_bookmark419" </w:instrText>
      </w:r>
      <w:r>
        <w:fldChar w:fldCharType="separate"/>
      </w:r>
      <w:r>
        <w:rPr>
          <w:rFonts w:ascii="Calibri" w:eastAsia="Calibri"/>
        </w:rPr>
        <w:t>75</w:t>
      </w:r>
      <w:r>
        <w:t>、</w:t>
      </w:r>
      <w:r>
        <w:rPr>
          <w:spacing w:val="-3"/>
        </w:rPr>
        <w:t>什</w:t>
      </w:r>
      <w:r>
        <w:t>么</w:t>
      </w:r>
      <w:r>
        <w:rPr>
          <w:spacing w:val="-3"/>
        </w:rPr>
        <w:t>是</w:t>
      </w:r>
      <w:r>
        <w:t>闭</w:t>
      </w:r>
      <w:r>
        <w:rPr>
          <w:spacing w:val="-3"/>
        </w:rPr>
        <w:t>包</w:t>
      </w:r>
      <w:r>
        <w:t>（</w:t>
      </w:r>
      <w:r>
        <w:rPr>
          <w:rFonts w:ascii="Calibri" w:eastAsia="Calibri"/>
        </w:rPr>
        <w:t>closure</w:t>
      </w:r>
      <w:r>
        <w:t>），</w:t>
      </w:r>
      <w:r>
        <w:rPr>
          <w:spacing w:val="-3"/>
        </w:rPr>
        <w:t>为</w:t>
      </w:r>
      <w:r>
        <w:t>什</w:t>
      </w:r>
      <w:r>
        <w:rPr>
          <w:spacing w:val="-3"/>
        </w:rPr>
        <w:t>么</w:t>
      </w:r>
      <w:r>
        <w:t>要</w:t>
      </w:r>
      <w:r>
        <w:rPr>
          <w:spacing w:val="-3"/>
        </w:rPr>
        <w:t>用</w:t>
      </w:r>
      <w:r>
        <w:t>？</w:t>
      </w:r>
      <w:r>
        <w:tab/>
      </w:r>
      <w:r>
        <w:rPr>
          <w:rFonts w:ascii="Calibri" w:eastAsia="Calibri"/>
        </w:rPr>
        <w:t>178</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"_bookmark420" </w:instrText>
      </w:r>
      <w:r>
        <w:fldChar w:fldCharType="separate"/>
      </w:r>
      <w:r>
        <w:rPr>
          <w:rFonts w:ascii="Calibri" w:eastAsia="Calibri"/>
        </w:rPr>
        <w:t>76</w:t>
      </w:r>
      <w:r>
        <w:t>、</w:t>
      </w:r>
      <w:r>
        <w:rPr>
          <w:spacing w:val="-3"/>
        </w:rPr>
        <w:t>如</w:t>
      </w:r>
      <w:r>
        <w:t>何</w:t>
      </w:r>
      <w:r>
        <w:rPr>
          <w:spacing w:val="-3"/>
        </w:rPr>
        <w:t>判</w:t>
      </w:r>
      <w:r>
        <w:t>断</w:t>
      </w:r>
      <w:r>
        <w:rPr>
          <w:spacing w:val="-3"/>
        </w:rPr>
        <w:t>一</w:t>
      </w:r>
      <w:r>
        <w:t>个</w:t>
      </w:r>
      <w:r>
        <w:rPr>
          <w:spacing w:val="-3"/>
        </w:rPr>
        <w:t>对</w:t>
      </w:r>
      <w:r>
        <w:t>象</w:t>
      </w:r>
      <w:r>
        <w:rPr>
          <w:spacing w:val="-3"/>
        </w:rPr>
        <w:t>是</w:t>
      </w:r>
      <w:r>
        <w:t>否属</w:t>
      </w:r>
      <w:r>
        <w:rPr>
          <w:spacing w:val="-3"/>
        </w:rPr>
        <w:t>于</w:t>
      </w:r>
      <w:r>
        <w:t>某</w:t>
      </w:r>
      <w:r>
        <w:rPr>
          <w:spacing w:val="-3"/>
        </w:rPr>
        <w:t>个</w:t>
      </w:r>
      <w:r>
        <w:t>类？</w:t>
      </w:r>
      <w:r>
        <w:tab/>
      </w:r>
      <w:r>
        <w:rPr>
          <w:rFonts w:ascii="Calibri" w:eastAsia="Calibri"/>
        </w:rPr>
        <w:t>178</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"_bookmark421" </w:instrText>
      </w:r>
      <w:r>
        <w:fldChar w:fldCharType="separate"/>
      </w:r>
      <w:r>
        <w:rPr>
          <w:rFonts w:ascii="Calibri" w:eastAsia="Calibri"/>
        </w:rPr>
        <w:t>77</w:t>
      </w:r>
      <w:r>
        <w:t>、</w:t>
      </w:r>
      <w:r>
        <w:rPr>
          <w:rFonts w:ascii="Calibri" w:eastAsia="Calibri"/>
        </w:rPr>
        <w:t>new</w:t>
      </w:r>
      <w:r>
        <w:rPr>
          <w:rFonts w:ascii="Calibri" w:eastAsia="Calibri"/>
          <w:spacing w:val="3"/>
        </w:rPr>
        <w:t xml:space="preserve"> </w:t>
      </w:r>
      <w:r>
        <w:t>操</w:t>
      </w:r>
      <w:r>
        <w:rPr>
          <w:spacing w:val="-3"/>
        </w:rPr>
        <w:t>作</w:t>
      </w:r>
      <w:r>
        <w:t>符</w:t>
      </w:r>
      <w:r>
        <w:rPr>
          <w:spacing w:val="-3"/>
        </w:rPr>
        <w:t>具</w:t>
      </w:r>
      <w:r>
        <w:t>体</w:t>
      </w:r>
      <w:r>
        <w:rPr>
          <w:spacing w:val="-3"/>
        </w:rPr>
        <w:t>干了</w:t>
      </w:r>
      <w:r>
        <w:t>什么</w:t>
      </w:r>
      <w:r>
        <w:rPr>
          <w:spacing w:val="-3"/>
        </w:rPr>
        <w:t>呢</w:t>
      </w:r>
      <w:r>
        <w:rPr>
          <w:rFonts w:ascii="Calibri" w:eastAsia="Calibri"/>
        </w:rPr>
        <w:t>?</w:t>
      </w:r>
      <w:r>
        <w:rPr>
          <w:rFonts w:ascii="Calibri" w:eastAsia="Calibri"/>
        </w:rPr>
        <w:tab/>
      </w:r>
      <w:r>
        <w:rPr>
          <w:rFonts w:ascii="Calibri" w:eastAsia="Calibri"/>
        </w:rPr>
        <w:t>178</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"_bookmark422" </w:instrText>
      </w:r>
      <w:r>
        <w:fldChar w:fldCharType="separate"/>
      </w:r>
      <w:r>
        <w:rPr>
          <w:rFonts w:ascii="Calibri" w:eastAsia="Calibri"/>
        </w:rPr>
        <w:t>78</w:t>
      </w:r>
      <w:r>
        <w:t>、</w:t>
      </w:r>
      <w:r>
        <w:rPr>
          <w:rFonts w:ascii="Calibri" w:eastAsia="Calibri"/>
        </w:rPr>
        <w:t xml:space="preserve">JSON </w:t>
      </w:r>
      <w:r>
        <w:rPr>
          <w:rFonts w:ascii="Calibri" w:eastAsia="Calibri"/>
          <w:spacing w:val="7"/>
        </w:rPr>
        <w:t xml:space="preserve"> </w:t>
      </w:r>
      <w:r>
        <w:t>的</w:t>
      </w:r>
      <w:r>
        <w:rPr>
          <w:spacing w:val="-3"/>
        </w:rPr>
        <w:t>了</w:t>
      </w:r>
      <w:r>
        <w:t>解</w:t>
      </w:r>
      <w:r>
        <w:tab/>
      </w:r>
      <w:r>
        <w:rPr>
          <w:rFonts w:ascii="Calibri" w:eastAsia="Calibri"/>
        </w:rPr>
        <w:t>179</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"_bookmark423" </w:instrText>
      </w:r>
      <w:r>
        <w:fldChar w:fldCharType="separate"/>
      </w:r>
      <w:r>
        <w:rPr>
          <w:rFonts w:ascii="Calibri" w:eastAsia="Calibri"/>
        </w:rPr>
        <w:t>79</w:t>
      </w:r>
      <w:r>
        <w:t>、</w:t>
      </w:r>
      <w:r>
        <w:rPr>
          <w:rFonts w:ascii="Calibri" w:eastAsia="Calibri"/>
        </w:rPr>
        <w:t>js</w:t>
      </w:r>
      <w:r>
        <w:rPr>
          <w:rFonts w:ascii="Calibri" w:eastAsia="Calibri"/>
          <w:spacing w:val="4"/>
        </w:rPr>
        <w:t xml:space="preserve"> </w:t>
      </w:r>
      <w:r>
        <w:rPr>
          <w:spacing w:val="-3"/>
        </w:rPr>
        <w:t>延</w:t>
      </w:r>
      <w:r>
        <w:t>迟</w:t>
      </w:r>
      <w:r>
        <w:rPr>
          <w:spacing w:val="-3"/>
        </w:rPr>
        <w:t>加</w:t>
      </w:r>
      <w:r>
        <w:t>载</w:t>
      </w:r>
      <w:r>
        <w:rPr>
          <w:spacing w:val="-3"/>
        </w:rPr>
        <w:t>的</w:t>
      </w:r>
      <w:r>
        <w:t>方</w:t>
      </w:r>
      <w:r>
        <w:rPr>
          <w:spacing w:val="-3"/>
        </w:rPr>
        <w:t>式有</w:t>
      </w:r>
      <w:r>
        <w:t>哪些</w:t>
      </w:r>
      <w:r>
        <w:tab/>
      </w:r>
      <w:r>
        <w:rPr>
          <w:rFonts w:ascii="Calibri" w:eastAsia="Calibri"/>
        </w:rPr>
        <w:t>179</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"_bookmark424" </w:instrText>
      </w:r>
      <w:r>
        <w:fldChar w:fldCharType="separate"/>
      </w:r>
      <w:r>
        <w:rPr>
          <w:rFonts w:ascii="Calibri" w:eastAsia="Calibri"/>
        </w:rPr>
        <w:t>80</w:t>
      </w:r>
      <w:r>
        <w:t>、</w:t>
      </w:r>
      <w:r>
        <w:rPr>
          <w:spacing w:val="-3"/>
        </w:rPr>
        <w:t>模</w:t>
      </w:r>
      <w:r>
        <w:t>块</w:t>
      </w:r>
      <w:r>
        <w:rPr>
          <w:spacing w:val="-3"/>
        </w:rPr>
        <w:t>化</w:t>
      </w:r>
      <w:r>
        <w:t>怎</w:t>
      </w:r>
      <w:r>
        <w:rPr>
          <w:spacing w:val="-3"/>
        </w:rPr>
        <w:t>么</w:t>
      </w:r>
      <w:r>
        <w:t>做？</w:t>
      </w:r>
      <w:r>
        <w:tab/>
      </w:r>
      <w:r>
        <w:rPr>
          <w:rFonts w:ascii="Calibri" w:eastAsia="Calibri"/>
        </w:rPr>
        <w:t>179</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"_bookmark425" </w:instrText>
      </w:r>
      <w:r>
        <w:fldChar w:fldCharType="separate"/>
      </w:r>
      <w:r>
        <w:rPr>
          <w:rFonts w:ascii="Calibri" w:eastAsia="Calibri"/>
        </w:rPr>
        <w:t>81</w:t>
      </w:r>
      <w:r>
        <w:t>、</w:t>
      </w:r>
      <w:r>
        <w:rPr>
          <w:spacing w:val="-3"/>
        </w:rPr>
        <w:t>异</w:t>
      </w:r>
      <w:r>
        <w:t>步</w:t>
      </w:r>
      <w:r>
        <w:rPr>
          <w:spacing w:val="-3"/>
        </w:rPr>
        <w:t>加</w:t>
      </w:r>
      <w:r>
        <w:t>载</w:t>
      </w:r>
      <w:r>
        <w:rPr>
          <w:spacing w:val="-3"/>
        </w:rPr>
        <w:t>的</w:t>
      </w:r>
      <w:r>
        <w:t>方式</w:t>
      </w:r>
      <w:r>
        <w:tab/>
      </w:r>
      <w:r>
        <w:rPr>
          <w:rFonts w:ascii="Calibri" w:eastAsia="Calibri"/>
        </w:rPr>
        <w:t>179</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"_bookmark426" </w:instrText>
      </w:r>
      <w:r>
        <w:fldChar w:fldCharType="separate"/>
      </w:r>
      <w:r>
        <w:rPr>
          <w:rFonts w:ascii="Calibri" w:eastAsia="Calibri"/>
        </w:rPr>
        <w:t>82</w:t>
      </w:r>
      <w:r>
        <w:t>、</w:t>
      </w:r>
      <w:r>
        <w:rPr>
          <w:spacing w:val="-3"/>
        </w:rPr>
        <w:t>告</w:t>
      </w:r>
      <w:r>
        <w:t>诉</w:t>
      </w:r>
      <w:r>
        <w:rPr>
          <w:spacing w:val="-3"/>
        </w:rPr>
        <w:t>我</w:t>
      </w:r>
      <w:r>
        <w:t>答</w:t>
      </w:r>
      <w:r>
        <w:rPr>
          <w:spacing w:val="-3"/>
        </w:rPr>
        <w:t>案</w:t>
      </w:r>
      <w:r>
        <w:t>是</w:t>
      </w:r>
      <w:r>
        <w:rPr>
          <w:spacing w:val="-3"/>
        </w:rPr>
        <w:t>多</w:t>
      </w:r>
      <w:r>
        <w:t>少？</w:t>
      </w:r>
      <w:r>
        <w:tab/>
      </w:r>
      <w:r>
        <w:rPr>
          <w:rFonts w:ascii="Calibri" w:eastAsia="Calibri"/>
        </w:rPr>
        <w:t>180</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"_bookmark427" </w:instrText>
      </w:r>
      <w:r>
        <w:fldChar w:fldCharType="separate"/>
      </w:r>
      <w:r>
        <w:rPr>
          <w:rFonts w:ascii="Calibri" w:eastAsia="Calibri"/>
        </w:rPr>
        <w:t>83</w:t>
      </w:r>
      <w:r>
        <w:t>、</w:t>
      </w:r>
      <w:r>
        <w:rPr>
          <w:rFonts w:ascii="Calibri" w:eastAsia="Calibri"/>
        </w:rPr>
        <w:t>JS</w:t>
      </w:r>
      <w:r>
        <w:rPr>
          <w:rFonts w:ascii="Calibri" w:eastAsia="Calibri"/>
          <w:spacing w:val="4"/>
        </w:rPr>
        <w:t xml:space="preserve"> </w:t>
      </w:r>
      <w:r>
        <w:rPr>
          <w:spacing w:val="-3"/>
        </w:rPr>
        <w:t>中</w:t>
      </w:r>
      <w:r>
        <w:t>的</w:t>
      </w:r>
      <w:r>
        <w:rPr>
          <w:spacing w:val="-53"/>
        </w:rPr>
        <w:t xml:space="preserve"> </w:t>
      </w:r>
      <w:r>
        <w:rPr>
          <w:rFonts w:ascii="Calibri" w:eastAsia="Calibri"/>
        </w:rPr>
        <w:t>call()</w:t>
      </w:r>
      <w:r>
        <w:t>和</w:t>
      </w:r>
      <w:r>
        <w:rPr>
          <w:spacing w:val="-52"/>
        </w:rPr>
        <w:t xml:space="preserve"> </w:t>
      </w:r>
      <w:r>
        <w:rPr>
          <w:rFonts w:ascii="Calibri" w:eastAsia="Calibri"/>
        </w:rPr>
        <w:t>apply()</w:t>
      </w:r>
      <w:r>
        <w:t>方法</w:t>
      </w:r>
      <w:r>
        <w:rPr>
          <w:spacing w:val="-3"/>
        </w:rPr>
        <w:t>的</w:t>
      </w:r>
      <w:r>
        <w:t>区</w:t>
      </w:r>
      <w:r>
        <w:rPr>
          <w:spacing w:val="-3"/>
        </w:rPr>
        <w:t>别</w:t>
      </w:r>
      <w:r>
        <w:t>？</w:t>
      </w:r>
      <w:r>
        <w:tab/>
      </w:r>
      <w:r>
        <w:rPr>
          <w:rFonts w:ascii="Calibri" w:eastAsia="Calibri"/>
        </w:rPr>
        <w:t>180</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"_bookmark428" </w:instrText>
      </w:r>
      <w:r>
        <w:fldChar w:fldCharType="separate"/>
      </w:r>
      <w:r>
        <w:rPr>
          <w:rFonts w:ascii="Calibri" w:eastAsia="Calibri"/>
        </w:rPr>
        <w:t>84</w:t>
      </w:r>
      <w:r>
        <w:t>、</w:t>
      </w:r>
      <w:r>
        <w:rPr>
          <w:rFonts w:ascii="Calibri" w:eastAsia="Calibri"/>
        </w:rPr>
        <w:t>Jquery</w:t>
      </w:r>
      <w:r>
        <w:rPr>
          <w:rFonts w:ascii="Calibri" w:eastAsia="Calibri"/>
          <w:spacing w:val="3"/>
        </w:rPr>
        <w:t xml:space="preserve"> </w:t>
      </w:r>
      <w:r>
        <w:t>与</w:t>
      </w:r>
      <w:r>
        <w:rPr>
          <w:spacing w:val="-53"/>
        </w:rPr>
        <w:t xml:space="preserve"> </w:t>
      </w:r>
      <w:r>
        <w:rPr>
          <w:rFonts w:ascii="Calibri" w:eastAsia="Calibri"/>
        </w:rPr>
        <w:t xml:space="preserve">jQuery UI </w:t>
      </w:r>
      <w:r>
        <w:rPr>
          <w:rFonts w:ascii="Calibri" w:eastAsia="Calibri"/>
          <w:spacing w:val="10"/>
        </w:rPr>
        <w:t xml:space="preserve"> </w:t>
      </w:r>
      <w:r>
        <w:rPr>
          <w:spacing w:val="-3"/>
        </w:rPr>
        <w:t>有</w:t>
      </w:r>
      <w:r>
        <w:t>啥区</w:t>
      </w:r>
      <w:r>
        <w:rPr>
          <w:spacing w:val="-3"/>
        </w:rPr>
        <w:t>别</w:t>
      </w:r>
      <w:r>
        <w:t>？</w:t>
      </w:r>
      <w:r>
        <w:tab/>
      </w:r>
      <w:r>
        <w:rPr>
          <w:rFonts w:ascii="Calibri" w:eastAsia="Calibri"/>
        </w:rPr>
        <w:t>180</w:t>
      </w:r>
      <w:r>
        <w:rPr>
          <w:rFonts w:ascii="Calibri" w:eastAsia="Calibri"/>
        </w:rPr>
        <w:fldChar w:fldCharType="end"/>
      </w:r>
    </w:p>
    <w:p>
      <w:pPr>
        <w:pStyle w:val="8"/>
        <w:tabs>
          <w:tab w:val="right" w:leader="dot" w:pos="7889"/>
        </w:tabs>
        <w:spacing w:before="200"/>
        <w:ind w:right="1794"/>
        <w:jc w:val="right"/>
        <w:rPr>
          <w:rFonts w:ascii="Calibri" w:eastAsia="Calibri"/>
        </w:rPr>
      </w:pPr>
      <w:r>
        <w:fldChar w:fldCharType="begin"/>
      </w:r>
      <w:r>
        <w:instrText xml:space="preserve"> HYPERLINK \l "_bookmark429" </w:instrText>
      </w:r>
      <w:r>
        <w:fldChar w:fldCharType="separate"/>
      </w:r>
      <w:r>
        <w:rPr>
          <w:rFonts w:ascii="Calibri" w:eastAsia="Calibri"/>
        </w:rPr>
        <w:t>85</w:t>
      </w:r>
      <w:r>
        <w:t>、</w:t>
      </w:r>
      <w:r>
        <w:rPr>
          <w:rFonts w:ascii="Calibri" w:eastAsia="Calibri"/>
        </w:rPr>
        <w:t xml:space="preserve">jquery </w:t>
      </w:r>
      <w:r>
        <w:rPr>
          <w:rFonts w:ascii="Calibri" w:eastAsia="Calibri"/>
          <w:spacing w:val="9"/>
        </w:rPr>
        <w:t xml:space="preserve"> </w:t>
      </w:r>
      <w:r>
        <w:t>中</w:t>
      </w:r>
      <w:r>
        <w:rPr>
          <w:spacing w:val="-3"/>
        </w:rPr>
        <w:t>如</w:t>
      </w:r>
      <w:r>
        <w:t>何</w:t>
      </w:r>
      <w:r>
        <w:rPr>
          <w:spacing w:val="-3"/>
        </w:rPr>
        <w:t>将</w:t>
      </w:r>
      <w:r>
        <w:t>数</w:t>
      </w:r>
      <w:r>
        <w:rPr>
          <w:spacing w:val="-3"/>
        </w:rPr>
        <w:t>组</w:t>
      </w:r>
      <w:r>
        <w:t>转</w:t>
      </w:r>
      <w:r>
        <w:rPr>
          <w:spacing w:val="-3"/>
        </w:rPr>
        <w:t>化</w:t>
      </w:r>
      <w:r>
        <w:t>为</w:t>
      </w:r>
      <w:r>
        <w:rPr>
          <w:spacing w:val="-52"/>
        </w:rPr>
        <w:t xml:space="preserve"> </w:t>
      </w:r>
      <w:r>
        <w:rPr>
          <w:rFonts w:ascii="Calibri" w:eastAsia="Calibri"/>
        </w:rPr>
        <w:t>json</w:t>
      </w:r>
      <w:r>
        <w:rPr>
          <w:rFonts w:ascii="Calibri" w:eastAsia="Calibri"/>
          <w:spacing w:val="5"/>
        </w:rPr>
        <w:t xml:space="preserve"> </w:t>
      </w:r>
      <w:r>
        <w:t>字</w:t>
      </w:r>
      <w:r>
        <w:rPr>
          <w:spacing w:val="-3"/>
        </w:rPr>
        <w:t>符</w:t>
      </w:r>
      <w:r>
        <w:t>串</w:t>
      </w:r>
      <w:r>
        <w:rPr>
          <w:spacing w:val="-3"/>
        </w:rPr>
        <w:t>，</w:t>
      </w:r>
      <w:r>
        <w:t>然</w:t>
      </w:r>
      <w:r>
        <w:rPr>
          <w:spacing w:val="-3"/>
        </w:rPr>
        <w:t>后</w:t>
      </w:r>
      <w:r>
        <w:t>再转</w:t>
      </w:r>
      <w:r>
        <w:rPr>
          <w:spacing w:val="-3"/>
        </w:rPr>
        <w:t>化</w:t>
      </w:r>
      <w:r>
        <w:t>回</w:t>
      </w:r>
      <w:r>
        <w:rPr>
          <w:spacing w:val="-3"/>
        </w:rPr>
        <w:t>来</w:t>
      </w:r>
      <w:r>
        <w:t>？</w:t>
      </w:r>
      <w:r>
        <w:tab/>
      </w:r>
      <w:r>
        <w:rPr>
          <w:rFonts w:ascii="Calibri" w:eastAsia="Calibri"/>
        </w:rPr>
        <w:t>180</w:t>
      </w:r>
      <w:r>
        <w:rPr>
          <w:rFonts w:ascii="Calibri" w:eastAsia="Calibri"/>
        </w:rPr>
        <w:fldChar w:fldCharType="end"/>
      </w:r>
    </w:p>
    <w:p>
      <w:pPr>
        <w:pStyle w:val="8"/>
        <w:tabs>
          <w:tab w:val="right" w:leader="dot" w:pos="8308"/>
        </w:tabs>
        <w:spacing w:before="206"/>
        <w:ind w:right="1794"/>
        <w:jc w:val="right"/>
        <w:rPr>
          <w:rFonts w:ascii="Calibri"/>
        </w:rPr>
      </w:pPr>
      <w:r>
        <w:fldChar w:fldCharType="begin"/>
      </w:r>
      <w:r>
        <w:instrText xml:space="preserve"> HYPERLINK \l "_bookmark430" </w:instrText>
      </w:r>
      <w:r>
        <w:fldChar w:fldCharType="separate"/>
      </w:r>
      <w:r>
        <w:rPr>
          <w:rFonts w:ascii="Calibri"/>
        </w:rPr>
        <w:t>$.fn.stringifyArray =</w:t>
      </w:r>
      <w:r>
        <w:rPr>
          <w:rFonts w:ascii="Calibri"/>
          <w:spacing w:val="-3"/>
        </w:rPr>
        <w:t xml:space="preserve"> </w:t>
      </w:r>
      <w:r>
        <w:rPr>
          <w:rFonts w:ascii="Calibri"/>
        </w:rPr>
        <w:t>function(array)</w:t>
      </w:r>
      <w:r>
        <w:rPr>
          <w:rFonts w:ascii="Calibri"/>
          <w:spacing w:val="-3"/>
        </w:rPr>
        <w:t xml:space="preserve"> </w:t>
      </w:r>
      <w:r>
        <w:rPr>
          <w:rFonts w:ascii="Calibri"/>
        </w:rPr>
        <w:t>{</w:t>
      </w:r>
      <w:r>
        <w:rPr>
          <w:rFonts w:ascii="Calibri"/>
        </w:rPr>
        <w:tab/>
      </w:r>
      <w:r>
        <w:rPr>
          <w:rFonts w:ascii="Calibri"/>
        </w:rPr>
        <w:t>180</w:t>
      </w:r>
      <w:r>
        <w:rPr>
          <w:rFonts w:ascii="Calibri"/>
        </w:rPr>
        <w:fldChar w:fldCharType="end"/>
      </w:r>
    </w:p>
    <w:p>
      <w:pPr>
        <w:pStyle w:val="8"/>
        <w:tabs>
          <w:tab w:val="right" w:leader="dot" w:pos="7889"/>
        </w:tabs>
        <w:spacing w:before="204"/>
        <w:ind w:right="1794"/>
        <w:jc w:val="right"/>
        <w:rPr>
          <w:rFonts w:ascii="Calibri" w:eastAsia="Calibri"/>
        </w:rPr>
      </w:pPr>
      <w:r>
        <w:fldChar w:fldCharType="begin"/>
      </w:r>
      <w:r>
        <w:instrText xml:space="preserve"> HYPERLINK \l "_bookmark431" </w:instrText>
      </w:r>
      <w:r>
        <w:fldChar w:fldCharType="separate"/>
      </w:r>
      <w:r>
        <w:rPr>
          <w:rFonts w:ascii="Calibri" w:eastAsia="Calibri"/>
        </w:rPr>
        <w:t>86</w:t>
      </w:r>
      <w:r>
        <w:t>、</w:t>
      </w:r>
      <w:r>
        <w:rPr>
          <w:rFonts w:ascii="Calibri" w:eastAsia="Calibri"/>
        </w:rPr>
        <w:t>JavaScript</w:t>
      </w:r>
      <w:r>
        <w:rPr>
          <w:rFonts w:ascii="Calibri" w:eastAsia="Calibri"/>
          <w:spacing w:val="4"/>
        </w:rPr>
        <w:t xml:space="preserve"> </w:t>
      </w:r>
      <w:r>
        <w:rPr>
          <w:spacing w:val="-3"/>
        </w:rPr>
        <w:t>中</w:t>
      </w:r>
      <w:r>
        <w:t>的</w:t>
      </w:r>
      <w:r>
        <w:rPr>
          <w:spacing w:val="-3"/>
        </w:rPr>
        <w:t>作</w:t>
      </w:r>
      <w:r>
        <w:t>用</w:t>
      </w:r>
      <w:r>
        <w:rPr>
          <w:spacing w:val="-3"/>
        </w:rPr>
        <w:t>域</w:t>
      </w:r>
      <w:r>
        <w:t>与变</w:t>
      </w:r>
      <w:r>
        <w:rPr>
          <w:spacing w:val="-3"/>
        </w:rPr>
        <w:t>量</w:t>
      </w:r>
      <w:r>
        <w:t>声</w:t>
      </w:r>
      <w:r>
        <w:rPr>
          <w:spacing w:val="-3"/>
        </w:rPr>
        <w:t>明</w:t>
      </w:r>
      <w:r>
        <w:t>提</w:t>
      </w:r>
      <w:r>
        <w:rPr>
          <w:spacing w:val="-3"/>
        </w:rPr>
        <w:t>升</w:t>
      </w:r>
      <w:r>
        <w:t>？</w:t>
      </w:r>
      <w:r>
        <w:tab/>
      </w:r>
      <w:r>
        <w:rPr>
          <w:rFonts w:ascii="Calibri" w:eastAsia="Calibri"/>
        </w:rPr>
        <w:t>181</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"_bookmark432" </w:instrText>
      </w:r>
      <w:r>
        <w:fldChar w:fldCharType="separate"/>
      </w:r>
      <w:r>
        <w:rPr>
          <w:rFonts w:ascii="Calibri" w:eastAsia="Calibri"/>
        </w:rPr>
        <w:t>87</w:t>
      </w:r>
      <w:r>
        <w:t>、</w:t>
      </w:r>
      <w:r>
        <w:rPr>
          <w:spacing w:val="-3"/>
        </w:rPr>
        <w:t>前</w:t>
      </w:r>
      <w:r>
        <w:t>端</w:t>
      </w:r>
      <w:r>
        <w:rPr>
          <w:spacing w:val="-3"/>
        </w:rPr>
        <w:t>开</w:t>
      </w:r>
      <w:r>
        <w:t>发</w:t>
      </w:r>
      <w:r>
        <w:rPr>
          <w:spacing w:val="-3"/>
        </w:rPr>
        <w:t>的</w:t>
      </w:r>
      <w:r>
        <w:t>优</w:t>
      </w:r>
      <w:r>
        <w:rPr>
          <w:spacing w:val="-3"/>
        </w:rPr>
        <w:t>化</w:t>
      </w:r>
      <w:r>
        <w:t>问</w:t>
      </w:r>
      <w:r>
        <w:rPr>
          <w:spacing w:val="-3"/>
        </w:rPr>
        <w:t>题</w:t>
      </w:r>
      <w:r>
        <w:t>（看</w:t>
      </w:r>
      <w:r>
        <w:rPr>
          <w:spacing w:val="-3"/>
        </w:rPr>
        <w:t>雅</w:t>
      </w:r>
      <w:r>
        <w:t>虎</w:t>
      </w:r>
      <w:r>
        <w:rPr>
          <w:spacing w:val="-55"/>
        </w:rPr>
        <w:t xml:space="preserve"> </w:t>
      </w:r>
      <w:r>
        <w:rPr>
          <w:rFonts w:ascii="Calibri" w:eastAsia="Calibri"/>
        </w:rPr>
        <w:t>14</w:t>
      </w:r>
      <w:r>
        <w:rPr>
          <w:rFonts w:ascii="Calibri" w:eastAsia="Calibri"/>
          <w:spacing w:val="7"/>
        </w:rPr>
        <w:t xml:space="preserve"> </w:t>
      </w:r>
      <w:r>
        <w:rPr>
          <w:spacing w:val="-3"/>
        </w:rPr>
        <w:t>条</w:t>
      </w:r>
      <w:r>
        <w:t>性能</w:t>
      </w:r>
      <w:r>
        <w:rPr>
          <w:spacing w:val="-3"/>
        </w:rPr>
        <w:t>优</w:t>
      </w:r>
      <w:r>
        <w:t>化</w:t>
      </w:r>
      <w:r>
        <w:rPr>
          <w:spacing w:val="-3"/>
        </w:rPr>
        <w:t>原</w:t>
      </w:r>
      <w:r>
        <w:t>则）。</w:t>
      </w:r>
      <w:r>
        <w:tab/>
      </w:r>
      <w:r>
        <w:rPr>
          <w:rFonts w:ascii="Calibri" w:eastAsia="Calibri"/>
        </w:rPr>
        <w:t>181</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"_bookmark433" </w:instrText>
      </w:r>
      <w:r>
        <w:fldChar w:fldCharType="separate"/>
      </w:r>
      <w:r>
        <w:rPr>
          <w:rFonts w:ascii="Calibri" w:eastAsia="Calibri"/>
        </w:rPr>
        <w:t>88</w:t>
      </w:r>
      <w:r>
        <w:t>、</w:t>
      </w:r>
      <w:r>
        <w:rPr>
          <w:rFonts w:ascii="Calibri" w:eastAsia="Calibri"/>
          <w:spacing w:val="-3"/>
        </w:rPr>
        <w:t>http</w:t>
      </w:r>
      <w:r>
        <w:rPr>
          <w:rFonts w:ascii="Calibri" w:eastAsia="Calibri"/>
          <w:spacing w:val="4"/>
        </w:rPr>
        <w:t xml:space="preserve"> </w:t>
      </w:r>
      <w:r>
        <w:t>状</w:t>
      </w:r>
      <w:r>
        <w:rPr>
          <w:spacing w:val="-3"/>
        </w:rPr>
        <w:t>态</w:t>
      </w:r>
      <w:r>
        <w:t>码</w:t>
      </w:r>
      <w:r>
        <w:rPr>
          <w:spacing w:val="-3"/>
        </w:rPr>
        <w:t>有</w:t>
      </w:r>
      <w:r>
        <w:t>那</w:t>
      </w:r>
      <w:r>
        <w:rPr>
          <w:spacing w:val="-3"/>
        </w:rPr>
        <w:t>些？</w:t>
      </w:r>
      <w:r>
        <w:t>分别</w:t>
      </w:r>
      <w:r>
        <w:rPr>
          <w:spacing w:val="-3"/>
        </w:rPr>
        <w:t>代</w:t>
      </w:r>
      <w:r>
        <w:t>表</w:t>
      </w:r>
      <w:r>
        <w:rPr>
          <w:spacing w:val="-3"/>
        </w:rPr>
        <w:t>是</w:t>
      </w:r>
      <w:r>
        <w:t>什</w:t>
      </w:r>
      <w:r>
        <w:rPr>
          <w:spacing w:val="-3"/>
        </w:rPr>
        <w:t>么</w:t>
      </w:r>
      <w:r>
        <w:t>意</w:t>
      </w:r>
      <w:r>
        <w:rPr>
          <w:spacing w:val="-3"/>
        </w:rPr>
        <w:t>思</w:t>
      </w:r>
      <w:r>
        <w:t>？</w:t>
      </w:r>
      <w:r>
        <w:tab/>
      </w:r>
      <w:r>
        <w:rPr>
          <w:rFonts w:ascii="Calibri" w:eastAsia="Calibri"/>
        </w:rPr>
        <w:t>181</w:t>
      </w:r>
      <w:r>
        <w:rPr>
          <w:rFonts w:ascii="Calibri" w:eastAsia="Calibri"/>
        </w:rPr>
        <w:fldChar w:fldCharType="end"/>
      </w:r>
    </w:p>
    <w:p>
      <w:pPr>
        <w:pStyle w:val="8"/>
        <w:tabs>
          <w:tab w:val="right" w:leader="dot" w:pos="8609"/>
        </w:tabs>
        <w:spacing w:before="199" w:line="417" w:lineRule="auto"/>
        <w:ind w:left="720" w:right="1791"/>
        <w:jc w:val="right"/>
        <w:rPr>
          <w:rFonts w:ascii="Calibri" w:eastAsia="Calibri"/>
        </w:rPr>
      </w:pPr>
      <w:r>
        <w:fldChar w:fldCharType="begin"/>
      </w:r>
      <w:r>
        <w:instrText xml:space="preserve"> HYPERLINK \l "_bookmark434" </w:instrText>
      </w:r>
      <w:r>
        <w:fldChar w:fldCharType="separate"/>
      </w:r>
      <w:r>
        <w:rPr>
          <w:rFonts w:ascii="Calibri" w:eastAsia="Calibri"/>
        </w:rPr>
        <w:t>89</w:t>
      </w:r>
      <w:r>
        <w:rPr>
          <w:spacing w:val="-5"/>
        </w:rPr>
        <w:t>、</w:t>
      </w:r>
      <w:r>
        <w:rPr>
          <w:spacing w:val="-3"/>
        </w:rPr>
        <w:t>一</w:t>
      </w:r>
      <w:r>
        <w:t>个</w:t>
      </w:r>
      <w:r>
        <w:rPr>
          <w:spacing w:val="-3"/>
        </w:rPr>
        <w:t>页</w:t>
      </w:r>
      <w:r>
        <w:t>面</w:t>
      </w:r>
      <w:r>
        <w:rPr>
          <w:spacing w:val="-3"/>
        </w:rPr>
        <w:t>从</w:t>
      </w:r>
      <w:r>
        <w:t>输入</w:t>
      </w:r>
      <w:r>
        <w:rPr>
          <w:spacing w:val="20"/>
        </w:rPr>
        <w:t xml:space="preserve"> </w:t>
      </w:r>
      <w:r>
        <w:rPr>
          <w:rFonts w:ascii="Calibri" w:eastAsia="Calibri"/>
        </w:rPr>
        <w:t>URL</w:t>
      </w:r>
      <w:r>
        <w:rPr>
          <w:rFonts w:ascii="Calibri" w:eastAsia="Calibri"/>
          <w:spacing w:val="26"/>
        </w:rPr>
        <w:t xml:space="preserve"> </w:t>
      </w:r>
      <w:r>
        <w:t>到页</w:t>
      </w:r>
      <w:r>
        <w:rPr>
          <w:spacing w:val="-3"/>
        </w:rPr>
        <w:t>面</w:t>
      </w:r>
      <w:r>
        <w:t>加</w:t>
      </w:r>
      <w:r>
        <w:rPr>
          <w:spacing w:val="-3"/>
        </w:rPr>
        <w:t>载</w:t>
      </w:r>
      <w:r>
        <w:t>显</w:t>
      </w:r>
      <w:r>
        <w:rPr>
          <w:spacing w:val="-3"/>
        </w:rPr>
        <w:t>示</w:t>
      </w:r>
      <w:r>
        <w:t>完</w:t>
      </w:r>
      <w:r>
        <w:rPr>
          <w:spacing w:val="-3"/>
        </w:rPr>
        <w:t>成</w:t>
      </w:r>
      <w:r>
        <w:rPr>
          <w:spacing w:val="-5"/>
        </w:rPr>
        <w:t>，</w:t>
      </w:r>
      <w:r>
        <w:rPr>
          <w:spacing w:val="-3"/>
        </w:rPr>
        <w:t>这</w:t>
      </w:r>
      <w:r>
        <w:t>个过</w:t>
      </w:r>
      <w:r>
        <w:rPr>
          <w:spacing w:val="-3"/>
        </w:rPr>
        <w:t>程</w:t>
      </w:r>
      <w:r>
        <w:t>中</w:t>
      </w:r>
      <w:r>
        <w:rPr>
          <w:spacing w:val="-3"/>
        </w:rPr>
        <w:t>都</w:t>
      </w:r>
      <w:r>
        <w:t>发</w:t>
      </w:r>
      <w:r>
        <w:rPr>
          <w:spacing w:val="-3"/>
        </w:rPr>
        <w:t>生</w:t>
      </w:r>
      <w:r>
        <w:t>了</w:t>
      </w:r>
      <w:r>
        <w:rPr>
          <w:spacing w:val="-3"/>
        </w:rPr>
        <w:t>什</w:t>
      </w:r>
      <w:r>
        <w:t>么</w:t>
      </w:r>
      <w:r>
        <w:rPr>
          <w:spacing w:val="-4"/>
        </w:rPr>
        <w:t>？（</w:t>
      </w:r>
      <w:r>
        <w:t>流</w:t>
      </w:r>
      <w:r>
        <w:rPr>
          <w:spacing w:val="-3"/>
        </w:rPr>
        <w:t>程</w:t>
      </w:r>
      <w:r>
        <w:t>说</w:t>
      </w:r>
      <w:r>
        <w:fldChar w:fldCharType="end"/>
      </w:r>
      <w:r>
        <w:fldChar w:fldCharType="begin"/>
      </w:r>
      <w:r>
        <w:instrText xml:space="preserve"> HYPERLINK \l "_bookmark434" </w:instrText>
      </w:r>
      <w:r>
        <w:fldChar w:fldCharType="separate"/>
      </w:r>
      <w:r>
        <w:t>的越</w:t>
      </w:r>
      <w:r>
        <w:rPr>
          <w:spacing w:val="-3"/>
        </w:rPr>
        <w:t>详</w:t>
      </w:r>
      <w:r>
        <w:t>细</w:t>
      </w:r>
      <w:r>
        <w:rPr>
          <w:spacing w:val="-3"/>
        </w:rPr>
        <w:t>越</w:t>
      </w:r>
      <w:r>
        <w:t>好）</w:t>
      </w:r>
      <w:r>
        <w:tab/>
      </w:r>
      <w:r>
        <w:rPr>
          <w:rFonts w:ascii="Calibri" w:eastAsia="Calibri"/>
        </w:rPr>
        <w:t>182</w:t>
      </w:r>
      <w:r>
        <w:rPr>
          <w:rFonts w:ascii="Calibri" w:eastAsia="Calibri"/>
        </w:rPr>
        <w:fldChar w:fldCharType="end"/>
      </w:r>
    </w:p>
    <w:p>
      <w:pPr>
        <w:pStyle w:val="8"/>
        <w:tabs>
          <w:tab w:val="right" w:leader="dot" w:pos="8308"/>
        </w:tabs>
        <w:ind w:right="1794"/>
        <w:jc w:val="right"/>
        <w:rPr>
          <w:rFonts w:ascii="Calibri" w:eastAsia="Calibri"/>
        </w:rPr>
      </w:pPr>
      <w:r>
        <w:fldChar w:fldCharType="begin"/>
      </w:r>
      <w:r>
        <w:instrText xml:space="preserve"> HYPERLINK \l "_bookmark435" </w:instrText>
      </w:r>
      <w:r>
        <w:fldChar w:fldCharType="separate"/>
      </w:r>
      <w:r>
        <w:t>七、</w:t>
      </w:r>
      <w:r>
        <w:rPr>
          <w:spacing w:val="-3"/>
        </w:rPr>
        <w:t>流</w:t>
      </w:r>
      <w:r>
        <w:t>行</w:t>
      </w:r>
      <w:r>
        <w:rPr>
          <w:spacing w:val="-3"/>
        </w:rPr>
        <w:t>框</w:t>
      </w:r>
      <w:r>
        <w:t>架</w:t>
      </w:r>
      <w:r>
        <w:tab/>
      </w:r>
      <w:r>
        <w:rPr>
          <w:rFonts w:ascii="Calibri" w:eastAsia="Calibri"/>
        </w:rPr>
        <w:t>182</w:t>
      </w:r>
      <w:r>
        <w:rPr>
          <w:rFonts w:ascii="Calibri" w:eastAsia="Calibri"/>
        </w:rPr>
        <w:fldChar w:fldCharType="end"/>
      </w:r>
    </w:p>
    <w:p>
      <w:pPr>
        <w:pStyle w:val="8"/>
        <w:tabs>
          <w:tab w:val="right" w:leader="dot" w:pos="7889"/>
        </w:tabs>
        <w:spacing w:before="199"/>
        <w:ind w:right="1794"/>
        <w:jc w:val="right"/>
        <w:rPr>
          <w:rFonts w:ascii="Calibri" w:eastAsia="Calibri"/>
        </w:rPr>
      </w:pPr>
      <w:r>
        <w:fldChar w:fldCharType="begin"/>
      </w:r>
      <w:r>
        <w:instrText xml:space="preserve"> HYPERLINK \l "_bookmark436" </w:instrText>
      </w:r>
      <w:r>
        <w:fldChar w:fldCharType="separate"/>
      </w:r>
      <w:r>
        <w:rPr>
          <w:rFonts w:ascii="Calibri" w:eastAsia="Calibri"/>
        </w:rPr>
        <w:t>1</w:t>
      </w:r>
      <w:r>
        <w:t>、</w:t>
      </w:r>
      <w:r>
        <w:rPr>
          <w:rFonts w:ascii="Calibri" w:eastAsia="Calibri"/>
        </w:rPr>
        <w:t>JQuery</w:t>
      </w:r>
      <w:r>
        <w:rPr>
          <w:rFonts w:ascii="Calibri" w:eastAsia="Calibri"/>
          <w:spacing w:val="3"/>
        </w:rPr>
        <w:t xml:space="preserve"> </w:t>
      </w:r>
      <w:r>
        <w:t>的</w:t>
      </w:r>
      <w:r>
        <w:rPr>
          <w:spacing w:val="-3"/>
        </w:rPr>
        <w:t>源</w:t>
      </w:r>
      <w:r>
        <w:t>码</w:t>
      </w:r>
      <w:r>
        <w:rPr>
          <w:spacing w:val="-3"/>
        </w:rPr>
        <w:t>看</w:t>
      </w:r>
      <w:r>
        <w:t>过</w:t>
      </w:r>
      <w:r>
        <w:rPr>
          <w:spacing w:val="-3"/>
        </w:rPr>
        <w:t>吗？</w:t>
      </w:r>
      <w:r>
        <w:t>能不</w:t>
      </w:r>
      <w:r>
        <w:rPr>
          <w:spacing w:val="-3"/>
        </w:rPr>
        <w:t>能</w:t>
      </w:r>
      <w:r>
        <w:t>简</w:t>
      </w:r>
      <w:r>
        <w:rPr>
          <w:spacing w:val="-3"/>
        </w:rPr>
        <w:t>单</w:t>
      </w:r>
      <w:r>
        <w:t>概</w:t>
      </w:r>
      <w:r>
        <w:rPr>
          <w:spacing w:val="-3"/>
        </w:rPr>
        <w:t>况</w:t>
      </w:r>
      <w:r>
        <w:t>一</w:t>
      </w:r>
      <w:r>
        <w:rPr>
          <w:spacing w:val="-3"/>
        </w:rPr>
        <w:t>下</w:t>
      </w:r>
      <w:r>
        <w:t>它</w:t>
      </w:r>
      <w:r>
        <w:rPr>
          <w:spacing w:val="-3"/>
        </w:rPr>
        <w:t>的</w:t>
      </w:r>
      <w:r>
        <w:t>实现</w:t>
      </w:r>
      <w:r>
        <w:rPr>
          <w:spacing w:val="-3"/>
        </w:rPr>
        <w:t>原</w:t>
      </w:r>
      <w:r>
        <w:t>理？</w:t>
      </w:r>
      <w:r>
        <w:tab/>
      </w:r>
      <w:r>
        <w:rPr>
          <w:rFonts w:ascii="Calibri" w:eastAsia="Calibri"/>
        </w:rPr>
        <w:t>182</w:t>
      </w:r>
      <w:r>
        <w:rPr>
          <w:rFonts w:ascii="Calibri" w:eastAsia="Calibri"/>
        </w:rPr>
        <w:fldChar w:fldCharType="end"/>
      </w:r>
    </w:p>
    <w:p>
      <w:pPr>
        <w:spacing w:after="0"/>
        <w:jc w:val="right"/>
        <w:rPr>
          <w:rFonts w:ascii="Calibri" w:eastAsia="Calibri"/>
        </w:rPr>
        <w:sectPr>
          <w:type w:val="continuous"/>
          <w:pgSz w:w="11910" w:h="16840"/>
          <w:pgMar w:top="1280" w:right="0" w:bottom="280" w:left="1500" w:header="720" w:footer="720" w:gutter="0"/>
        </w:sectPr>
      </w:pPr>
    </w:p>
    <w:p>
      <w:pPr>
        <w:pStyle w:val="8"/>
        <w:tabs>
          <w:tab w:val="left" w:leader="dot" w:pos="7568"/>
        </w:tabs>
        <w:spacing w:before="41"/>
        <w:ind w:right="1794"/>
        <w:jc w:val="right"/>
        <w:rPr>
          <w:rFonts w:ascii="Calibri" w:eastAsia="Calibri"/>
        </w:rPr>
      </w:pPr>
      <w:r>
        <w:fldChar w:fldCharType="begin"/>
      </w:r>
      <w:r>
        <w:instrText xml:space="preserve"> HYPERLINK \l "_bookmark437" </w:instrText>
      </w:r>
      <w:r>
        <w:fldChar w:fldCharType="separate"/>
      </w:r>
      <w:r>
        <w:rPr>
          <w:rFonts w:ascii="Calibri" w:eastAsia="Calibri"/>
        </w:rPr>
        <w:t>2</w:t>
      </w:r>
      <w:r>
        <w:t>、</w:t>
      </w:r>
      <w:r>
        <w:rPr>
          <w:rFonts w:ascii="Calibri" w:eastAsia="Calibri"/>
          <w:spacing w:val="-3"/>
        </w:rPr>
        <w:t>jQuery.fn</w:t>
      </w:r>
      <w:r>
        <w:rPr>
          <w:rFonts w:ascii="Calibri" w:eastAsia="Calibri"/>
          <w:spacing w:val="4"/>
        </w:rPr>
        <w:t xml:space="preserve"> </w:t>
      </w:r>
      <w:r>
        <w:t>的</w:t>
      </w:r>
      <w:r>
        <w:rPr>
          <w:spacing w:val="-50"/>
        </w:rPr>
        <w:t xml:space="preserve"> </w:t>
      </w:r>
      <w:r>
        <w:rPr>
          <w:rFonts w:ascii="Calibri" w:eastAsia="Calibri"/>
        </w:rPr>
        <w:t>init</w:t>
      </w:r>
      <w:r>
        <w:rPr>
          <w:rFonts w:ascii="Calibri" w:eastAsia="Calibri"/>
          <w:spacing w:val="6"/>
        </w:rPr>
        <w:t xml:space="preserve"> </w:t>
      </w:r>
      <w:r>
        <w:t>方</w:t>
      </w:r>
      <w:r>
        <w:rPr>
          <w:spacing w:val="-3"/>
        </w:rPr>
        <w:t>法返</w:t>
      </w:r>
      <w:r>
        <w:t>回的</w:t>
      </w:r>
      <w:r>
        <w:rPr>
          <w:spacing w:val="-50"/>
        </w:rPr>
        <w:t xml:space="preserve"> </w:t>
      </w:r>
      <w:r>
        <w:rPr>
          <w:rFonts w:ascii="Calibri" w:eastAsia="Calibri"/>
        </w:rPr>
        <w:t>this</w:t>
      </w:r>
      <w:r>
        <w:rPr>
          <w:rFonts w:ascii="Calibri" w:eastAsia="Calibri"/>
          <w:spacing w:val="6"/>
        </w:rPr>
        <w:t xml:space="preserve"> </w:t>
      </w:r>
      <w:r>
        <w:rPr>
          <w:spacing w:val="-3"/>
        </w:rPr>
        <w:t>指</w:t>
      </w:r>
      <w:r>
        <w:t>的</w:t>
      </w:r>
      <w:r>
        <w:rPr>
          <w:spacing w:val="-3"/>
        </w:rPr>
        <w:t>是</w:t>
      </w:r>
      <w:r>
        <w:t>什</w:t>
      </w:r>
      <w:r>
        <w:rPr>
          <w:spacing w:val="-3"/>
        </w:rPr>
        <w:t>么</w:t>
      </w:r>
      <w:r>
        <w:t>对</w:t>
      </w:r>
      <w:r>
        <w:rPr>
          <w:spacing w:val="-3"/>
        </w:rPr>
        <w:t>象</w:t>
      </w:r>
      <w:r>
        <w:t>？为</w:t>
      </w:r>
      <w:r>
        <w:rPr>
          <w:spacing w:val="-3"/>
        </w:rPr>
        <w:t>什</w:t>
      </w:r>
      <w:r>
        <w:t>么</w:t>
      </w:r>
      <w:r>
        <w:rPr>
          <w:spacing w:val="-3"/>
        </w:rPr>
        <w:t>要返</w:t>
      </w:r>
      <w:r>
        <w:t>回</w:t>
      </w:r>
      <w:r>
        <w:rPr>
          <w:spacing w:val="-50"/>
        </w:rPr>
        <w:t xml:space="preserve"> </w:t>
      </w:r>
      <w:r>
        <w:rPr>
          <w:rFonts w:ascii="Calibri" w:eastAsia="Calibri"/>
        </w:rPr>
        <w:t>this</w:t>
      </w:r>
      <w:r>
        <w:t>？</w:t>
      </w:r>
      <w: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"_bookmark438" </w:instrText>
      </w:r>
      <w:r>
        <w:fldChar w:fldCharType="separate"/>
      </w:r>
      <w:r>
        <w:rPr>
          <w:rFonts w:ascii="Calibri" w:eastAsia="Calibri"/>
        </w:rPr>
        <w:t>3</w:t>
      </w:r>
      <w:r>
        <w:t>、</w:t>
      </w:r>
      <w:r>
        <w:rPr>
          <w:spacing w:val="4"/>
        </w:rPr>
        <w:t xml:space="preserve"> </w:t>
      </w:r>
      <w:r>
        <w:t>jquery</w:t>
      </w:r>
      <w:r>
        <w:rPr>
          <w:spacing w:val="-50"/>
        </w:rPr>
        <w:t xml:space="preserve"> </w:t>
      </w:r>
      <w:r>
        <w:rPr>
          <w:spacing w:val="-3"/>
        </w:rPr>
        <w:t>中</w:t>
      </w:r>
      <w:r>
        <w:t>如</w:t>
      </w:r>
      <w:r>
        <w:rPr>
          <w:spacing w:val="-3"/>
        </w:rPr>
        <w:t>何</w:t>
      </w:r>
      <w:r>
        <w:t>将</w:t>
      </w:r>
      <w:r>
        <w:rPr>
          <w:spacing w:val="-3"/>
        </w:rPr>
        <w:t>数组</w:t>
      </w:r>
      <w:r>
        <w:t>转</w:t>
      </w:r>
      <w:r>
        <w:rPr>
          <w:spacing w:val="-3"/>
        </w:rPr>
        <w:t>化</w:t>
      </w:r>
      <w:r>
        <w:t>为</w:t>
      </w:r>
      <w:r>
        <w:rPr>
          <w:spacing w:val="-48"/>
        </w:rPr>
        <w:t xml:space="preserve"> </w:t>
      </w:r>
      <w:r>
        <w:t>json</w:t>
      </w:r>
      <w:r>
        <w:rPr>
          <w:spacing w:val="-50"/>
        </w:rPr>
        <w:t xml:space="preserve"> </w:t>
      </w:r>
      <w:r>
        <w:rPr>
          <w:spacing w:val="-3"/>
        </w:rPr>
        <w:t>字</w:t>
      </w:r>
      <w:r>
        <w:t>符</w:t>
      </w:r>
      <w:r>
        <w:rPr>
          <w:spacing w:val="-3"/>
        </w:rPr>
        <w:t>串</w:t>
      </w:r>
      <w:r>
        <w:t>，</w:t>
      </w:r>
      <w:r>
        <w:rPr>
          <w:spacing w:val="-3"/>
        </w:rPr>
        <w:t>然后</w:t>
      </w:r>
      <w:r>
        <w:t>再转</w:t>
      </w:r>
      <w:r>
        <w:rPr>
          <w:spacing w:val="-3"/>
        </w:rPr>
        <w:t>化</w:t>
      </w:r>
      <w:r>
        <w:t>回</w:t>
      </w:r>
      <w:r>
        <w:rPr>
          <w:spacing w:val="-3"/>
        </w:rPr>
        <w:t>来</w:t>
      </w:r>
      <w:r>
        <w:t>？</w:t>
      </w:r>
      <w: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"_bookmark439" </w:instrText>
      </w:r>
      <w:r>
        <w:fldChar w:fldCharType="separate"/>
      </w:r>
      <w:r>
        <w:rPr>
          <w:rFonts w:ascii="Calibri" w:eastAsia="Calibri"/>
        </w:rPr>
        <w:t>4</w:t>
      </w:r>
      <w:r>
        <w:t>、</w:t>
      </w:r>
      <w:r>
        <w:rPr>
          <w:spacing w:val="5"/>
        </w:rPr>
        <w:t xml:space="preserve"> </w:t>
      </w:r>
      <w:r>
        <w:t>jQuery</w:t>
      </w:r>
      <w:r>
        <w:rPr>
          <w:spacing w:val="6"/>
        </w:rPr>
        <w:t xml:space="preserve"> </w:t>
      </w:r>
      <w:r>
        <w:t>的</w:t>
      </w:r>
      <w:r>
        <w:rPr>
          <w:spacing w:val="-3"/>
        </w:rPr>
        <w:t>属</w:t>
      </w:r>
      <w:r>
        <w:t>性</w:t>
      </w:r>
      <w:r>
        <w:rPr>
          <w:spacing w:val="-3"/>
        </w:rPr>
        <w:t>拷</w:t>
      </w:r>
      <w:r>
        <w:t>贝(extend)的</w:t>
      </w:r>
      <w:r>
        <w:rPr>
          <w:spacing w:val="-3"/>
        </w:rPr>
        <w:t>实</w:t>
      </w:r>
      <w:r>
        <w:t>现</w:t>
      </w:r>
      <w:r>
        <w:rPr>
          <w:spacing w:val="-3"/>
        </w:rPr>
        <w:t>原</w:t>
      </w:r>
      <w:r>
        <w:t>理</w:t>
      </w:r>
      <w:r>
        <w:rPr>
          <w:spacing w:val="-3"/>
        </w:rPr>
        <w:t>是</w:t>
      </w:r>
      <w:r>
        <w:t>什</w:t>
      </w:r>
      <w:r>
        <w:rPr>
          <w:spacing w:val="-3"/>
        </w:rPr>
        <w:t>么</w:t>
      </w:r>
      <w:r>
        <w:t>，如</w:t>
      </w:r>
      <w:r>
        <w:rPr>
          <w:spacing w:val="-3"/>
        </w:rPr>
        <w:t>何</w:t>
      </w:r>
      <w:r>
        <w:t>实</w:t>
      </w:r>
      <w:r>
        <w:rPr>
          <w:spacing w:val="-3"/>
        </w:rPr>
        <w:t>现</w:t>
      </w:r>
      <w:r>
        <w:t>深</w:t>
      </w:r>
      <w:r>
        <w:rPr>
          <w:spacing w:val="-3"/>
        </w:rPr>
        <w:t>拷</w:t>
      </w:r>
      <w:r>
        <w:t>贝？</w:t>
      </w:r>
      <w: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"_bookmark440" </w:instrText>
      </w:r>
      <w:r>
        <w:fldChar w:fldCharType="separate"/>
      </w:r>
      <w:r>
        <w:rPr>
          <w:rFonts w:ascii="Calibri" w:eastAsia="Calibri"/>
        </w:rPr>
        <w:t>5</w:t>
      </w:r>
      <w:r>
        <w:t>、</w:t>
      </w:r>
      <w:r>
        <w:rPr>
          <w:spacing w:val="-2"/>
        </w:rPr>
        <w:t xml:space="preserve"> </w:t>
      </w:r>
      <w:r>
        <w:t>jquery.extend</w:t>
      </w:r>
      <w:r>
        <w:rPr>
          <w:spacing w:val="1"/>
        </w:rPr>
        <w:t xml:space="preserve"> </w:t>
      </w:r>
      <w:r>
        <w:rPr>
          <w:spacing w:val="-3"/>
        </w:rPr>
        <w:t>与</w:t>
      </w:r>
      <w:r>
        <w:rPr>
          <w:spacing w:val="2"/>
        </w:rPr>
        <w:t xml:space="preserve"> </w:t>
      </w:r>
      <w:r>
        <w:t>jquery.fn.extend</w:t>
      </w:r>
      <w:r>
        <w:rPr>
          <w:spacing w:val="-53"/>
        </w:rPr>
        <w:t xml:space="preserve"> </w:t>
      </w:r>
      <w:r>
        <w:rPr>
          <w:spacing w:val="-3"/>
        </w:rPr>
        <w:t>的</w:t>
      </w:r>
      <w:r>
        <w:t>区</w:t>
      </w:r>
      <w:r>
        <w:rPr>
          <w:spacing w:val="-3"/>
        </w:rPr>
        <w:t>别</w:t>
      </w:r>
      <w:r>
        <w:t>？</w:t>
      </w:r>
      <w:r>
        <w:tab/>
      </w:r>
      <w:r>
        <w:rPr>
          <w:rFonts w:ascii="Calibri" w:eastAsia="Calibri"/>
          <w:spacing w:val="-1"/>
        </w:rPr>
        <w:t>182</w:t>
      </w:r>
      <w:r>
        <w:rPr>
          <w:rFonts w:ascii="Calibri" w:eastAsia="Calibri"/>
          <w:spacing w:val="-1"/>
        </w:rPr>
        <w:fldChar w:fldCharType="end"/>
      </w:r>
    </w:p>
    <w:p>
      <w:pPr>
        <w:pStyle w:val="8"/>
        <w:tabs>
          <w:tab w:val="left" w:leader="dot" w:pos="7988"/>
        </w:tabs>
        <w:spacing w:before="199"/>
        <w:ind w:right="1794"/>
        <w:jc w:val="right"/>
        <w:rPr>
          <w:rFonts w:ascii="Calibri" w:eastAsia="Calibri"/>
        </w:rPr>
      </w:pPr>
      <w:r>
        <w:fldChar w:fldCharType="begin"/>
      </w:r>
      <w:r>
        <w:instrText xml:space="preserve"> HYPERLINK \l "_bookmark441" </w:instrText>
      </w:r>
      <w:r>
        <w:fldChar w:fldCharType="separate"/>
      </w:r>
      <w:r>
        <w:rPr>
          <w:rFonts w:ascii="Calibri" w:eastAsia="Calibri"/>
          <w:spacing w:val="-3"/>
        </w:rPr>
        <w:t>Jquery.extend</w:t>
      </w:r>
      <w:r>
        <w:rPr>
          <w:rFonts w:ascii="Calibri" w:eastAsia="Calibri"/>
          <w:spacing w:val="9"/>
        </w:rPr>
        <w:t xml:space="preserve"> </w:t>
      </w:r>
      <w:r>
        <w:rPr>
          <w:spacing w:val="-3"/>
        </w:rPr>
        <w:t>用</w:t>
      </w:r>
      <w:r>
        <w:t>来</w:t>
      </w:r>
      <w:r>
        <w:rPr>
          <w:spacing w:val="-3"/>
        </w:rPr>
        <w:t>扩</w:t>
      </w:r>
      <w:r>
        <w:t>展</w:t>
      </w:r>
      <w:r>
        <w:rPr>
          <w:spacing w:val="-46"/>
        </w:rPr>
        <w:t xml:space="preserve"> </w:t>
      </w:r>
      <w:r>
        <w:rPr>
          <w:rFonts w:ascii="Calibri" w:eastAsia="Calibri"/>
        </w:rPr>
        <w:t>jQuery</w:t>
      </w:r>
      <w:r>
        <w:rPr>
          <w:rFonts w:ascii="Calibri" w:eastAsia="Calibri"/>
          <w:spacing w:val="9"/>
        </w:rPr>
        <w:t xml:space="preserve"> </w:t>
      </w:r>
      <w:r>
        <w:t>对</w:t>
      </w:r>
      <w:r>
        <w:rPr>
          <w:spacing w:val="-3"/>
        </w:rPr>
        <w:t>象</w:t>
      </w:r>
      <w:r>
        <w:t>本</w:t>
      </w:r>
      <w:r>
        <w:rPr>
          <w:spacing w:val="-3"/>
        </w:rPr>
        <w:t>身；</w:t>
      </w:r>
      <w:r>
        <w:rPr>
          <w:rFonts w:ascii="Calibri" w:eastAsia="Calibri"/>
          <w:spacing w:val="-3"/>
        </w:rPr>
        <w:t>jquery.fn.extend</w:t>
      </w:r>
      <w:r>
        <w:rPr>
          <w:rFonts w:ascii="Calibri" w:eastAsia="Calibri"/>
          <w:spacing w:val="10"/>
        </w:rPr>
        <w:t xml:space="preserve"> </w:t>
      </w:r>
      <w:r>
        <w:rPr>
          <w:spacing w:val="-3"/>
        </w:rPr>
        <w:t>用</w:t>
      </w:r>
      <w:r>
        <w:t>来</w:t>
      </w:r>
      <w:r>
        <w:rPr>
          <w:spacing w:val="-3"/>
        </w:rPr>
        <w:t>扩</w:t>
      </w:r>
      <w:r>
        <w:t>展</w:t>
      </w:r>
      <w:r>
        <w:rPr>
          <w:spacing w:val="-47"/>
        </w:rPr>
        <w:t xml:space="preserve"> </w:t>
      </w:r>
      <w:r>
        <w:rPr>
          <w:rFonts w:ascii="Calibri" w:eastAsia="Calibri"/>
        </w:rPr>
        <w:t>jQuery</w:t>
      </w:r>
      <w:r>
        <w:rPr>
          <w:rFonts w:ascii="Calibri" w:eastAsia="Calibri"/>
          <w:spacing w:val="11"/>
        </w:rPr>
        <w:t xml:space="preserve"> </w:t>
      </w:r>
      <w:r>
        <w:rPr>
          <w:spacing w:val="-3"/>
        </w:rPr>
        <w:t>实例</w:t>
      </w:r>
      <w:r>
        <w:rPr>
          <w:spacing w:val="-3"/>
        </w:rP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"_bookmark442" </w:instrText>
      </w:r>
      <w:r>
        <w:fldChar w:fldCharType="separate"/>
      </w:r>
      <w:r>
        <w:rPr>
          <w:rFonts w:ascii="Calibri" w:eastAsia="Calibri"/>
        </w:rPr>
        <w:t>6</w:t>
      </w:r>
      <w:r>
        <w:rPr>
          <w:spacing w:val="-3"/>
        </w:rPr>
        <w:t>、</w:t>
      </w:r>
      <w:r>
        <w:t>谈</w:t>
      </w:r>
      <w:r>
        <w:rPr>
          <w:spacing w:val="-3"/>
        </w:rPr>
        <w:t>一</w:t>
      </w:r>
      <w:r>
        <w:t>下</w:t>
      </w:r>
      <w:r>
        <w:rPr>
          <w:spacing w:val="-56"/>
        </w:rPr>
        <w:t xml:space="preserve"> </w:t>
      </w:r>
      <w:r>
        <w:rPr>
          <w:rFonts w:ascii="Calibri" w:eastAsia="Calibri"/>
        </w:rPr>
        <w:t>Jquery</w:t>
      </w:r>
      <w:r>
        <w:rPr>
          <w:rFonts w:ascii="Calibri" w:eastAsia="Calibri"/>
          <w:spacing w:val="3"/>
        </w:rPr>
        <w:t xml:space="preserve"> </w:t>
      </w:r>
      <w:r>
        <w:rPr>
          <w:spacing w:val="-3"/>
        </w:rPr>
        <w:t>中</w:t>
      </w:r>
      <w:r>
        <w:t>的</w:t>
      </w:r>
      <w:r>
        <w:rPr>
          <w:spacing w:val="-55"/>
        </w:rPr>
        <w:t xml:space="preserve"> </w:t>
      </w:r>
      <w:r>
        <w:rPr>
          <w:rFonts w:ascii="Calibri" w:eastAsia="Calibri"/>
        </w:rPr>
        <w:t>bind(),live(),delegate(),on()</w:t>
      </w:r>
      <w:r>
        <w:t>的</w:t>
      </w:r>
      <w:r>
        <w:rPr>
          <w:spacing w:val="-3"/>
        </w:rPr>
        <w:t>区</w:t>
      </w:r>
      <w:r>
        <w:t>别？</w:t>
      </w:r>
      <w: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"_bookmark443" </w:instrText>
      </w:r>
      <w:r>
        <w:fldChar w:fldCharType="separate"/>
      </w:r>
      <w:r>
        <w:rPr>
          <w:rFonts w:ascii="Calibri" w:eastAsia="Calibri"/>
        </w:rPr>
        <w:t>7</w:t>
      </w:r>
      <w:r>
        <w:t>、</w:t>
      </w:r>
      <w:r>
        <w:rPr>
          <w:rFonts w:ascii="Calibri" w:eastAsia="Calibri"/>
        </w:rPr>
        <w:t>JQuery</w:t>
      </w:r>
      <w:r>
        <w:rPr>
          <w:rFonts w:ascii="Calibri" w:eastAsia="Calibri"/>
          <w:spacing w:val="10"/>
        </w:rPr>
        <w:t xml:space="preserve"> </w:t>
      </w:r>
      <w:r>
        <w:t>一</w:t>
      </w:r>
      <w:r>
        <w:rPr>
          <w:spacing w:val="-3"/>
        </w:rPr>
        <w:t>个</w:t>
      </w:r>
      <w:r>
        <w:t>对</w:t>
      </w:r>
      <w:r>
        <w:rPr>
          <w:spacing w:val="-3"/>
        </w:rPr>
        <w:t>象</w:t>
      </w:r>
      <w:r>
        <w:t>可</w:t>
      </w:r>
      <w:r>
        <w:rPr>
          <w:spacing w:val="-3"/>
        </w:rPr>
        <w:t>以同</w:t>
      </w:r>
      <w:r>
        <w:t>时绑</w:t>
      </w:r>
      <w:r>
        <w:rPr>
          <w:spacing w:val="-3"/>
        </w:rPr>
        <w:t>定</w:t>
      </w:r>
      <w:r>
        <w:t>多</w:t>
      </w:r>
      <w:r>
        <w:rPr>
          <w:spacing w:val="-3"/>
        </w:rPr>
        <w:t>个</w:t>
      </w:r>
      <w:r>
        <w:t>事</w:t>
      </w:r>
      <w:r>
        <w:rPr>
          <w:spacing w:val="-3"/>
        </w:rPr>
        <w:t>件</w:t>
      </w:r>
      <w:r>
        <w:t>，</w:t>
      </w:r>
      <w:r>
        <w:rPr>
          <w:spacing w:val="-3"/>
        </w:rPr>
        <w:t>这</w:t>
      </w:r>
      <w:r>
        <w:t>是</w:t>
      </w:r>
      <w:r>
        <w:rPr>
          <w:spacing w:val="-3"/>
        </w:rPr>
        <w:t>如</w:t>
      </w:r>
      <w:r>
        <w:t>何实</w:t>
      </w:r>
      <w:r>
        <w:rPr>
          <w:spacing w:val="-3"/>
        </w:rPr>
        <w:t>现</w:t>
      </w:r>
      <w:r>
        <w:t>的？</w:t>
      </w:r>
      <w:r>
        <w:tab/>
      </w:r>
      <w:r>
        <w:rPr>
          <w:rFonts w:ascii="Calibri" w:eastAsia="Calibri"/>
          <w:spacing w:val="-1"/>
        </w:rPr>
        <w:t>182</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"_bookmark444" </w:instrText>
      </w:r>
      <w:r>
        <w:fldChar w:fldCharType="separate"/>
      </w:r>
      <w:r>
        <w:rPr>
          <w:rFonts w:ascii="Calibri" w:eastAsia="Calibri"/>
        </w:rPr>
        <w:t>1</w:t>
      </w:r>
      <w:r>
        <w:t>0</w:t>
      </w:r>
      <w:r>
        <w:rPr>
          <w:spacing w:val="-3"/>
        </w:rPr>
        <w:t>、</w:t>
      </w:r>
      <w:r>
        <w:rPr>
          <w:spacing w:val="1"/>
        </w:rPr>
        <w:t xml:space="preserve"> </w:t>
      </w:r>
      <w:r>
        <w:t>Jquery</w:t>
      </w:r>
      <w:r>
        <w:rPr>
          <w:spacing w:val="-54"/>
        </w:rPr>
        <w:t xml:space="preserve"> </w:t>
      </w:r>
      <w:r>
        <w:t>与</w:t>
      </w:r>
      <w:r>
        <w:rPr>
          <w:spacing w:val="-52"/>
        </w:rPr>
        <w:t xml:space="preserve"> </w:t>
      </w:r>
      <w:r>
        <w:t>jQuery</w:t>
      </w:r>
      <w:r>
        <w:rPr>
          <w:spacing w:val="1"/>
        </w:rPr>
        <w:t xml:space="preserve"> </w:t>
      </w:r>
      <w:r>
        <w:t>UI</w:t>
      </w:r>
      <w:r>
        <w:rPr>
          <w:spacing w:val="-51"/>
        </w:rPr>
        <w:t xml:space="preserve"> </w:t>
      </w:r>
      <w:r>
        <w:t>有</w:t>
      </w:r>
      <w:r>
        <w:rPr>
          <w:spacing w:val="-3"/>
        </w:rPr>
        <w:t>啥</w:t>
      </w:r>
      <w:r>
        <w:t>区</w:t>
      </w:r>
      <w:r>
        <w:rPr>
          <w:spacing w:val="-3"/>
        </w:rPr>
        <w:t>别</w:t>
      </w:r>
      <w:r>
        <w:t>？</w:t>
      </w:r>
      <w:r>
        <w:tab/>
      </w:r>
      <w:r>
        <w:rPr>
          <w:rFonts w:ascii="Calibri" w:eastAsia="Calibri"/>
          <w:spacing w:val="-1"/>
        </w:rPr>
        <w:t>183</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"_bookmark445" </w:instrText>
      </w:r>
      <w:r>
        <w:fldChar w:fldCharType="separate"/>
      </w:r>
      <w:r>
        <w:rPr>
          <w:rFonts w:ascii="Calibri" w:eastAsia="Calibri"/>
        </w:rPr>
        <w:t>1</w:t>
      </w:r>
      <w:r>
        <w:t>1</w:t>
      </w:r>
      <w:r>
        <w:rPr>
          <w:spacing w:val="-3"/>
        </w:rPr>
        <w:t>、</w:t>
      </w:r>
      <w:r>
        <w:rPr>
          <w:spacing w:val="5"/>
        </w:rPr>
        <w:t xml:space="preserve"> </w:t>
      </w:r>
      <w:r>
        <w:t>jQuery</w:t>
      </w:r>
      <w:r>
        <w:rPr>
          <w:spacing w:val="-53"/>
        </w:rPr>
        <w:t xml:space="preserve"> </w:t>
      </w:r>
      <w:r>
        <w:t>和</w:t>
      </w:r>
      <w:r>
        <w:rPr>
          <w:spacing w:val="-50"/>
        </w:rPr>
        <w:t xml:space="preserve"> </w:t>
      </w:r>
      <w:r>
        <w:t>Zepto</w:t>
      </w:r>
      <w:r>
        <w:rPr>
          <w:spacing w:val="-53"/>
        </w:rPr>
        <w:t xml:space="preserve"> </w:t>
      </w:r>
      <w:r>
        <w:rPr>
          <w:spacing w:val="-3"/>
        </w:rPr>
        <w:t>的</w:t>
      </w:r>
      <w:r>
        <w:t>区别</w:t>
      </w:r>
      <w:r>
        <w:rPr>
          <w:spacing w:val="-3"/>
        </w:rPr>
        <w:t>？</w:t>
      </w:r>
      <w:r>
        <w:t>各</w:t>
      </w:r>
      <w:r>
        <w:rPr>
          <w:spacing w:val="-3"/>
        </w:rPr>
        <w:t>自</w:t>
      </w:r>
      <w:r>
        <w:t>的</w:t>
      </w:r>
      <w:r>
        <w:rPr>
          <w:spacing w:val="-3"/>
        </w:rPr>
        <w:t>使</w:t>
      </w:r>
      <w:r>
        <w:t>用</w:t>
      </w:r>
      <w:r>
        <w:rPr>
          <w:spacing w:val="-3"/>
        </w:rPr>
        <w:t>场</w:t>
      </w:r>
      <w:r>
        <w:t>景？</w:t>
      </w:r>
      <w:r>
        <w:tab/>
      </w:r>
      <w:r>
        <w:rPr>
          <w:rFonts w:ascii="Calibri" w:eastAsia="Calibri"/>
          <w:spacing w:val="-1"/>
        </w:rPr>
        <w:t>183</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"_bookmark446" </w:instrText>
      </w:r>
      <w:r>
        <w:fldChar w:fldCharType="separate"/>
      </w:r>
      <w:r>
        <w:rPr>
          <w:rFonts w:ascii="Calibri" w:eastAsia="Calibri"/>
        </w:rPr>
        <w:t>1</w:t>
      </w:r>
      <w:r>
        <w:t>2</w:t>
      </w:r>
      <w:r>
        <w:rPr>
          <w:spacing w:val="-3"/>
        </w:rPr>
        <w:t>、</w:t>
      </w:r>
      <w:r>
        <w:rPr>
          <w:spacing w:val="2"/>
        </w:rPr>
        <w:t xml:space="preserve"> </w:t>
      </w:r>
      <w:r>
        <w:rPr>
          <w:spacing w:val="-3"/>
        </w:rPr>
        <w:t>针</w:t>
      </w:r>
      <w:r>
        <w:t>对</w:t>
      </w:r>
      <w:r>
        <w:rPr>
          <w:spacing w:val="3"/>
        </w:rPr>
        <w:t xml:space="preserve"> </w:t>
      </w:r>
      <w:r>
        <w:t>jQuery</w:t>
      </w:r>
      <w:r>
        <w:rPr>
          <w:spacing w:val="3"/>
        </w:rPr>
        <w:t xml:space="preserve"> </w:t>
      </w:r>
      <w:r>
        <w:rPr>
          <w:spacing w:val="-3"/>
        </w:rPr>
        <w:t>的</w:t>
      </w:r>
      <w:r>
        <w:t>优</w:t>
      </w:r>
      <w:r>
        <w:rPr>
          <w:spacing w:val="-3"/>
        </w:rPr>
        <w:t>化</w:t>
      </w:r>
      <w:r>
        <w:t>方法？</w:t>
      </w:r>
      <w:r>
        <w:tab/>
      </w:r>
      <w:r>
        <w:rPr>
          <w:rFonts w:ascii="Calibri" w:eastAsia="Calibri"/>
          <w:spacing w:val="-1"/>
        </w:rPr>
        <w:t>183</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"_bookmark447" </w:instrText>
      </w:r>
      <w:r>
        <w:fldChar w:fldCharType="separate"/>
      </w:r>
      <w:r>
        <w:rPr>
          <w:rFonts w:ascii="Calibri" w:eastAsia="Calibri"/>
        </w:rPr>
        <w:t>1</w:t>
      </w:r>
      <w:r>
        <w:t>3</w:t>
      </w:r>
      <w:r>
        <w:rPr>
          <w:spacing w:val="-3"/>
        </w:rPr>
        <w:t>、</w:t>
      </w:r>
      <w:r>
        <w:rPr>
          <w:spacing w:val="5"/>
        </w:rPr>
        <w:t xml:space="preserve"> </w:t>
      </w:r>
      <w:r>
        <w:t>Zepto</w:t>
      </w:r>
      <w:r>
        <w:rPr>
          <w:spacing w:val="-50"/>
        </w:rPr>
        <w:t xml:space="preserve"> </w:t>
      </w:r>
      <w:r>
        <w:rPr>
          <w:spacing w:val="-3"/>
        </w:rPr>
        <w:t>的</w:t>
      </w:r>
      <w:r>
        <w:t>点</w:t>
      </w:r>
      <w:r>
        <w:rPr>
          <w:spacing w:val="-3"/>
        </w:rPr>
        <w:t>透</w:t>
      </w:r>
      <w:r>
        <w:t>问</w:t>
      </w:r>
      <w:r>
        <w:rPr>
          <w:spacing w:val="-3"/>
        </w:rPr>
        <w:t>题如</w:t>
      </w:r>
      <w:r>
        <w:t>何解</w:t>
      </w:r>
      <w:r>
        <w:rPr>
          <w:spacing w:val="-3"/>
        </w:rPr>
        <w:t>决</w:t>
      </w:r>
      <w:r>
        <w:t>？</w:t>
      </w:r>
      <w:r>
        <w:tab/>
      </w:r>
      <w:r>
        <w:rPr>
          <w:rFonts w:ascii="Calibri" w:eastAsia="Calibri"/>
          <w:spacing w:val="-1"/>
        </w:rPr>
        <w:t>183</w:t>
      </w:r>
      <w:r>
        <w:rPr>
          <w:rFonts w:ascii="Calibri" w:eastAsia="Calibri"/>
          <w:spacing w:val="-1"/>
        </w:rPr>
        <w:fldChar w:fldCharType="end"/>
      </w:r>
    </w:p>
    <w:p>
      <w:pPr>
        <w:pStyle w:val="8"/>
        <w:tabs>
          <w:tab w:val="left" w:leader="dot" w:pos="8289"/>
        </w:tabs>
        <w:spacing w:before="199" w:line="417" w:lineRule="auto"/>
        <w:ind w:left="720" w:right="1793"/>
        <w:rPr>
          <w:rFonts w:ascii="Calibri" w:eastAsia="Calibri"/>
        </w:rPr>
      </w:pPr>
      <w:r>
        <w:fldChar w:fldCharType="begin"/>
      </w:r>
      <w:r>
        <w:instrText xml:space="preserve"> HYPERLINK \l "_bookmark448" </w:instrText>
      </w:r>
      <w:r>
        <w:fldChar w:fldCharType="separate"/>
      </w:r>
      <w:r>
        <w:rPr>
          <w:rFonts w:ascii="Calibri" w:eastAsia="Calibri"/>
        </w:rPr>
        <w:t>14</w:t>
      </w:r>
      <w:r>
        <w:rPr>
          <w:spacing w:val="-17"/>
        </w:rPr>
        <w:t>、</w:t>
      </w:r>
      <w:r>
        <w:t>知</w:t>
      </w:r>
      <w:r>
        <w:rPr>
          <w:spacing w:val="-3"/>
        </w:rPr>
        <w:t>道</w:t>
      </w:r>
      <w:r>
        <w:t>各种</w:t>
      </w:r>
      <w:r>
        <w:rPr>
          <w:spacing w:val="-52"/>
        </w:rPr>
        <w:t xml:space="preserve"> </w:t>
      </w:r>
      <w:r>
        <w:rPr>
          <w:rFonts w:ascii="Calibri" w:eastAsia="Calibri"/>
        </w:rPr>
        <w:t>JS</w:t>
      </w:r>
      <w:r>
        <w:rPr>
          <w:rFonts w:ascii="Calibri" w:eastAsia="Calibri"/>
          <w:spacing w:val="2"/>
        </w:rPr>
        <w:t xml:space="preserve"> </w:t>
      </w:r>
      <w:r>
        <w:t>框架</w:t>
      </w:r>
      <w:r>
        <w:rPr>
          <w:rFonts w:ascii="Calibri" w:eastAsia="Calibri"/>
          <w:spacing w:val="-3"/>
        </w:rPr>
        <w:t>(Angular,</w:t>
      </w:r>
      <w:r>
        <w:rPr>
          <w:rFonts w:ascii="Calibri" w:eastAsia="Calibri"/>
          <w:spacing w:val="1"/>
        </w:rPr>
        <w:t xml:space="preserve"> </w:t>
      </w:r>
      <w:r>
        <w:rPr>
          <w:rFonts w:ascii="Calibri" w:eastAsia="Calibri"/>
        </w:rPr>
        <w:t>Backbone,</w:t>
      </w:r>
      <w:r>
        <w:rPr>
          <w:rFonts w:ascii="Calibri" w:eastAsia="Calibri"/>
          <w:spacing w:val="1"/>
        </w:rPr>
        <w:t xml:space="preserve"> </w:t>
      </w:r>
      <w:r>
        <w:rPr>
          <w:rFonts w:ascii="Calibri" w:eastAsia="Calibri"/>
          <w:spacing w:val="-5"/>
        </w:rPr>
        <w:t>Ember,</w:t>
      </w:r>
      <w:r>
        <w:rPr>
          <w:rFonts w:ascii="Calibri" w:eastAsia="Calibri"/>
          <w:spacing w:val="1"/>
        </w:rPr>
        <w:t xml:space="preserve"> </w:t>
      </w:r>
      <w:r>
        <w:rPr>
          <w:rFonts w:ascii="Calibri" w:eastAsia="Calibri"/>
        </w:rPr>
        <w:t>React,</w:t>
      </w:r>
      <w:r>
        <w:rPr>
          <w:rFonts w:ascii="Calibri" w:eastAsia="Calibri"/>
          <w:spacing w:val="-1"/>
        </w:rPr>
        <w:t xml:space="preserve"> </w:t>
      </w:r>
      <w:r>
        <w:rPr>
          <w:rFonts w:ascii="Calibri" w:eastAsia="Calibri"/>
          <w:spacing w:val="-4"/>
        </w:rPr>
        <w:t>Meteor,</w:t>
      </w:r>
      <w:r>
        <w:rPr>
          <w:rFonts w:ascii="Calibri" w:eastAsia="Calibri"/>
          <w:spacing w:val="-1"/>
        </w:rPr>
        <w:t xml:space="preserve"> </w:t>
      </w:r>
      <w:r>
        <w:rPr>
          <w:rFonts w:ascii="Calibri" w:eastAsia="Calibri"/>
        </w:rPr>
        <w:t>Knockout...)</w:t>
      </w:r>
      <w:r>
        <w:t>么</w:t>
      </w:r>
      <w:r>
        <w:rPr>
          <w:rFonts w:ascii="Calibri" w:eastAsia="Calibri"/>
        </w:rPr>
        <w:t>?</w:t>
      </w:r>
      <w:r>
        <w:rPr>
          <w:rFonts w:ascii="Calibri" w:eastAsia="Calibri"/>
          <w:spacing w:val="11"/>
        </w:rPr>
        <w:t xml:space="preserve"> </w:t>
      </w:r>
      <w:r>
        <w:rPr>
          <w:spacing w:val="-3"/>
        </w:rPr>
        <w:t>能</w:t>
      </w:r>
      <w:r>
        <w:t>讲出他</w:t>
      </w:r>
      <w:r>
        <w:fldChar w:fldCharType="end"/>
      </w:r>
      <w:r>
        <w:fldChar w:fldCharType="begin"/>
      </w:r>
      <w:r>
        <w:instrText xml:space="preserve"> HYPERLINK \l "_bookmark448" </w:instrText>
      </w:r>
      <w:r>
        <w:fldChar w:fldCharType="separate"/>
      </w:r>
      <w:r>
        <w:t>们各</w:t>
      </w:r>
      <w:r>
        <w:rPr>
          <w:spacing w:val="-3"/>
        </w:rPr>
        <w:t>自</w:t>
      </w:r>
      <w:r>
        <w:t>的</w:t>
      </w:r>
      <w:r>
        <w:rPr>
          <w:spacing w:val="-3"/>
        </w:rPr>
        <w:t>优</w:t>
      </w:r>
      <w:r>
        <w:t>点</w:t>
      </w:r>
      <w:r>
        <w:rPr>
          <w:spacing w:val="-3"/>
        </w:rPr>
        <w:t>和</w:t>
      </w:r>
      <w:r>
        <w:t>缺</w:t>
      </w:r>
      <w:r>
        <w:rPr>
          <w:spacing w:val="-3"/>
        </w:rPr>
        <w:t>点</w:t>
      </w:r>
      <w:r>
        <w:t>么</w:t>
      </w:r>
      <w:r>
        <w:rPr>
          <w:rFonts w:ascii="Calibri" w:eastAsia="Calibri"/>
        </w:rPr>
        <w:t>?</w:t>
      </w:r>
      <w:r>
        <w:rPr>
          <w:rFonts w:ascii="Calibri" w:eastAsia="Calibri"/>
        </w:rPr>
        <w:tab/>
      </w:r>
      <w:r>
        <w:rPr>
          <w:rFonts w:ascii="Calibri" w:eastAsia="Calibri"/>
          <w:spacing w:val="-6"/>
        </w:rPr>
        <w:t>184</w:t>
      </w:r>
      <w:r>
        <w:rPr>
          <w:rFonts w:ascii="Calibri" w:eastAsia="Calibri"/>
          <w:spacing w:val="-6"/>
        </w:rPr>
        <w:fldChar w:fldCharType="end"/>
      </w:r>
    </w:p>
    <w:p>
      <w:pPr>
        <w:pStyle w:val="8"/>
        <w:tabs>
          <w:tab w:val="left" w:leader="dot" w:pos="8289"/>
        </w:tabs>
        <w:spacing w:line="417" w:lineRule="auto"/>
        <w:ind w:left="300" w:right="1794" w:firstLine="419"/>
        <w:rPr>
          <w:rFonts w:ascii="Calibri" w:eastAsia="Calibri"/>
        </w:rPr>
      </w:pPr>
      <w:r>
        <w:fldChar w:fldCharType="begin"/>
      </w:r>
      <w:r>
        <w:instrText xml:space="preserve"> HYPERLINK \l "_bookmark449" </w:instrText>
      </w:r>
      <w:r>
        <w:fldChar w:fldCharType="separate"/>
      </w:r>
      <w:r>
        <w:rPr>
          <w:rFonts w:ascii="Calibri" w:eastAsia="Calibri"/>
        </w:rPr>
        <w:t>15</w:t>
      </w:r>
      <w:r>
        <w:t>、</w:t>
      </w:r>
      <w:r>
        <w:rPr>
          <w:rFonts w:ascii="Calibri" w:eastAsia="Calibri"/>
        </w:rPr>
        <w:t>Underscore</w:t>
      </w:r>
      <w:r>
        <w:rPr>
          <w:rFonts w:ascii="Calibri" w:eastAsia="Calibri"/>
          <w:spacing w:val="19"/>
        </w:rPr>
        <w:t xml:space="preserve"> </w:t>
      </w:r>
      <w:r>
        <w:rPr>
          <w:spacing w:val="-3"/>
        </w:rPr>
        <w:t>对</w:t>
      </w:r>
      <w:r>
        <w:t>哪些</w:t>
      </w:r>
      <w:r>
        <w:rPr>
          <w:spacing w:val="6"/>
        </w:rPr>
        <w:t xml:space="preserve"> </w:t>
      </w:r>
      <w:r>
        <w:rPr>
          <w:rFonts w:ascii="Calibri" w:eastAsia="Calibri"/>
        </w:rPr>
        <w:t>JS</w:t>
      </w:r>
      <w:r>
        <w:rPr>
          <w:rFonts w:ascii="Calibri" w:eastAsia="Calibri"/>
          <w:spacing w:val="18"/>
        </w:rPr>
        <w:t xml:space="preserve"> </w:t>
      </w:r>
      <w:r>
        <w:t>原</w:t>
      </w:r>
      <w:r>
        <w:rPr>
          <w:spacing w:val="-3"/>
        </w:rPr>
        <w:t>生</w:t>
      </w:r>
      <w:r>
        <w:t>对</w:t>
      </w:r>
      <w:r>
        <w:rPr>
          <w:spacing w:val="-3"/>
        </w:rPr>
        <w:t>象</w:t>
      </w:r>
      <w:r>
        <w:t>进</w:t>
      </w:r>
      <w:r>
        <w:rPr>
          <w:spacing w:val="-3"/>
        </w:rPr>
        <w:t>行</w:t>
      </w:r>
      <w:r>
        <w:t>了</w:t>
      </w:r>
      <w:r>
        <w:rPr>
          <w:spacing w:val="-3"/>
        </w:rPr>
        <w:t>扩</w:t>
      </w:r>
      <w:r>
        <w:t>展</w:t>
      </w:r>
      <w:r>
        <w:rPr>
          <w:spacing w:val="-3"/>
        </w:rPr>
        <w:t>以及</w:t>
      </w:r>
      <w:r>
        <w:t>提供</w:t>
      </w:r>
      <w:r>
        <w:rPr>
          <w:spacing w:val="-3"/>
        </w:rPr>
        <w:t>了</w:t>
      </w:r>
      <w:r>
        <w:t>哪</w:t>
      </w:r>
      <w:r>
        <w:rPr>
          <w:spacing w:val="-3"/>
        </w:rPr>
        <w:t>些</w:t>
      </w:r>
      <w:r>
        <w:t>好</w:t>
      </w:r>
      <w:r>
        <w:rPr>
          <w:spacing w:val="-3"/>
        </w:rPr>
        <w:t>用</w:t>
      </w:r>
      <w:r>
        <w:t>的</w:t>
      </w:r>
      <w:r>
        <w:rPr>
          <w:spacing w:val="-3"/>
        </w:rPr>
        <w:t>函</w:t>
      </w:r>
      <w:r>
        <w:t>数</w:t>
      </w:r>
      <w:r>
        <w:rPr>
          <w:spacing w:val="-3"/>
        </w:rPr>
        <w:t>方</w:t>
      </w:r>
      <w:r>
        <w:t>法？</w:t>
      </w:r>
      <w:r>
        <w:rPr>
          <w:rFonts w:ascii="Calibri" w:eastAsia="Calibri"/>
        </w:rPr>
        <w:t>184</w:t>
      </w:r>
      <w:r>
        <w:rPr>
          <w:rFonts w:ascii="Calibri" w:eastAsia="Calibri"/>
        </w:rPr>
        <w:fldChar w:fldCharType="end"/>
      </w:r>
      <w:r>
        <w:rPr>
          <w:rFonts w:ascii="Calibri" w:eastAsia="Calibri"/>
        </w:rPr>
        <w:t xml:space="preserve"> </w:t>
      </w:r>
      <w:r>
        <w:fldChar w:fldCharType="begin"/>
      </w:r>
      <w:r>
        <w:instrText xml:space="preserve"> HYPERLINK \l "_bookmark450" </w:instrText>
      </w:r>
      <w:r>
        <w:fldChar w:fldCharType="separate"/>
      </w:r>
      <w:r>
        <w:rPr>
          <w:rFonts w:ascii="Calibri" w:eastAsia="Calibri"/>
        </w:rPr>
        <w:t>Underscore</w:t>
      </w:r>
      <w:r>
        <w:rPr>
          <w:rFonts w:ascii="Calibri" w:eastAsia="Calibri"/>
          <w:spacing w:val="3"/>
        </w:rPr>
        <w:t xml:space="preserve"> </w:t>
      </w:r>
      <w:r>
        <w:rPr>
          <w:spacing w:val="-3"/>
        </w:rPr>
        <w:t>的</w:t>
      </w:r>
      <w:r>
        <w:t>熟</w:t>
      </w:r>
      <w:r>
        <w:rPr>
          <w:spacing w:val="-3"/>
        </w:rPr>
        <w:t>悉</w:t>
      </w:r>
      <w:r>
        <w:t>程度</w:t>
      </w:r>
      <w:r>
        <w:tab/>
      </w:r>
      <w:r>
        <w:rPr>
          <w:rFonts w:ascii="Calibri" w:eastAsia="Calibri"/>
          <w:spacing w:val="-7"/>
        </w:rPr>
        <w:t>184</w:t>
      </w:r>
      <w:r>
        <w:rPr>
          <w:rFonts w:ascii="Calibri" w:eastAsia="Calibri"/>
          <w:spacing w:val="-7"/>
        </w:rPr>
        <w:fldChar w:fldCharType="end"/>
      </w:r>
    </w:p>
    <w:p>
      <w:pPr>
        <w:pStyle w:val="8"/>
        <w:tabs>
          <w:tab w:val="left" w:leader="dot" w:pos="7568"/>
        </w:tabs>
        <w:ind w:right="1794"/>
        <w:jc w:val="right"/>
        <w:rPr>
          <w:rFonts w:ascii="Calibri" w:eastAsia="Calibri"/>
        </w:rPr>
      </w:pPr>
      <w:r>
        <w:fldChar w:fldCharType="begin"/>
      </w:r>
      <w:r>
        <w:instrText xml:space="preserve"> HYPERLINK \l "_bookmark451" </w:instrText>
      </w:r>
      <w:r>
        <w:fldChar w:fldCharType="separate"/>
      </w:r>
      <w:r>
        <w:rPr>
          <w:rFonts w:ascii="Calibri" w:eastAsia="Calibri"/>
        </w:rPr>
        <w:t>16</w:t>
      </w:r>
      <w:r>
        <w:t>、</w:t>
      </w:r>
      <w:r>
        <w:rPr>
          <w:spacing w:val="-3"/>
        </w:rPr>
        <w:t>使</w:t>
      </w:r>
      <w:r>
        <w:t>用过</w:t>
      </w:r>
      <w:r>
        <w:rPr>
          <w:spacing w:val="-52"/>
        </w:rPr>
        <w:t xml:space="preserve"> </w:t>
      </w:r>
      <w:r>
        <w:rPr>
          <w:rFonts w:ascii="Calibri" w:eastAsia="Calibri"/>
        </w:rPr>
        <w:t>angular</w:t>
      </w:r>
      <w:r>
        <w:rPr>
          <w:rFonts w:ascii="Calibri" w:eastAsia="Calibri"/>
          <w:spacing w:val="8"/>
        </w:rPr>
        <w:t xml:space="preserve"> </w:t>
      </w:r>
      <w:r>
        <w:rPr>
          <w:spacing w:val="-3"/>
        </w:rPr>
        <w:t>吗</w:t>
      </w:r>
      <w:r>
        <w:t>？</w:t>
      </w:r>
      <w:r>
        <w:rPr>
          <w:rFonts w:ascii="Calibri" w:eastAsia="Calibri"/>
        </w:rPr>
        <w:t>angular</w:t>
      </w:r>
      <w:r>
        <w:rPr>
          <w:rFonts w:ascii="Calibri" w:eastAsia="Calibri"/>
          <w:spacing w:val="7"/>
        </w:rPr>
        <w:t xml:space="preserve"> </w:t>
      </w:r>
      <w:r>
        <w:t>中</w:t>
      </w:r>
      <w:r>
        <w:rPr>
          <w:spacing w:val="-3"/>
        </w:rPr>
        <w:t>的</w:t>
      </w:r>
      <w:r>
        <w:t>过</w:t>
      </w:r>
      <w:r>
        <w:rPr>
          <w:spacing w:val="-3"/>
        </w:rPr>
        <w:t>滤</w:t>
      </w:r>
      <w:r>
        <w:t>器</w:t>
      </w:r>
      <w:r>
        <w:rPr>
          <w:spacing w:val="-3"/>
        </w:rPr>
        <w:t>是</w:t>
      </w:r>
      <w:r>
        <w:t>干</w:t>
      </w:r>
      <w:r>
        <w:rPr>
          <w:spacing w:val="-3"/>
        </w:rPr>
        <w:t>什么</w:t>
      </w:r>
      <w:r>
        <w:t>用的</w:t>
      </w:r>
      <w:r>
        <w:tab/>
      </w:r>
      <w:r>
        <w:rPr>
          <w:rFonts w:ascii="Calibri" w:eastAsia="Calibri"/>
          <w:spacing w:val="-1"/>
        </w:rPr>
        <w:t>184</w:t>
      </w:r>
      <w:r>
        <w:rPr>
          <w:rFonts w:ascii="Calibri" w:eastAsia="Calibri"/>
          <w:spacing w:val="-1"/>
        </w:rPr>
        <w:fldChar w:fldCharType="end"/>
      </w:r>
    </w:p>
    <w:p>
      <w:pPr>
        <w:pStyle w:val="8"/>
        <w:tabs>
          <w:tab w:val="left" w:leader="dot" w:pos="7988"/>
        </w:tabs>
        <w:spacing w:before="199"/>
        <w:ind w:right="1794"/>
        <w:jc w:val="right"/>
        <w:rPr>
          <w:rFonts w:ascii="Calibri" w:eastAsia="Calibri"/>
        </w:rPr>
      </w:pPr>
      <w:r>
        <w:fldChar w:fldCharType="begin"/>
      </w:r>
      <w:r>
        <w:instrText xml:space="preserve"> HYPERLINK \l "_bookmark452" </w:instrText>
      </w:r>
      <w:r>
        <w:fldChar w:fldCharType="separate"/>
      </w:r>
      <w:r>
        <w:t>八、</w:t>
      </w:r>
      <w:r>
        <w:rPr>
          <w:spacing w:val="-3"/>
        </w:rPr>
        <w:t>移</w:t>
      </w:r>
      <w:r>
        <w:t>动</w:t>
      </w:r>
      <w:r>
        <w:rPr>
          <w:spacing w:val="-52"/>
        </w:rPr>
        <w:t xml:space="preserve"> </w:t>
      </w:r>
      <w:r>
        <w:t>APP</w:t>
      </w:r>
      <w:r>
        <w:rPr>
          <w:spacing w:val="-52"/>
        </w:rPr>
        <w:t xml:space="preserve"> </w:t>
      </w:r>
      <w:r>
        <w:rPr>
          <w:spacing w:val="-3"/>
        </w:rPr>
        <w:t>开发</w:t>
      </w:r>
      <w:r>
        <w:rPr>
          <w:spacing w:val="-3"/>
        </w:rPr>
        <w:tab/>
      </w:r>
      <w:r>
        <w:rPr>
          <w:rFonts w:ascii="Calibri" w:eastAsia="Calibri"/>
          <w:spacing w:val="-1"/>
        </w:rPr>
        <w:t>184</w:t>
      </w:r>
      <w:r>
        <w:rPr>
          <w:rFonts w:ascii="Calibri" w:eastAsia="Calibri"/>
          <w:spacing w:val="-1"/>
        </w:rPr>
        <w:fldChar w:fldCharType="end"/>
      </w:r>
    </w:p>
    <w:p>
      <w:pPr>
        <w:pStyle w:val="8"/>
        <w:tabs>
          <w:tab w:val="left" w:leader="dot" w:pos="7568"/>
        </w:tabs>
        <w:spacing w:before="199"/>
        <w:ind w:right="1794"/>
        <w:jc w:val="right"/>
        <w:rPr>
          <w:rFonts w:ascii="Calibri" w:eastAsia="Calibri"/>
        </w:rPr>
      </w:pPr>
      <w:r>
        <w:fldChar w:fldCharType="begin"/>
      </w:r>
      <w:r>
        <w:instrText xml:space="preserve"> HYPERLINK \l "_bookmark453" </w:instrText>
      </w:r>
      <w:r>
        <w:fldChar w:fldCharType="separate"/>
      </w:r>
      <w:r>
        <w:rPr>
          <w:rFonts w:ascii="Calibri" w:eastAsia="Calibri"/>
        </w:rPr>
        <w:t>1</w:t>
      </w:r>
      <w:r>
        <w:rPr>
          <w:spacing w:val="-3"/>
        </w:rPr>
        <w:t>、</w:t>
      </w:r>
      <w:r>
        <w:t>移</w:t>
      </w:r>
      <w:r>
        <w:rPr>
          <w:spacing w:val="-3"/>
        </w:rPr>
        <w:t>动</w:t>
      </w:r>
      <w:r>
        <w:t>端</w:t>
      </w:r>
      <w:r>
        <w:rPr>
          <w:spacing w:val="-3"/>
        </w:rPr>
        <w:t>最</w:t>
      </w:r>
      <w:r>
        <w:t>小</w:t>
      </w:r>
      <w:r>
        <w:rPr>
          <w:spacing w:val="-3"/>
        </w:rPr>
        <w:t>触</w:t>
      </w:r>
      <w:r>
        <w:t>控</w:t>
      </w:r>
      <w:r>
        <w:rPr>
          <w:spacing w:val="-3"/>
        </w:rPr>
        <w:t>区</w:t>
      </w:r>
      <w:r>
        <w:t>域</w:t>
      </w:r>
      <w:r>
        <w:rPr>
          <w:spacing w:val="-3"/>
        </w:rPr>
        <w:t>是</w:t>
      </w:r>
      <w:r>
        <w:t>多大？</w:t>
      </w:r>
      <w:r>
        <w:tab/>
      </w:r>
      <w:r>
        <w:rPr>
          <w:rFonts w:ascii="Calibri" w:eastAsia="Calibri"/>
          <w:spacing w:val="-1"/>
        </w:rPr>
        <w:t>184</w:t>
      </w:r>
      <w:r>
        <w:rPr>
          <w:rFonts w:ascii="Calibri" w:eastAsia="Calibri"/>
          <w:spacing w:val="-1"/>
        </w:rPr>
        <w:fldChar w:fldCharType="end"/>
      </w:r>
    </w:p>
    <w:p>
      <w:pPr>
        <w:pStyle w:val="8"/>
        <w:tabs>
          <w:tab w:val="left" w:leader="dot" w:pos="7988"/>
        </w:tabs>
        <w:spacing w:before="199"/>
        <w:ind w:right="1794"/>
        <w:jc w:val="right"/>
        <w:rPr>
          <w:rFonts w:ascii="Calibri" w:eastAsia="Calibri"/>
        </w:rPr>
      </w:pPr>
      <w:r>
        <w:fldChar w:fldCharType="begin"/>
      </w:r>
      <w:r>
        <w:instrText xml:space="preserve"> HYPERLINK \l "_bookmark454" </w:instrText>
      </w:r>
      <w:r>
        <w:fldChar w:fldCharType="separate"/>
      </w:r>
      <w:r>
        <w:t>九、NodeJs</w:t>
      </w:r>
      <w:r>
        <w:tab/>
      </w:r>
      <w:r>
        <w:rPr>
          <w:rFonts w:ascii="Calibri" w:eastAsia="Calibri"/>
          <w:spacing w:val="-1"/>
        </w:rPr>
        <w:t>184</w:t>
      </w:r>
      <w:r>
        <w:rPr>
          <w:rFonts w:ascii="Calibri" w:eastAsia="Calibri"/>
          <w:spacing w:val="-1"/>
        </w:rPr>
        <w:fldChar w:fldCharType="end"/>
      </w:r>
    </w:p>
    <w:p>
      <w:pPr>
        <w:pStyle w:val="14"/>
        <w:numPr>
          <w:ilvl w:val="0"/>
          <w:numId w:val="14"/>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"_bookmark455" </w:instrText>
      </w:r>
      <w:r>
        <w:fldChar w:fldCharType="separate"/>
      </w:r>
      <w:r>
        <w:rPr>
          <w:spacing w:val="50"/>
          <w:sz w:val="21"/>
        </w:rPr>
        <w:t>对</w:t>
      </w:r>
      <w:r>
        <w:rPr>
          <w:rFonts w:ascii="Calibri" w:eastAsia="Calibri"/>
          <w:sz w:val="21"/>
        </w:rPr>
        <w:t>Node</w:t>
      </w:r>
      <w:r>
        <w:rPr>
          <w:rFonts w:ascii="Calibri" w:eastAsia="Calibri"/>
          <w:spacing w:val="21"/>
          <w:sz w:val="21"/>
        </w:rPr>
        <w:t xml:space="preserve"> </w:t>
      </w:r>
      <w:r>
        <w:rPr>
          <w:sz w:val="21"/>
        </w:rPr>
        <w:t>的</w:t>
      </w:r>
      <w:r>
        <w:rPr>
          <w:spacing w:val="-3"/>
          <w:sz w:val="21"/>
        </w:rPr>
        <w:t>优</w:t>
      </w:r>
      <w:r>
        <w:rPr>
          <w:sz w:val="21"/>
        </w:rPr>
        <w:t>点</w:t>
      </w:r>
      <w:r>
        <w:rPr>
          <w:spacing w:val="-3"/>
          <w:sz w:val="21"/>
        </w:rPr>
        <w:t>和</w:t>
      </w:r>
      <w:r>
        <w:rPr>
          <w:sz w:val="21"/>
        </w:rPr>
        <w:t>缺</w:t>
      </w:r>
      <w:r>
        <w:rPr>
          <w:spacing w:val="-3"/>
          <w:sz w:val="21"/>
        </w:rPr>
        <w:t>点</w:t>
      </w:r>
      <w:r>
        <w:rPr>
          <w:sz w:val="21"/>
        </w:rPr>
        <w:t>提出</w:t>
      </w:r>
      <w:r>
        <w:rPr>
          <w:spacing w:val="-3"/>
          <w:sz w:val="21"/>
        </w:rPr>
        <w:t>了</w:t>
      </w:r>
      <w:r>
        <w:rPr>
          <w:sz w:val="21"/>
        </w:rPr>
        <w:t>自</w:t>
      </w:r>
      <w:r>
        <w:rPr>
          <w:spacing w:val="-3"/>
          <w:sz w:val="21"/>
        </w:rPr>
        <w:t>己</w:t>
      </w:r>
      <w:r>
        <w:rPr>
          <w:sz w:val="21"/>
        </w:rPr>
        <w:t>的</w:t>
      </w:r>
      <w:r>
        <w:rPr>
          <w:spacing w:val="-3"/>
          <w:sz w:val="21"/>
        </w:rPr>
        <w:t>看</w:t>
      </w:r>
      <w:r>
        <w:rPr>
          <w:sz w:val="21"/>
        </w:rPr>
        <w:t>法：</w:t>
      </w:r>
      <w:r>
        <w:rPr>
          <w:sz w:val="21"/>
        </w:rPr>
        <w:tab/>
      </w:r>
      <w:r>
        <w:rPr>
          <w:rFonts w:ascii="Calibri" w:eastAsia="Calibri"/>
          <w:sz w:val="21"/>
        </w:rPr>
        <w:t>184</w:t>
      </w:r>
      <w:r>
        <w:rPr>
          <w:rFonts w:ascii="Calibri" w:eastAsia="Calibri"/>
          <w:sz w:val="21"/>
        </w:rPr>
        <w:fldChar w:fldCharType="end"/>
      </w:r>
    </w:p>
    <w:p>
      <w:pPr>
        <w:pStyle w:val="14"/>
        <w:numPr>
          <w:ilvl w:val="0"/>
          <w:numId w:val="14"/>
        </w:numPr>
        <w:tabs>
          <w:tab w:val="left" w:pos="985"/>
          <w:tab w:val="left" w:leader="dot" w:pos="8289"/>
        </w:tabs>
        <w:spacing w:before="199" w:after="0" w:line="417" w:lineRule="auto"/>
        <w:ind w:left="720" w:right="1794" w:firstLine="0"/>
        <w:jc w:val="left"/>
        <w:rPr>
          <w:rFonts w:ascii="Calibri" w:eastAsia="Calibri"/>
          <w:sz w:val="21"/>
        </w:rPr>
      </w:pPr>
      <w:r>
        <w:fldChar w:fldCharType="begin"/>
      </w:r>
      <w:r>
        <w:instrText xml:space="preserve"> HYPERLINK \l "_bookmark456" </w:instrText>
      </w:r>
      <w:r>
        <w:fldChar w:fldCharType="separate"/>
      </w:r>
      <w:r>
        <w:rPr>
          <w:sz w:val="21"/>
        </w:rPr>
        <w:t>需求：实现一个页面操作不会整页刷新的网站，并且能在浏览器前进、后退时正</w:t>
      </w:r>
      <w:r>
        <w:rPr>
          <w:spacing w:val="-14"/>
          <w:sz w:val="21"/>
        </w:rPr>
        <w:t>确</w:t>
      </w:r>
      <w:r>
        <w:rPr>
          <w:spacing w:val="-14"/>
          <w:sz w:val="21"/>
        </w:rPr>
        <w:fldChar w:fldCharType="end"/>
      </w:r>
      <w:r>
        <w:fldChar w:fldCharType="begin"/>
      </w:r>
      <w:r>
        <w:instrText xml:space="preserve"> HYPERLINK \l "_bookmark456" </w:instrText>
      </w:r>
      <w:r>
        <w:fldChar w:fldCharType="separate"/>
      </w:r>
      <w:r>
        <w:rPr>
          <w:sz w:val="21"/>
        </w:rPr>
        <w:t>响应</w:t>
      </w:r>
      <w:r>
        <w:rPr>
          <w:spacing w:val="-3"/>
          <w:sz w:val="21"/>
        </w:rPr>
        <w:t>。</w:t>
      </w:r>
      <w:r>
        <w:rPr>
          <w:sz w:val="21"/>
        </w:rPr>
        <w:t>给</w:t>
      </w:r>
      <w:r>
        <w:rPr>
          <w:spacing w:val="-3"/>
          <w:sz w:val="21"/>
        </w:rPr>
        <w:t>出</w:t>
      </w:r>
      <w:r>
        <w:rPr>
          <w:sz w:val="21"/>
        </w:rPr>
        <w:t>你</w:t>
      </w:r>
      <w:r>
        <w:rPr>
          <w:spacing w:val="-3"/>
          <w:sz w:val="21"/>
        </w:rPr>
        <w:t>的</w:t>
      </w:r>
      <w:r>
        <w:rPr>
          <w:sz w:val="21"/>
        </w:rPr>
        <w:t>技</w:t>
      </w:r>
      <w:r>
        <w:rPr>
          <w:spacing w:val="-3"/>
          <w:sz w:val="21"/>
        </w:rPr>
        <w:t>术</w:t>
      </w:r>
      <w:r>
        <w:rPr>
          <w:sz w:val="21"/>
        </w:rPr>
        <w:t>实</w:t>
      </w:r>
      <w:r>
        <w:rPr>
          <w:spacing w:val="-3"/>
          <w:sz w:val="21"/>
        </w:rPr>
        <w:t>现</w:t>
      </w:r>
      <w:r>
        <w:rPr>
          <w:sz w:val="21"/>
        </w:rPr>
        <w:t>方案？</w:t>
      </w:r>
      <w:r>
        <w:rPr>
          <w:sz w:val="21"/>
        </w:rPr>
        <w:tab/>
      </w:r>
      <w:r>
        <w:rPr>
          <w:rFonts w:ascii="Calibri" w:eastAsia="Calibri"/>
          <w:spacing w:val="-7"/>
          <w:sz w:val="21"/>
        </w:rPr>
        <w:t>185</w:t>
      </w:r>
      <w:r>
        <w:rPr>
          <w:rFonts w:ascii="Calibri" w:eastAsia="Calibri"/>
          <w:spacing w:val="-7"/>
          <w:sz w:val="21"/>
        </w:rPr>
        <w:fldChar w:fldCharType="end"/>
      </w:r>
    </w:p>
    <w:p>
      <w:pPr>
        <w:pStyle w:val="14"/>
        <w:numPr>
          <w:ilvl w:val="0"/>
          <w:numId w:val="14"/>
        </w:numPr>
        <w:tabs>
          <w:tab w:val="left" w:pos="207"/>
          <w:tab w:val="left" w:leader="dot" w:pos="7568"/>
        </w:tabs>
        <w:spacing w:before="0" w:after="0" w:line="240" w:lineRule="auto"/>
        <w:ind w:left="926" w:right="1794" w:hanging="927"/>
        <w:jc w:val="right"/>
        <w:rPr>
          <w:rFonts w:ascii="Calibri" w:eastAsia="Calibri"/>
          <w:sz w:val="21"/>
        </w:rPr>
      </w:pPr>
      <w:r>
        <w:fldChar w:fldCharType="begin"/>
      </w:r>
      <w:r>
        <w:instrText xml:space="preserve"> HYPERLINK \l "_bookmark457" </w:instrText>
      </w:r>
      <w:r>
        <w:fldChar w:fldCharType="separate"/>
      </w:r>
      <w:r>
        <w:rPr>
          <w:rFonts w:ascii="Calibri" w:eastAsia="Calibri"/>
          <w:sz w:val="21"/>
        </w:rPr>
        <w:t>Node.js</w:t>
      </w:r>
      <w:r>
        <w:rPr>
          <w:rFonts w:ascii="Calibri" w:eastAsia="Calibri"/>
          <w:spacing w:val="3"/>
          <w:sz w:val="21"/>
        </w:rPr>
        <w:t xml:space="preserve"> </w:t>
      </w:r>
      <w:r>
        <w:rPr>
          <w:sz w:val="21"/>
        </w:rPr>
        <w:t>的</w:t>
      </w:r>
      <w:r>
        <w:rPr>
          <w:spacing w:val="-3"/>
          <w:sz w:val="21"/>
        </w:rPr>
        <w:t>适</w:t>
      </w:r>
      <w:r>
        <w:rPr>
          <w:sz w:val="21"/>
        </w:rPr>
        <w:t>用</w:t>
      </w:r>
      <w:r>
        <w:rPr>
          <w:spacing w:val="-3"/>
          <w:sz w:val="21"/>
        </w:rPr>
        <w:t>场</w:t>
      </w:r>
      <w:r>
        <w:rPr>
          <w:sz w:val="21"/>
        </w:rPr>
        <w:t>景？</w:t>
      </w:r>
      <w:r>
        <w:rPr>
          <w:sz w:val="21"/>
        </w:rPr>
        <w:tab/>
      </w:r>
      <w:r>
        <w:rPr>
          <w:rFonts w:ascii="Calibri" w:eastAsia="Calibri"/>
          <w:spacing w:val="-1"/>
          <w:sz w:val="21"/>
        </w:rPr>
        <w:t>185</w:t>
      </w:r>
      <w:r>
        <w:rPr>
          <w:rFonts w:ascii="Calibri" w:eastAsia="Calibri"/>
          <w:spacing w:val="-1"/>
          <w:sz w:val="21"/>
        </w:rPr>
        <w:fldChar w:fldCharType="end"/>
      </w:r>
    </w:p>
    <w:p>
      <w:pPr>
        <w:pStyle w:val="14"/>
        <w:numPr>
          <w:ilvl w:val="0"/>
          <w:numId w:val="14"/>
        </w:numPr>
        <w:tabs>
          <w:tab w:val="left" w:pos="927"/>
        </w:tabs>
        <w:spacing w:before="199" w:after="0" w:line="240" w:lineRule="auto"/>
        <w:ind w:left="926" w:right="0" w:hanging="207"/>
        <w:jc w:val="left"/>
        <w:rPr>
          <w:rFonts w:ascii="Calibri" w:eastAsia="Calibri"/>
          <w:sz w:val="21"/>
        </w:rPr>
      </w:pPr>
      <w:r>
        <w:fldChar w:fldCharType="begin"/>
      </w:r>
      <w:r>
        <w:instrText xml:space="preserve"> HYPERLINK \l "_bookmark458" </w:instrText>
      </w:r>
      <w:r>
        <w:fldChar w:fldCharType="separate"/>
      </w:r>
      <w:r>
        <w:rPr>
          <w:rFonts w:ascii="Calibri" w:eastAsia="Calibri"/>
          <w:sz w:val="21"/>
        </w:rPr>
        <w:t>(</w:t>
      </w:r>
      <w:r>
        <w:rPr>
          <w:spacing w:val="4"/>
          <w:sz w:val="21"/>
        </w:rPr>
        <w:t>如果会用</w:t>
      </w:r>
      <w:r>
        <w:rPr>
          <w:rFonts w:ascii="Calibri" w:eastAsia="Calibri"/>
          <w:sz w:val="21"/>
        </w:rPr>
        <w:t>node)</w:t>
      </w:r>
      <w:r>
        <w:rPr>
          <w:spacing w:val="13"/>
          <w:sz w:val="21"/>
        </w:rPr>
        <w:t>知道</w:t>
      </w:r>
      <w:r>
        <w:rPr>
          <w:rFonts w:ascii="Calibri" w:eastAsia="Calibri"/>
          <w:sz w:val="21"/>
        </w:rPr>
        <w:t>route,</w:t>
      </w:r>
      <w:r>
        <w:rPr>
          <w:rFonts w:ascii="Calibri" w:eastAsia="Calibri"/>
          <w:spacing w:val="-1"/>
          <w:sz w:val="21"/>
        </w:rPr>
        <w:t xml:space="preserve"> </w:t>
      </w:r>
      <w:r>
        <w:rPr>
          <w:rFonts w:ascii="Calibri" w:eastAsia="Calibri"/>
          <w:sz w:val="21"/>
        </w:rPr>
        <w:t>middleware,</w:t>
      </w:r>
      <w:r>
        <w:rPr>
          <w:rFonts w:ascii="Calibri" w:eastAsia="Calibri"/>
          <w:spacing w:val="-2"/>
          <w:sz w:val="21"/>
        </w:rPr>
        <w:t xml:space="preserve"> </w:t>
      </w:r>
      <w:r>
        <w:rPr>
          <w:rFonts w:ascii="Calibri" w:eastAsia="Calibri"/>
          <w:spacing w:val="-4"/>
          <w:sz w:val="21"/>
        </w:rPr>
        <w:t>cluster</w:t>
      </w:r>
      <w:r>
        <w:rPr>
          <w:rFonts w:ascii="Calibri" w:eastAsia="Calibri"/>
          <w:spacing w:val="-2"/>
          <w:sz w:val="21"/>
        </w:rPr>
        <w:t xml:space="preserve">, </w:t>
      </w:r>
      <w:r>
        <w:rPr>
          <w:rFonts w:ascii="Calibri" w:eastAsia="Calibri"/>
          <w:sz w:val="21"/>
        </w:rPr>
        <w:t>nodemon, pm2,</w:t>
      </w:r>
      <w:r>
        <w:rPr>
          <w:rFonts w:ascii="Calibri" w:eastAsia="Calibri"/>
          <w:spacing w:val="-2"/>
          <w:sz w:val="21"/>
        </w:rPr>
        <w:t xml:space="preserve"> </w:t>
      </w:r>
      <w:r>
        <w:rPr>
          <w:rFonts w:ascii="Calibri" w:eastAsia="Calibri"/>
          <w:sz w:val="21"/>
        </w:rPr>
        <w:t>server-side</w:t>
      </w:r>
      <w:r>
        <w:rPr>
          <w:rFonts w:ascii="Calibri" w:eastAsia="Calibri"/>
          <w:spacing w:val="-3"/>
          <w:sz w:val="21"/>
        </w:rPr>
        <w:t xml:space="preserve"> </w:t>
      </w:r>
      <w:r>
        <w:rPr>
          <w:rFonts w:ascii="Calibri" w:eastAsia="Calibri"/>
          <w:sz w:val="21"/>
        </w:rPr>
        <w:t>rendering</w:t>
      </w:r>
      <w:r>
        <w:rPr>
          <w:rFonts w:ascii="Calibri" w:eastAsia="Calibri"/>
          <w:spacing w:val="-20"/>
          <w:sz w:val="21"/>
        </w:rPr>
        <w:t xml:space="preserve"> </w:t>
      </w:r>
      <w:r>
        <w:rPr>
          <w:spacing w:val="-3"/>
          <w:sz w:val="21"/>
        </w:rPr>
        <w:t>么</w:t>
      </w:r>
      <w:r>
        <w:rPr>
          <w:rFonts w:ascii="Calibri" w:eastAsia="Calibri"/>
          <w:sz w:val="21"/>
        </w:rPr>
        <w:t>?</w:t>
      </w:r>
      <w:r>
        <w:rPr>
          <w:rFonts w:ascii="Calibri" w:eastAsia="Calibri"/>
          <w:sz w:val="21"/>
        </w:rPr>
        <w:fldChar w:fldCharType="end"/>
      </w:r>
    </w:p>
    <w:p>
      <w:pPr>
        <w:pStyle w:val="8"/>
        <w:spacing w:before="206"/>
        <w:ind w:right="1794"/>
        <w:jc w:val="right"/>
        <w:rPr>
          <w:rFonts w:ascii="Calibri"/>
        </w:rPr>
      </w:pPr>
      <w:r>
        <w:fldChar w:fldCharType="begin"/>
      </w:r>
      <w:r>
        <w:instrText xml:space="preserve"> HYPERLINK \l "_bookmark458" </w:instrText>
      </w:r>
      <w:r>
        <w:fldChar w:fldCharType="separate"/>
      </w:r>
      <w:r>
        <w:rPr>
          <w:rFonts w:ascii="Calibri"/>
          <w:spacing w:val="-1"/>
        </w:rPr>
        <w:t>..............................................................................................................................................</w:t>
      </w:r>
      <w:r>
        <w:rPr>
          <w:rFonts w:ascii="Calibri"/>
          <w:spacing w:val="15"/>
        </w:rPr>
        <w:t xml:space="preserve"> </w:t>
      </w:r>
      <w:r>
        <w:rPr>
          <w:rFonts w:ascii="Calibri"/>
        </w:rPr>
        <w:t>185</w:t>
      </w:r>
      <w:r>
        <w:rPr>
          <w:rFonts w:ascii="Calibri"/>
        </w:rPr>
        <w:fldChar w:fldCharType="end"/>
      </w:r>
    </w:p>
    <w:p>
      <w:pPr>
        <w:pStyle w:val="8"/>
        <w:tabs>
          <w:tab w:val="left" w:leader="dot" w:pos="7988"/>
        </w:tabs>
        <w:spacing w:before="204"/>
        <w:ind w:right="1794"/>
        <w:jc w:val="right"/>
        <w:rPr>
          <w:rFonts w:ascii="Calibri" w:eastAsia="Calibri"/>
        </w:rPr>
      </w:pPr>
      <w:r>
        <w:fldChar w:fldCharType="begin"/>
      </w:r>
      <w:r>
        <w:instrText xml:space="preserve"> HYPERLINK \l "_bookmark459" </w:instrText>
      </w:r>
      <w:r>
        <w:fldChar w:fldCharType="separate"/>
      </w:r>
      <w:r>
        <w:rPr>
          <w:rFonts w:ascii="Calibri" w:eastAsia="Calibri"/>
        </w:rPr>
        <w:t>Nodejs</w:t>
      </w:r>
      <w:r>
        <w:rPr>
          <w:rFonts w:ascii="Calibri" w:eastAsia="Calibri"/>
          <w:spacing w:val="6"/>
        </w:rPr>
        <w:t xml:space="preserve"> </w:t>
      </w:r>
      <w:r>
        <w:rPr>
          <w:spacing w:val="-3"/>
        </w:rPr>
        <w:t>相</w:t>
      </w:r>
      <w:r>
        <w:t>关</w:t>
      </w:r>
      <w:r>
        <w:rPr>
          <w:spacing w:val="-3"/>
        </w:rPr>
        <w:t>概</w:t>
      </w:r>
      <w:r>
        <w:t>念</w:t>
      </w:r>
      <w:r>
        <w:rPr>
          <w:spacing w:val="-3"/>
        </w:rPr>
        <w:t>的</w:t>
      </w:r>
      <w:r>
        <w:t>理</w:t>
      </w:r>
      <w:r>
        <w:rPr>
          <w:spacing w:val="-3"/>
        </w:rPr>
        <w:t>解程</w:t>
      </w:r>
      <w:r>
        <w:t>度</w:t>
      </w:r>
      <w:r>
        <w:tab/>
      </w:r>
      <w:r>
        <w:rPr>
          <w:rFonts w:ascii="Calibri" w:eastAsia="Calibri"/>
          <w:spacing w:val="-1"/>
        </w:rPr>
        <w:t>185</w:t>
      </w:r>
      <w:r>
        <w:rPr>
          <w:rFonts w:ascii="Calibri" w:eastAsia="Calibri"/>
          <w:spacing w:val="-1"/>
        </w:rPr>
        <w:fldChar w:fldCharType="end"/>
      </w:r>
    </w:p>
    <w:p>
      <w:pPr>
        <w:pStyle w:val="14"/>
        <w:numPr>
          <w:ilvl w:val="0"/>
          <w:numId w:val="14"/>
        </w:numPr>
        <w:tabs>
          <w:tab w:val="left" w:pos="985"/>
          <w:tab w:val="left" w:leader="dot" w:pos="7568"/>
        </w:tabs>
        <w:spacing w:before="199" w:after="0" w:line="240" w:lineRule="auto"/>
        <w:ind w:left="984" w:right="1794" w:hanging="985"/>
        <w:jc w:val="right"/>
        <w:rPr>
          <w:rFonts w:ascii="Calibri" w:eastAsia="Calibri"/>
          <w:sz w:val="21"/>
        </w:rPr>
      </w:pPr>
      <w:r>
        <w:fldChar w:fldCharType="begin"/>
      </w:r>
      <w:r>
        <w:instrText xml:space="preserve"> HYPERLINK \l "_bookmark460" </w:instrText>
      </w:r>
      <w:r>
        <w:fldChar w:fldCharType="separate"/>
      </w:r>
      <w:r>
        <w:rPr>
          <w:sz w:val="21"/>
        </w:rPr>
        <w:t>解</w:t>
      </w:r>
      <w:r>
        <w:rPr>
          <w:spacing w:val="-3"/>
          <w:sz w:val="21"/>
        </w:rPr>
        <w:t>释</w:t>
      </w:r>
      <w:r>
        <w:rPr>
          <w:sz w:val="21"/>
        </w:rPr>
        <w:t xml:space="preserve">一下 </w:t>
      </w:r>
      <w:r>
        <w:rPr>
          <w:rFonts w:ascii="Calibri" w:eastAsia="Calibri"/>
          <w:sz w:val="21"/>
        </w:rPr>
        <w:t xml:space="preserve">Backbone </w:t>
      </w:r>
      <w:r>
        <w:rPr>
          <w:rFonts w:ascii="Calibri" w:eastAsia="Calibri"/>
          <w:spacing w:val="11"/>
          <w:sz w:val="21"/>
        </w:rPr>
        <w:t xml:space="preserve"> </w:t>
      </w:r>
      <w:r>
        <w:rPr>
          <w:sz w:val="21"/>
        </w:rPr>
        <w:t xml:space="preserve">的 </w:t>
      </w:r>
      <w:r>
        <w:rPr>
          <w:rFonts w:ascii="Calibri" w:eastAsia="Calibri"/>
          <w:sz w:val="21"/>
        </w:rPr>
        <w:t xml:space="preserve">MVC </w:t>
      </w:r>
      <w:r>
        <w:rPr>
          <w:rFonts w:ascii="Calibri" w:eastAsia="Calibri"/>
          <w:spacing w:val="10"/>
          <w:sz w:val="21"/>
        </w:rPr>
        <w:t xml:space="preserve"> </w:t>
      </w:r>
      <w:r>
        <w:rPr>
          <w:sz w:val="21"/>
        </w:rPr>
        <w:t>实</w:t>
      </w:r>
      <w:r>
        <w:rPr>
          <w:spacing w:val="-3"/>
          <w:sz w:val="21"/>
        </w:rPr>
        <w:t>现</w:t>
      </w:r>
      <w:r>
        <w:rPr>
          <w:sz w:val="21"/>
        </w:rPr>
        <w:t>方</w:t>
      </w:r>
      <w:r>
        <w:rPr>
          <w:spacing w:val="-3"/>
          <w:sz w:val="21"/>
        </w:rPr>
        <w:t>式</w:t>
      </w:r>
      <w:r>
        <w:rPr>
          <w:sz w:val="21"/>
        </w:rPr>
        <w:t>？</w:t>
      </w:r>
      <w:r>
        <w:rPr>
          <w:sz w:val="21"/>
        </w:rPr>
        <w:tab/>
      </w:r>
      <w:r>
        <w:rPr>
          <w:rFonts w:ascii="Calibri" w:eastAsia="Calibri"/>
          <w:spacing w:val="-1"/>
          <w:sz w:val="21"/>
        </w:rPr>
        <w:t>185</w:t>
      </w:r>
      <w:r>
        <w:rPr>
          <w:rFonts w:ascii="Calibri" w:eastAsia="Calibri"/>
          <w:spacing w:val="-1"/>
          <w:sz w:val="21"/>
        </w:rPr>
        <w:fldChar w:fldCharType="end"/>
      </w:r>
    </w:p>
    <w:p>
      <w:pPr>
        <w:pStyle w:val="14"/>
        <w:numPr>
          <w:ilvl w:val="0"/>
          <w:numId w:val="14"/>
        </w:numPr>
        <w:tabs>
          <w:tab w:val="left" w:pos="985"/>
          <w:tab w:val="left" w:leader="dot" w:pos="8289"/>
        </w:tabs>
        <w:spacing w:before="199" w:after="0" w:line="417" w:lineRule="auto"/>
        <w:ind w:left="720" w:right="1720" w:firstLine="0"/>
        <w:jc w:val="left"/>
        <w:rPr>
          <w:rFonts w:ascii="Calibri" w:hAnsi="Calibri" w:eastAsia="Calibri"/>
          <w:sz w:val="21"/>
        </w:rPr>
      </w:pPr>
      <w:r>
        <w:fldChar w:fldCharType="begin"/>
      </w:r>
      <w:r>
        <w:instrText xml:space="preserve"> HYPERLINK \l "_bookmark461" </w:instrText>
      </w:r>
      <w:r>
        <w:fldChar w:fldCharType="separate"/>
      </w:r>
      <w:r>
        <w:rPr>
          <w:sz w:val="21"/>
        </w:rPr>
        <w:t>什</w:t>
      </w:r>
      <w:r>
        <w:rPr>
          <w:spacing w:val="-3"/>
          <w:sz w:val="21"/>
        </w:rPr>
        <w:t>么</w:t>
      </w:r>
      <w:r>
        <w:rPr>
          <w:sz w:val="21"/>
        </w:rPr>
        <w:t>是</w:t>
      </w:r>
      <w:r>
        <w:rPr>
          <w:rFonts w:ascii="Calibri" w:hAnsi="Calibri" w:eastAsia="Calibri"/>
          <w:sz w:val="21"/>
        </w:rPr>
        <w:t>“</w:t>
      </w:r>
      <w:r>
        <w:rPr>
          <w:sz w:val="21"/>
        </w:rPr>
        <w:t>前</w:t>
      </w:r>
      <w:r>
        <w:rPr>
          <w:spacing w:val="-3"/>
          <w:sz w:val="21"/>
        </w:rPr>
        <w:t>端</w:t>
      </w:r>
      <w:r>
        <w:rPr>
          <w:sz w:val="21"/>
        </w:rPr>
        <w:t>路由</w:t>
      </w:r>
      <w:r>
        <w:rPr>
          <w:rFonts w:ascii="Calibri" w:hAnsi="Calibri" w:eastAsia="Calibri"/>
          <w:sz w:val="21"/>
        </w:rPr>
        <w:t>”?</w:t>
      </w:r>
      <w:r>
        <w:rPr>
          <w:sz w:val="21"/>
        </w:rPr>
        <w:t>什</w:t>
      </w:r>
      <w:r>
        <w:rPr>
          <w:spacing w:val="-3"/>
          <w:sz w:val="21"/>
        </w:rPr>
        <w:t>么</w:t>
      </w:r>
      <w:r>
        <w:rPr>
          <w:sz w:val="21"/>
        </w:rPr>
        <w:t>时候</w:t>
      </w:r>
      <w:r>
        <w:rPr>
          <w:spacing w:val="-3"/>
          <w:sz w:val="21"/>
        </w:rPr>
        <w:t>适</w:t>
      </w:r>
      <w:r>
        <w:rPr>
          <w:sz w:val="21"/>
        </w:rPr>
        <w:t>合</w:t>
      </w:r>
      <w:r>
        <w:rPr>
          <w:spacing w:val="-3"/>
          <w:sz w:val="21"/>
        </w:rPr>
        <w:t>使</w:t>
      </w:r>
      <w:r>
        <w:rPr>
          <w:sz w:val="21"/>
        </w:rPr>
        <w:t>用</w:t>
      </w:r>
      <w:r>
        <w:rPr>
          <w:rFonts w:ascii="Calibri" w:hAnsi="Calibri" w:eastAsia="Calibri"/>
          <w:sz w:val="21"/>
        </w:rPr>
        <w:t>“</w:t>
      </w:r>
      <w:r>
        <w:rPr>
          <w:sz w:val="21"/>
        </w:rPr>
        <w:t>前</w:t>
      </w:r>
      <w:r>
        <w:rPr>
          <w:spacing w:val="-3"/>
          <w:sz w:val="21"/>
        </w:rPr>
        <w:t>端</w:t>
      </w:r>
      <w:r>
        <w:rPr>
          <w:sz w:val="21"/>
        </w:rPr>
        <w:t>路</w:t>
      </w:r>
      <w:r>
        <w:rPr>
          <w:spacing w:val="-3"/>
          <w:sz w:val="21"/>
        </w:rPr>
        <w:t>由</w:t>
      </w:r>
      <w:r>
        <w:rPr>
          <w:rFonts w:ascii="Calibri" w:hAnsi="Calibri" w:eastAsia="Calibri"/>
          <w:sz w:val="21"/>
        </w:rPr>
        <w:t>”?</w:t>
      </w:r>
      <w:r>
        <w:rPr>
          <w:rFonts w:ascii="Calibri" w:hAnsi="Calibri" w:eastAsia="Calibri"/>
          <w:spacing w:val="17"/>
          <w:sz w:val="21"/>
        </w:rPr>
        <w:t xml:space="preserve"> </w:t>
      </w:r>
      <w:r>
        <w:rPr>
          <w:rFonts w:ascii="Calibri" w:hAnsi="Calibri" w:eastAsia="Calibri"/>
          <w:sz w:val="21"/>
        </w:rPr>
        <w:t>“</w:t>
      </w:r>
      <w:r>
        <w:rPr>
          <w:sz w:val="21"/>
        </w:rPr>
        <w:t>前</w:t>
      </w:r>
      <w:r>
        <w:rPr>
          <w:spacing w:val="-3"/>
          <w:sz w:val="21"/>
        </w:rPr>
        <w:t>端</w:t>
      </w:r>
      <w:r>
        <w:rPr>
          <w:sz w:val="21"/>
        </w:rPr>
        <w:t>路</w:t>
      </w:r>
      <w:r>
        <w:rPr>
          <w:spacing w:val="-3"/>
          <w:sz w:val="21"/>
        </w:rPr>
        <w:t>由</w:t>
      </w:r>
      <w:r>
        <w:rPr>
          <w:rFonts w:ascii="Calibri" w:hAnsi="Calibri" w:eastAsia="Calibri"/>
          <w:sz w:val="21"/>
        </w:rPr>
        <w:t>”</w:t>
      </w:r>
      <w:r>
        <w:rPr>
          <w:spacing w:val="-3"/>
          <w:sz w:val="21"/>
        </w:rPr>
        <w:t>有</w:t>
      </w:r>
      <w:r>
        <w:rPr>
          <w:sz w:val="21"/>
        </w:rPr>
        <w:t>哪</w:t>
      </w:r>
      <w:r>
        <w:rPr>
          <w:spacing w:val="-3"/>
          <w:sz w:val="21"/>
        </w:rPr>
        <w:t>些</w:t>
      </w:r>
      <w:r>
        <w:rPr>
          <w:sz w:val="21"/>
        </w:rPr>
        <w:t>优</w:t>
      </w:r>
      <w:r>
        <w:rPr>
          <w:spacing w:val="-3"/>
          <w:sz w:val="21"/>
        </w:rPr>
        <w:t>点和</w:t>
      </w:r>
      <w:r>
        <w:rPr>
          <w:sz w:val="21"/>
        </w:rPr>
        <w:t>缺点</w:t>
      </w:r>
      <w:r>
        <w:rPr>
          <w:rFonts w:ascii="Calibri" w:hAnsi="Calibri" w:eastAsia="Calibri"/>
          <w:sz w:val="21"/>
        </w:rPr>
        <w:t>?185</w:t>
      </w:r>
      <w:r>
        <w:rPr>
          <w:rFonts w:ascii="Calibri" w:hAnsi="Calibri" w:eastAsia="Calibri"/>
          <w:sz w:val="21"/>
        </w:rPr>
        <w:fldChar w:fldCharType="end"/>
      </w:r>
      <w:r>
        <w:fldChar w:fldCharType="begin"/>
      </w:r>
      <w:r>
        <w:instrText xml:space="preserve"> HYPERLINK \l "_bookmark462" </w:instrText>
      </w:r>
      <w:r>
        <w:fldChar w:fldCharType="separate"/>
      </w:r>
      <w:r>
        <w:rPr>
          <w:rFonts w:ascii="Calibri" w:hAnsi="Calibri" w:eastAsia="Calibri"/>
          <w:sz w:val="21"/>
        </w:rPr>
        <w:t xml:space="preserve"> 7</w:t>
      </w:r>
      <w:r>
        <w:rPr>
          <w:rFonts w:ascii="Calibri Light" w:hAnsi="Calibri Light" w:eastAsia="Calibri Light"/>
          <w:b w:val="0"/>
          <w:sz w:val="21"/>
        </w:rPr>
        <w:t xml:space="preserve">. </w:t>
      </w:r>
      <w:r>
        <w:rPr>
          <w:rFonts w:ascii="Calibri Light" w:hAnsi="Calibri Light" w:eastAsia="Calibri Light"/>
          <w:b w:val="0"/>
          <w:spacing w:val="21"/>
          <w:sz w:val="21"/>
        </w:rPr>
        <w:t xml:space="preserve"> </w:t>
      </w:r>
      <w:r>
        <w:rPr>
          <w:spacing w:val="50"/>
          <w:sz w:val="21"/>
        </w:rPr>
        <w:t>对</w:t>
      </w:r>
      <w:r>
        <w:rPr>
          <w:rFonts w:ascii="Calibri" w:hAnsi="Calibri" w:eastAsia="Calibri"/>
          <w:sz w:val="21"/>
        </w:rPr>
        <w:t>Node</w:t>
      </w:r>
      <w:r>
        <w:rPr>
          <w:rFonts w:ascii="Calibri" w:hAnsi="Calibri" w:eastAsia="Calibri"/>
          <w:spacing w:val="11"/>
          <w:sz w:val="21"/>
        </w:rPr>
        <w:t xml:space="preserve"> </w:t>
      </w:r>
      <w:r>
        <w:rPr>
          <w:sz w:val="21"/>
        </w:rPr>
        <w:t>的</w:t>
      </w:r>
      <w:r>
        <w:rPr>
          <w:spacing w:val="-3"/>
          <w:sz w:val="21"/>
        </w:rPr>
        <w:t>优</w:t>
      </w:r>
      <w:r>
        <w:rPr>
          <w:sz w:val="21"/>
        </w:rPr>
        <w:t>点</w:t>
      </w:r>
      <w:r>
        <w:rPr>
          <w:spacing w:val="-3"/>
          <w:sz w:val="21"/>
        </w:rPr>
        <w:t>和</w:t>
      </w:r>
      <w:r>
        <w:rPr>
          <w:sz w:val="21"/>
        </w:rPr>
        <w:t>缺</w:t>
      </w:r>
      <w:r>
        <w:rPr>
          <w:spacing w:val="-3"/>
          <w:sz w:val="21"/>
        </w:rPr>
        <w:t>点</w:t>
      </w:r>
      <w:r>
        <w:rPr>
          <w:sz w:val="21"/>
        </w:rPr>
        <w:t>提出</w:t>
      </w:r>
      <w:r>
        <w:rPr>
          <w:spacing w:val="-3"/>
          <w:sz w:val="21"/>
        </w:rPr>
        <w:t>了</w:t>
      </w:r>
      <w:r>
        <w:rPr>
          <w:sz w:val="21"/>
        </w:rPr>
        <w:t>自</w:t>
      </w:r>
      <w:r>
        <w:rPr>
          <w:spacing w:val="-3"/>
          <w:sz w:val="21"/>
        </w:rPr>
        <w:t>己</w:t>
      </w:r>
      <w:r>
        <w:rPr>
          <w:sz w:val="21"/>
        </w:rPr>
        <w:t>的</w:t>
      </w:r>
      <w:r>
        <w:rPr>
          <w:spacing w:val="-3"/>
          <w:sz w:val="21"/>
        </w:rPr>
        <w:t>看</w:t>
      </w:r>
      <w:r>
        <w:rPr>
          <w:sz w:val="21"/>
        </w:rPr>
        <w:t>法？</w:t>
      </w:r>
      <w:r>
        <w:rPr>
          <w:sz w:val="21"/>
        </w:rPr>
        <w:tab/>
      </w:r>
      <w:r>
        <w:rPr>
          <w:rFonts w:ascii="Calibri" w:hAnsi="Calibri" w:eastAsia="Calibri"/>
          <w:sz w:val="21"/>
        </w:rPr>
        <w:t>185</w:t>
      </w:r>
      <w:r>
        <w:rPr>
          <w:rFonts w:ascii="Calibri" w:hAnsi="Calibri" w:eastAsia="Calibri"/>
          <w:sz w:val="21"/>
        </w:rPr>
        <w:fldChar w:fldCharType="end"/>
      </w:r>
    </w:p>
    <w:p>
      <w:pPr>
        <w:pStyle w:val="8"/>
        <w:tabs>
          <w:tab w:val="left" w:leader="dot" w:pos="8289"/>
        </w:tabs>
        <w:ind w:left="300"/>
        <w:rPr>
          <w:rFonts w:ascii="Calibri" w:eastAsia="Calibri"/>
        </w:rPr>
      </w:pPr>
      <w:r>
        <w:fldChar w:fldCharType="begin"/>
      </w:r>
      <w:r>
        <w:instrText xml:space="preserve"> HYPERLINK \l "_bookmark463" </w:instrText>
      </w:r>
      <w:r>
        <w:fldChar w:fldCharType="separate"/>
      </w:r>
      <w:r>
        <w:t>十、</w:t>
      </w:r>
      <w:r>
        <w:rPr>
          <w:spacing w:val="-3"/>
        </w:rPr>
        <w:t>前</w:t>
      </w:r>
      <w:r>
        <w:t>端</w:t>
      </w:r>
      <w:r>
        <w:rPr>
          <w:spacing w:val="-3"/>
        </w:rPr>
        <w:t>概</w:t>
      </w:r>
      <w:r>
        <w:t>括</w:t>
      </w:r>
      <w:r>
        <w:rPr>
          <w:spacing w:val="-3"/>
        </w:rPr>
        <w:t>性</w:t>
      </w:r>
      <w:r>
        <w:t>问题</w:t>
      </w:r>
      <w:r>
        <w:tab/>
      </w:r>
      <w:r>
        <w:rPr>
          <w:rFonts w:ascii="Calibri" w:eastAsia="Calibri"/>
        </w:rPr>
        <w:t>186</w:t>
      </w:r>
      <w:r>
        <w:rPr>
          <w:rFonts w:ascii="Calibri" w:eastAsia="Calibri"/>
        </w:rPr>
        <w:fldChar w:fldCharType="end"/>
      </w:r>
    </w:p>
    <w:p>
      <w:pPr>
        <w:spacing w:after="0"/>
        <w:rPr>
          <w:rFonts w:ascii="Calibri" w:eastAsia="Calibri"/>
        </w:rPr>
        <w:sectPr>
          <w:pgSz w:w="11910" w:h="16840"/>
          <w:pgMar w:top="1480" w:right="0" w:bottom="280" w:left="1500" w:header="720" w:footer="720" w:gutter="0"/>
        </w:sectPr>
      </w:pPr>
    </w:p>
    <w:p>
      <w:pPr>
        <w:pStyle w:val="14"/>
        <w:numPr>
          <w:ilvl w:val="0"/>
          <w:numId w:val="15"/>
        </w:numPr>
        <w:tabs>
          <w:tab w:val="left" w:pos="985"/>
          <w:tab w:val="left" w:leader="dot" w:pos="8289"/>
        </w:tabs>
        <w:spacing w:before="41" w:after="0" w:line="240" w:lineRule="auto"/>
        <w:ind w:left="984" w:right="0" w:hanging="265"/>
        <w:jc w:val="left"/>
        <w:rPr>
          <w:rFonts w:ascii="Calibri" w:eastAsia="Calibri"/>
          <w:sz w:val="21"/>
        </w:rPr>
      </w:pPr>
      <w:r>
        <w:fldChar w:fldCharType="begin"/>
      </w:r>
      <w:r>
        <w:instrText xml:space="preserve"> HYPERLINK \l "_bookmark464" </w:instrText>
      </w:r>
      <w:r>
        <w:fldChar w:fldCharType="separate"/>
      </w:r>
      <w:r>
        <w:rPr>
          <w:sz w:val="21"/>
        </w:rPr>
        <w:t>常</w:t>
      </w:r>
      <w:r>
        <w:rPr>
          <w:spacing w:val="-3"/>
          <w:sz w:val="21"/>
        </w:rPr>
        <w:t>使</w:t>
      </w:r>
      <w:r>
        <w:rPr>
          <w:sz w:val="21"/>
        </w:rPr>
        <w:t>用</w:t>
      </w:r>
      <w:r>
        <w:rPr>
          <w:spacing w:val="-3"/>
          <w:sz w:val="21"/>
        </w:rPr>
        <w:t>的</w:t>
      </w:r>
      <w:r>
        <w:rPr>
          <w:sz w:val="21"/>
        </w:rPr>
        <w:t>库</w:t>
      </w:r>
      <w:r>
        <w:rPr>
          <w:spacing w:val="-3"/>
          <w:sz w:val="21"/>
        </w:rPr>
        <w:t>有</w:t>
      </w:r>
      <w:r>
        <w:rPr>
          <w:sz w:val="21"/>
        </w:rPr>
        <w:t>哪</w:t>
      </w:r>
      <w:r>
        <w:rPr>
          <w:spacing w:val="-3"/>
          <w:sz w:val="21"/>
        </w:rPr>
        <w:t>些</w:t>
      </w:r>
      <w:r>
        <w:rPr>
          <w:sz w:val="21"/>
        </w:rPr>
        <w:t>？</w:t>
      </w:r>
      <w:r>
        <w:rPr>
          <w:spacing w:val="-3"/>
          <w:sz w:val="21"/>
        </w:rPr>
        <w:t>常</w:t>
      </w:r>
      <w:r>
        <w:rPr>
          <w:sz w:val="21"/>
        </w:rPr>
        <w:t>用的</w:t>
      </w:r>
      <w:r>
        <w:rPr>
          <w:spacing w:val="-3"/>
          <w:sz w:val="21"/>
        </w:rPr>
        <w:t>前</w:t>
      </w:r>
      <w:r>
        <w:rPr>
          <w:sz w:val="21"/>
        </w:rPr>
        <w:t>端</w:t>
      </w:r>
      <w:r>
        <w:rPr>
          <w:spacing w:val="-3"/>
          <w:sz w:val="21"/>
        </w:rPr>
        <w:t>开</w:t>
      </w:r>
      <w:r>
        <w:rPr>
          <w:sz w:val="21"/>
        </w:rPr>
        <w:t>发</w:t>
      </w:r>
      <w:r>
        <w:rPr>
          <w:spacing w:val="-3"/>
          <w:sz w:val="21"/>
        </w:rPr>
        <w:t>工</w:t>
      </w:r>
      <w:r>
        <w:rPr>
          <w:sz w:val="21"/>
        </w:rPr>
        <w:t>具</w:t>
      </w:r>
      <w:r>
        <w:rPr>
          <w:spacing w:val="-3"/>
          <w:sz w:val="21"/>
        </w:rPr>
        <w:t>？</w:t>
      </w:r>
      <w:r>
        <w:rPr>
          <w:sz w:val="21"/>
        </w:rPr>
        <w:t>开</w:t>
      </w:r>
      <w:r>
        <w:rPr>
          <w:spacing w:val="-3"/>
          <w:sz w:val="21"/>
        </w:rPr>
        <w:t>发</w:t>
      </w:r>
      <w:r>
        <w:rPr>
          <w:sz w:val="21"/>
        </w:rPr>
        <w:t>过什</w:t>
      </w:r>
      <w:r>
        <w:rPr>
          <w:spacing w:val="-3"/>
          <w:sz w:val="21"/>
        </w:rPr>
        <w:t>么</w:t>
      </w:r>
      <w:r>
        <w:rPr>
          <w:sz w:val="21"/>
        </w:rPr>
        <w:t>应</w:t>
      </w:r>
      <w:r>
        <w:rPr>
          <w:spacing w:val="-3"/>
          <w:sz w:val="21"/>
        </w:rPr>
        <w:t>用</w:t>
      </w:r>
      <w:r>
        <w:rPr>
          <w:sz w:val="21"/>
        </w:rPr>
        <w:t>或</w:t>
      </w:r>
      <w:r>
        <w:rPr>
          <w:spacing w:val="-3"/>
          <w:sz w:val="21"/>
        </w:rPr>
        <w:t>组</w:t>
      </w:r>
      <w:r>
        <w:rPr>
          <w:sz w:val="21"/>
        </w:rPr>
        <w:t>件？</w:t>
      </w:r>
      <w:r>
        <w:rPr>
          <w:sz w:val="21"/>
        </w:rPr>
        <w:tab/>
      </w:r>
      <w:r>
        <w:rPr>
          <w:rFonts w:ascii="Calibri" w:eastAsia="Calibri"/>
          <w:sz w:val="21"/>
        </w:rPr>
        <w:t>186</w:t>
      </w:r>
      <w:r>
        <w:rPr>
          <w:rFonts w:ascii="Calibri" w:eastAsia="Calibri"/>
          <w:sz w:val="21"/>
        </w:rPr>
        <w:fldChar w:fldCharType="end"/>
      </w:r>
    </w:p>
    <w:p>
      <w:pPr>
        <w:pStyle w:val="14"/>
        <w:numPr>
          <w:ilvl w:val="0"/>
          <w:numId w:val="15"/>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"_bookmark465" </w:instrText>
      </w:r>
      <w:r>
        <w:fldChar w:fldCharType="separate"/>
      </w:r>
      <w:r>
        <w:rPr>
          <w:spacing w:val="50"/>
          <w:sz w:val="21"/>
        </w:rPr>
        <w:t>对</w:t>
      </w:r>
      <w:r>
        <w:rPr>
          <w:rFonts w:ascii="Calibri" w:eastAsia="Calibri"/>
          <w:sz w:val="21"/>
        </w:rPr>
        <w:t>BFC</w:t>
      </w:r>
      <w:r>
        <w:rPr>
          <w:rFonts w:ascii="Calibri" w:eastAsia="Calibri"/>
          <w:spacing w:val="12"/>
          <w:sz w:val="21"/>
        </w:rPr>
        <w:t xml:space="preserve"> </w:t>
      </w:r>
      <w:r>
        <w:rPr>
          <w:spacing w:val="-3"/>
          <w:sz w:val="21"/>
        </w:rPr>
        <w:t>规</w:t>
      </w:r>
      <w:r>
        <w:rPr>
          <w:sz w:val="21"/>
        </w:rPr>
        <w:t>范</w:t>
      </w:r>
      <w:r>
        <w:rPr>
          <w:spacing w:val="-3"/>
          <w:sz w:val="21"/>
        </w:rPr>
        <w:t>的</w:t>
      </w:r>
      <w:r>
        <w:rPr>
          <w:sz w:val="21"/>
        </w:rPr>
        <w:t>理解？</w:t>
      </w:r>
      <w:r>
        <w:rPr>
          <w:sz w:val="21"/>
        </w:rPr>
        <w:tab/>
      </w:r>
      <w:r>
        <w:rPr>
          <w:rFonts w:ascii="Calibri" w:eastAsia="Calibri"/>
          <w:sz w:val="21"/>
        </w:rPr>
        <w:t>186</w:t>
      </w:r>
      <w:r>
        <w:rPr>
          <w:rFonts w:ascii="Calibri" w:eastAsia="Calibri"/>
          <w:sz w:val="21"/>
        </w:rPr>
        <w:fldChar w:fldCharType="end"/>
      </w:r>
    </w:p>
    <w:p>
      <w:pPr>
        <w:pStyle w:val="14"/>
        <w:numPr>
          <w:ilvl w:val="0"/>
          <w:numId w:val="15"/>
        </w:numPr>
        <w:tabs>
          <w:tab w:val="left" w:pos="927"/>
          <w:tab w:val="left" w:leader="dot" w:pos="8289"/>
        </w:tabs>
        <w:spacing w:before="199" w:after="0" w:line="240" w:lineRule="auto"/>
        <w:ind w:left="926" w:right="0" w:hanging="207"/>
        <w:jc w:val="left"/>
        <w:rPr>
          <w:rFonts w:ascii="Calibri" w:eastAsia="Calibri"/>
          <w:sz w:val="21"/>
        </w:rPr>
      </w:pPr>
      <w:r>
        <w:fldChar w:fldCharType="begin"/>
      </w:r>
      <w:r>
        <w:instrText xml:space="preserve"> HYPERLINK \l "_bookmark466" </w:instrText>
      </w:r>
      <w:r>
        <w:fldChar w:fldCharType="separate"/>
      </w:r>
      <w:r>
        <w:rPr>
          <w:rFonts w:ascii="Calibri" w:eastAsia="Calibri"/>
          <w:sz w:val="21"/>
        </w:rPr>
        <w:t>99%</w:t>
      </w:r>
      <w:r>
        <w:rPr>
          <w:sz w:val="21"/>
        </w:rPr>
        <w:t>的</w:t>
      </w:r>
      <w:r>
        <w:rPr>
          <w:spacing w:val="-3"/>
          <w:sz w:val="21"/>
        </w:rPr>
        <w:t>网</w:t>
      </w:r>
      <w:r>
        <w:rPr>
          <w:sz w:val="21"/>
        </w:rPr>
        <w:t>站</w:t>
      </w:r>
      <w:r>
        <w:rPr>
          <w:spacing w:val="-3"/>
          <w:sz w:val="21"/>
        </w:rPr>
        <w:t>都</w:t>
      </w:r>
      <w:r>
        <w:rPr>
          <w:sz w:val="21"/>
        </w:rPr>
        <w:t>需</w:t>
      </w:r>
      <w:r>
        <w:rPr>
          <w:spacing w:val="-3"/>
          <w:sz w:val="21"/>
        </w:rPr>
        <w:t>要</w:t>
      </w:r>
      <w:r>
        <w:rPr>
          <w:sz w:val="21"/>
        </w:rPr>
        <w:t>被</w:t>
      </w:r>
      <w:r>
        <w:rPr>
          <w:spacing w:val="-3"/>
          <w:sz w:val="21"/>
        </w:rPr>
        <w:t>重</w:t>
      </w:r>
      <w:r>
        <w:rPr>
          <w:sz w:val="21"/>
        </w:rPr>
        <w:t>构是</w:t>
      </w:r>
      <w:r>
        <w:rPr>
          <w:spacing w:val="-3"/>
          <w:sz w:val="21"/>
        </w:rPr>
        <w:t>那</w:t>
      </w:r>
      <w:r>
        <w:rPr>
          <w:sz w:val="21"/>
        </w:rPr>
        <w:t>本</w:t>
      </w:r>
      <w:r>
        <w:rPr>
          <w:spacing w:val="-3"/>
          <w:sz w:val="21"/>
        </w:rPr>
        <w:t>书</w:t>
      </w:r>
      <w:r>
        <w:rPr>
          <w:sz w:val="21"/>
        </w:rPr>
        <w:t>上</w:t>
      </w:r>
      <w:r>
        <w:rPr>
          <w:spacing w:val="-3"/>
          <w:sz w:val="21"/>
        </w:rPr>
        <w:t>写</w:t>
      </w:r>
      <w:r>
        <w:rPr>
          <w:sz w:val="21"/>
        </w:rPr>
        <w:t>的？</w:t>
      </w:r>
      <w:r>
        <w:rPr>
          <w:sz w:val="21"/>
        </w:rPr>
        <w:tab/>
      </w:r>
      <w:r>
        <w:rPr>
          <w:rFonts w:ascii="Calibri" w:eastAsia="Calibri"/>
          <w:sz w:val="21"/>
        </w:rPr>
        <w:t>186</w:t>
      </w:r>
      <w:r>
        <w:rPr>
          <w:rFonts w:ascii="Calibri" w:eastAsia="Calibri"/>
          <w:sz w:val="21"/>
        </w:rPr>
        <w:fldChar w:fldCharType="end"/>
      </w:r>
    </w:p>
    <w:p>
      <w:pPr>
        <w:pStyle w:val="14"/>
        <w:numPr>
          <w:ilvl w:val="0"/>
          <w:numId w:val="15"/>
        </w:numPr>
        <w:tabs>
          <w:tab w:val="left" w:pos="927"/>
          <w:tab w:val="left" w:leader="dot" w:pos="8289"/>
        </w:tabs>
        <w:spacing w:before="199" w:after="0" w:line="240" w:lineRule="auto"/>
        <w:ind w:left="926" w:right="0" w:hanging="207"/>
        <w:jc w:val="left"/>
        <w:rPr>
          <w:rFonts w:ascii="Calibri" w:eastAsia="Calibri"/>
          <w:sz w:val="21"/>
        </w:rPr>
      </w:pPr>
      <w:r>
        <w:fldChar w:fldCharType="begin"/>
      </w:r>
      <w:r>
        <w:instrText xml:space="preserve"> HYPERLINK \l "_bookmark467" </w:instrText>
      </w:r>
      <w:r>
        <w:fldChar w:fldCharType="separate"/>
      </w:r>
      <w:r>
        <w:rPr>
          <w:rFonts w:ascii="Calibri" w:eastAsia="Calibri"/>
          <w:sz w:val="21"/>
        </w:rPr>
        <w:t>WEB</w:t>
      </w:r>
      <w:r>
        <w:rPr>
          <w:rFonts w:ascii="Calibri" w:eastAsia="Calibri"/>
          <w:spacing w:val="9"/>
          <w:sz w:val="21"/>
        </w:rPr>
        <w:t xml:space="preserve"> </w:t>
      </w:r>
      <w:r>
        <w:rPr>
          <w:sz w:val="21"/>
        </w:rPr>
        <w:t>应</w:t>
      </w:r>
      <w:r>
        <w:rPr>
          <w:spacing w:val="-3"/>
          <w:sz w:val="21"/>
        </w:rPr>
        <w:t>用</w:t>
      </w:r>
      <w:r>
        <w:rPr>
          <w:sz w:val="21"/>
        </w:rPr>
        <w:t>从</w:t>
      </w:r>
      <w:r>
        <w:rPr>
          <w:spacing w:val="-3"/>
          <w:sz w:val="21"/>
        </w:rPr>
        <w:t>服</w:t>
      </w:r>
      <w:r>
        <w:rPr>
          <w:sz w:val="21"/>
        </w:rPr>
        <w:t>务</w:t>
      </w:r>
      <w:r>
        <w:rPr>
          <w:spacing w:val="-3"/>
          <w:sz w:val="21"/>
        </w:rPr>
        <w:t>器</w:t>
      </w:r>
      <w:r>
        <w:rPr>
          <w:sz w:val="21"/>
        </w:rPr>
        <w:t>主</w:t>
      </w:r>
      <w:r>
        <w:rPr>
          <w:spacing w:val="-3"/>
          <w:sz w:val="21"/>
        </w:rPr>
        <w:t>动</w:t>
      </w:r>
      <w:r>
        <w:rPr>
          <w:sz w:val="21"/>
        </w:rPr>
        <w:t>推送</w:t>
      </w:r>
      <w:r>
        <w:rPr>
          <w:spacing w:val="-46"/>
          <w:sz w:val="21"/>
        </w:rPr>
        <w:t xml:space="preserve"> </w:t>
      </w:r>
      <w:r>
        <w:rPr>
          <w:rFonts w:ascii="Calibri" w:eastAsia="Calibri"/>
          <w:sz w:val="21"/>
        </w:rPr>
        <w:t>Data</w:t>
      </w:r>
      <w:r>
        <w:rPr>
          <w:rFonts w:ascii="Calibri" w:eastAsia="Calibri"/>
          <w:spacing w:val="8"/>
          <w:sz w:val="21"/>
        </w:rPr>
        <w:t xml:space="preserve"> </w:t>
      </w:r>
      <w:r>
        <w:rPr>
          <w:sz w:val="21"/>
        </w:rPr>
        <w:t>到</w:t>
      </w:r>
      <w:r>
        <w:rPr>
          <w:spacing w:val="-3"/>
          <w:sz w:val="21"/>
        </w:rPr>
        <w:t>客</w:t>
      </w:r>
      <w:r>
        <w:rPr>
          <w:sz w:val="21"/>
        </w:rPr>
        <w:t>户</w:t>
      </w:r>
      <w:r>
        <w:rPr>
          <w:spacing w:val="-3"/>
          <w:sz w:val="21"/>
        </w:rPr>
        <w:t>端</w:t>
      </w:r>
      <w:r>
        <w:rPr>
          <w:sz w:val="21"/>
        </w:rPr>
        <w:t>有</w:t>
      </w:r>
      <w:r>
        <w:rPr>
          <w:spacing w:val="-3"/>
          <w:sz w:val="21"/>
        </w:rPr>
        <w:t>那些</w:t>
      </w:r>
      <w:r>
        <w:rPr>
          <w:sz w:val="21"/>
        </w:rPr>
        <w:t>方式？</w:t>
      </w:r>
      <w:r>
        <w:rPr>
          <w:sz w:val="21"/>
        </w:rPr>
        <w:tab/>
      </w:r>
      <w:r>
        <w:rPr>
          <w:rFonts w:ascii="Calibri" w:eastAsia="Calibri"/>
          <w:sz w:val="21"/>
        </w:rPr>
        <w:t>186</w:t>
      </w:r>
      <w:r>
        <w:rPr>
          <w:rFonts w:ascii="Calibri" w:eastAsia="Calibri"/>
          <w:sz w:val="21"/>
        </w:rPr>
        <w:fldChar w:fldCharType="end"/>
      </w:r>
    </w:p>
    <w:p>
      <w:pPr>
        <w:pStyle w:val="14"/>
        <w:numPr>
          <w:ilvl w:val="0"/>
          <w:numId w:val="15"/>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"_bookmark468" </w:instrText>
      </w:r>
      <w:r>
        <w:fldChar w:fldCharType="separate"/>
      </w:r>
      <w:r>
        <w:rPr>
          <w:sz w:val="21"/>
        </w:rPr>
        <w:t>加</w:t>
      </w:r>
      <w:r>
        <w:rPr>
          <w:spacing w:val="-3"/>
          <w:sz w:val="21"/>
        </w:rPr>
        <w:t>班</w:t>
      </w:r>
      <w:r>
        <w:rPr>
          <w:sz w:val="21"/>
        </w:rPr>
        <w:t>的</w:t>
      </w:r>
      <w:r>
        <w:rPr>
          <w:spacing w:val="-3"/>
          <w:sz w:val="21"/>
        </w:rPr>
        <w:t>看</w:t>
      </w:r>
      <w:r>
        <w:rPr>
          <w:sz w:val="21"/>
        </w:rPr>
        <w:t>法</w:t>
      </w:r>
      <w:r>
        <w:rPr>
          <w:sz w:val="21"/>
        </w:rPr>
        <w:tab/>
      </w:r>
      <w:r>
        <w:rPr>
          <w:rFonts w:ascii="Calibri" w:eastAsia="Calibri"/>
          <w:sz w:val="21"/>
        </w:rPr>
        <w:t>187</w:t>
      </w:r>
      <w:r>
        <w:rPr>
          <w:rFonts w:ascii="Calibri" w:eastAsia="Calibri"/>
          <w:sz w:val="21"/>
        </w:rPr>
        <w:fldChar w:fldCharType="end"/>
      </w:r>
    </w:p>
    <w:p>
      <w:pPr>
        <w:pStyle w:val="14"/>
        <w:numPr>
          <w:ilvl w:val="0"/>
          <w:numId w:val="15"/>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"_bookmark469" </w:instrText>
      </w:r>
      <w:r>
        <w:fldChar w:fldCharType="separate"/>
      </w:r>
      <w:r>
        <w:rPr>
          <w:sz w:val="21"/>
        </w:rPr>
        <w:t>平</w:t>
      </w:r>
      <w:r>
        <w:rPr>
          <w:spacing w:val="-3"/>
          <w:sz w:val="21"/>
        </w:rPr>
        <w:t>时</w:t>
      </w:r>
      <w:r>
        <w:rPr>
          <w:sz w:val="21"/>
        </w:rPr>
        <w:t>如</w:t>
      </w:r>
      <w:r>
        <w:rPr>
          <w:spacing w:val="-3"/>
          <w:sz w:val="21"/>
        </w:rPr>
        <w:t>何</w:t>
      </w:r>
      <w:r>
        <w:rPr>
          <w:sz w:val="21"/>
        </w:rPr>
        <w:t>管</w:t>
      </w:r>
      <w:r>
        <w:rPr>
          <w:spacing w:val="-3"/>
          <w:sz w:val="21"/>
        </w:rPr>
        <w:t>理</w:t>
      </w:r>
      <w:r>
        <w:rPr>
          <w:sz w:val="21"/>
        </w:rPr>
        <w:t>你</w:t>
      </w:r>
      <w:r>
        <w:rPr>
          <w:spacing w:val="-3"/>
          <w:sz w:val="21"/>
        </w:rPr>
        <w:t>的</w:t>
      </w:r>
      <w:r>
        <w:rPr>
          <w:sz w:val="21"/>
        </w:rPr>
        <w:t>项</w:t>
      </w:r>
      <w:r>
        <w:rPr>
          <w:spacing w:val="-3"/>
          <w:sz w:val="21"/>
        </w:rPr>
        <w:t>目</w:t>
      </w:r>
      <w:r>
        <w:rPr>
          <w:sz w:val="21"/>
        </w:rPr>
        <w:t>，如</w:t>
      </w:r>
      <w:r>
        <w:rPr>
          <w:spacing w:val="-3"/>
          <w:sz w:val="21"/>
        </w:rPr>
        <w:t>何</w:t>
      </w:r>
      <w:r>
        <w:rPr>
          <w:sz w:val="21"/>
        </w:rPr>
        <w:t>设</w:t>
      </w:r>
      <w:r>
        <w:rPr>
          <w:spacing w:val="-3"/>
          <w:sz w:val="21"/>
        </w:rPr>
        <w:t>计</w:t>
      </w:r>
      <w:r>
        <w:rPr>
          <w:sz w:val="21"/>
        </w:rPr>
        <w:t>突</w:t>
      </w:r>
      <w:r>
        <w:rPr>
          <w:spacing w:val="-3"/>
          <w:sz w:val="21"/>
        </w:rPr>
        <w:t>发</w:t>
      </w:r>
      <w:r>
        <w:rPr>
          <w:sz w:val="21"/>
        </w:rPr>
        <w:t>大</w:t>
      </w:r>
      <w:r>
        <w:rPr>
          <w:spacing w:val="-3"/>
          <w:sz w:val="21"/>
        </w:rPr>
        <w:t>规</w:t>
      </w:r>
      <w:r>
        <w:rPr>
          <w:sz w:val="21"/>
        </w:rPr>
        <w:t>模</w:t>
      </w:r>
      <w:r>
        <w:rPr>
          <w:spacing w:val="-3"/>
          <w:sz w:val="21"/>
        </w:rPr>
        <w:t>并</w:t>
      </w:r>
      <w:r>
        <w:rPr>
          <w:sz w:val="21"/>
        </w:rPr>
        <w:t>发架</w:t>
      </w:r>
      <w:r>
        <w:rPr>
          <w:spacing w:val="-3"/>
          <w:sz w:val="21"/>
        </w:rPr>
        <w:t>构</w:t>
      </w:r>
      <w:r>
        <w:rPr>
          <w:sz w:val="21"/>
        </w:rPr>
        <w:t>？</w:t>
      </w:r>
      <w:r>
        <w:rPr>
          <w:sz w:val="21"/>
        </w:rPr>
        <w:tab/>
      </w:r>
      <w:r>
        <w:rPr>
          <w:rFonts w:ascii="Calibri" w:eastAsia="Calibri"/>
          <w:sz w:val="21"/>
        </w:rPr>
        <w:t>187</w:t>
      </w:r>
      <w:r>
        <w:rPr>
          <w:rFonts w:ascii="Calibri" w:eastAsia="Calibri"/>
          <w:sz w:val="21"/>
        </w:rPr>
        <w:fldChar w:fldCharType="end"/>
      </w:r>
    </w:p>
    <w:p>
      <w:pPr>
        <w:pStyle w:val="14"/>
        <w:numPr>
          <w:ilvl w:val="0"/>
          <w:numId w:val="15"/>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"_bookmark470" </w:instrText>
      </w:r>
      <w:r>
        <w:fldChar w:fldCharType="separate"/>
      </w:r>
      <w:r>
        <w:rPr>
          <w:sz w:val="21"/>
        </w:rPr>
        <w:t>那</w:t>
      </w:r>
      <w:r>
        <w:rPr>
          <w:spacing w:val="-3"/>
          <w:sz w:val="21"/>
        </w:rPr>
        <w:t>些</w:t>
      </w:r>
      <w:r>
        <w:rPr>
          <w:sz w:val="21"/>
        </w:rPr>
        <w:t>操</w:t>
      </w:r>
      <w:r>
        <w:rPr>
          <w:spacing w:val="-3"/>
          <w:sz w:val="21"/>
        </w:rPr>
        <w:t>作</w:t>
      </w:r>
      <w:r>
        <w:rPr>
          <w:sz w:val="21"/>
        </w:rPr>
        <w:t>会</w:t>
      </w:r>
      <w:r>
        <w:rPr>
          <w:spacing w:val="-3"/>
          <w:sz w:val="21"/>
        </w:rPr>
        <w:t>造</w:t>
      </w:r>
      <w:r>
        <w:rPr>
          <w:sz w:val="21"/>
        </w:rPr>
        <w:t>成</w:t>
      </w:r>
      <w:r>
        <w:rPr>
          <w:spacing w:val="-3"/>
          <w:sz w:val="21"/>
        </w:rPr>
        <w:t>内</w:t>
      </w:r>
      <w:r>
        <w:rPr>
          <w:sz w:val="21"/>
        </w:rPr>
        <w:t>存</w:t>
      </w:r>
      <w:r>
        <w:rPr>
          <w:spacing w:val="-3"/>
          <w:sz w:val="21"/>
        </w:rPr>
        <w:t>泄</w:t>
      </w:r>
      <w:r>
        <w:rPr>
          <w:sz w:val="21"/>
        </w:rPr>
        <w:t>漏？</w:t>
      </w:r>
      <w:r>
        <w:rPr>
          <w:sz w:val="21"/>
        </w:rPr>
        <w:tab/>
      </w:r>
      <w:r>
        <w:rPr>
          <w:rFonts w:ascii="Calibri" w:eastAsia="Calibri"/>
          <w:sz w:val="21"/>
        </w:rPr>
        <w:t>187</w:t>
      </w:r>
      <w:r>
        <w:rPr>
          <w:rFonts w:ascii="Calibri" w:eastAsia="Calibri"/>
          <w:sz w:val="21"/>
        </w:rPr>
        <w:fldChar w:fldCharType="end"/>
      </w:r>
    </w:p>
    <w:p>
      <w:pPr>
        <w:pStyle w:val="14"/>
        <w:numPr>
          <w:ilvl w:val="0"/>
          <w:numId w:val="15"/>
        </w:numPr>
        <w:tabs>
          <w:tab w:val="left" w:pos="985"/>
          <w:tab w:val="left" w:leader="dot" w:pos="8289"/>
        </w:tabs>
        <w:spacing w:before="199" w:after="0" w:line="417" w:lineRule="auto"/>
        <w:ind w:left="720" w:right="1793" w:firstLine="0"/>
        <w:jc w:val="left"/>
        <w:rPr>
          <w:rFonts w:ascii="Calibri" w:eastAsia="Calibri"/>
          <w:sz w:val="21"/>
        </w:rPr>
      </w:pPr>
      <w:r>
        <w:fldChar w:fldCharType="begin"/>
      </w:r>
      <w:r>
        <w:instrText xml:space="preserve"> HYPERLINK \l "_bookmark471" </w:instrText>
      </w:r>
      <w:r>
        <w:fldChar w:fldCharType="separate"/>
      </w:r>
      <w:r>
        <w:rPr>
          <w:sz w:val="21"/>
        </w:rPr>
        <w:t>你</w:t>
      </w:r>
      <w:r>
        <w:rPr>
          <w:spacing w:val="-3"/>
          <w:sz w:val="21"/>
        </w:rPr>
        <w:t>说</w:t>
      </w:r>
      <w:r>
        <w:rPr>
          <w:sz w:val="21"/>
        </w:rPr>
        <w:t>你</w:t>
      </w:r>
      <w:r>
        <w:rPr>
          <w:spacing w:val="-3"/>
          <w:sz w:val="21"/>
        </w:rPr>
        <w:t>热</w:t>
      </w:r>
      <w:r>
        <w:rPr>
          <w:sz w:val="21"/>
        </w:rPr>
        <w:t>爱</w:t>
      </w:r>
      <w:r>
        <w:rPr>
          <w:spacing w:val="-3"/>
          <w:sz w:val="21"/>
        </w:rPr>
        <w:t>前</w:t>
      </w:r>
      <w:r>
        <w:rPr>
          <w:sz w:val="21"/>
        </w:rPr>
        <w:t>端</w:t>
      </w:r>
      <w:r>
        <w:rPr>
          <w:spacing w:val="-3"/>
          <w:sz w:val="21"/>
        </w:rPr>
        <w:t>，</w:t>
      </w:r>
      <w:r>
        <w:rPr>
          <w:sz w:val="21"/>
        </w:rPr>
        <w:t>那</w:t>
      </w:r>
      <w:r>
        <w:rPr>
          <w:spacing w:val="-3"/>
          <w:sz w:val="21"/>
        </w:rPr>
        <w:t>么</w:t>
      </w:r>
      <w:r>
        <w:rPr>
          <w:sz w:val="21"/>
        </w:rPr>
        <w:t>应该</w:t>
      </w:r>
      <w:r>
        <w:rPr>
          <w:spacing w:val="-3"/>
          <w:sz w:val="21"/>
        </w:rPr>
        <w:t xml:space="preserve"> </w:t>
      </w:r>
      <w:r>
        <w:rPr>
          <w:rFonts w:ascii="Calibri" w:eastAsia="Calibri"/>
          <w:sz w:val="21"/>
        </w:rPr>
        <w:t>WEB</w:t>
      </w:r>
      <w:r>
        <w:rPr>
          <w:rFonts w:ascii="Calibri" w:eastAsia="Calibri"/>
          <w:spacing w:val="8"/>
          <w:sz w:val="21"/>
        </w:rPr>
        <w:t xml:space="preserve"> </w:t>
      </w:r>
      <w:r>
        <w:rPr>
          <w:spacing w:val="-3"/>
          <w:sz w:val="21"/>
        </w:rPr>
        <w:t>行</w:t>
      </w:r>
      <w:r>
        <w:rPr>
          <w:sz w:val="21"/>
        </w:rPr>
        <w:t>业</w:t>
      </w:r>
      <w:r>
        <w:rPr>
          <w:spacing w:val="-3"/>
          <w:sz w:val="21"/>
        </w:rPr>
        <w:t>的</w:t>
      </w:r>
      <w:r>
        <w:rPr>
          <w:sz w:val="21"/>
        </w:rPr>
        <w:t>发</w:t>
      </w:r>
      <w:r>
        <w:rPr>
          <w:spacing w:val="-3"/>
          <w:sz w:val="21"/>
        </w:rPr>
        <w:t>展很</w:t>
      </w:r>
      <w:r>
        <w:rPr>
          <w:sz w:val="21"/>
        </w:rPr>
        <w:t>关注</w:t>
      </w:r>
      <w:r>
        <w:rPr>
          <w:spacing w:val="-3"/>
          <w:sz w:val="21"/>
        </w:rPr>
        <w:t>吧</w:t>
      </w:r>
      <w:r>
        <w:rPr>
          <w:sz w:val="21"/>
        </w:rPr>
        <w:t>？</w:t>
      </w:r>
      <w:r>
        <w:rPr>
          <w:spacing w:val="12"/>
          <w:sz w:val="21"/>
        </w:rPr>
        <w:t xml:space="preserve"> </w:t>
      </w:r>
      <w:r>
        <w:rPr>
          <w:sz w:val="21"/>
        </w:rPr>
        <w:t>说</w:t>
      </w:r>
      <w:r>
        <w:rPr>
          <w:spacing w:val="-3"/>
          <w:sz w:val="21"/>
        </w:rPr>
        <w:t>说</w:t>
      </w:r>
      <w:r>
        <w:rPr>
          <w:sz w:val="21"/>
        </w:rPr>
        <w:t>最</w:t>
      </w:r>
      <w:r>
        <w:rPr>
          <w:spacing w:val="-3"/>
          <w:sz w:val="21"/>
        </w:rPr>
        <w:t>近</w:t>
      </w:r>
      <w:r>
        <w:rPr>
          <w:sz w:val="21"/>
        </w:rPr>
        <w:t>最</w:t>
      </w:r>
      <w:r>
        <w:rPr>
          <w:spacing w:val="-3"/>
          <w:sz w:val="21"/>
        </w:rPr>
        <w:t>流行</w:t>
      </w:r>
      <w:r>
        <w:rPr>
          <w:sz w:val="21"/>
        </w:rPr>
        <w:t>的一</w:t>
      </w:r>
      <w:r>
        <w:rPr>
          <w:spacing w:val="-3"/>
          <w:sz w:val="21"/>
        </w:rPr>
        <w:t>些</w:t>
      </w:r>
      <w:r>
        <w:rPr>
          <w:sz w:val="21"/>
        </w:rPr>
        <w:t>东</w:t>
      </w:r>
      <w:r>
        <w:rPr>
          <w:sz w:val="21"/>
        </w:rPr>
        <w:fldChar w:fldCharType="end"/>
      </w:r>
      <w:r>
        <w:fldChar w:fldCharType="begin"/>
      </w:r>
      <w:r>
        <w:instrText xml:space="preserve"> HYPERLINK \l "_bookmark471" </w:instrText>
      </w:r>
      <w:r>
        <w:fldChar w:fldCharType="separate"/>
      </w:r>
      <w:r>
        <w:rPr>
          <w:sz w:val="21"/>
        </w:rPr>
        <w:t>西吧？</w:t>
      </w:r>
      <w:r>
        <w:rPr>
          <w:sz w:val="21"/>
        </w:rPr>
        <w:tab/>
      </w:r>
      <w:r>
        <w:rPr>
          <w:rFonts w:ascii="Calibri" w:eastAsia="Calibri"/>
          <w:spacing w:val="-6"/>
          <w:sz w:val="21"/>
        </w:rPr>
        <w:t>187</w:t>
      </w:r>
      <w:r>
        <w:rPr>
          <w:rFonts w:ascii="Calibri" w:eastAsia="Calibri"/>
          <w:spacing w:val="-6"/>
          <w:sz w:val="21"/>
        </w:rPr>
        <w:fldChar w:fldCharType="end"/>
      </w:r>
    </w:p>
    <w:p>
      <w:pPr>
        <w:pStyle w:val="8"/>
        <w:tabs>
          <w:tab w:val="left" w:leader="dot" w:pos="8289"/>
        </w:tabs>
        <w:spacing w:line="269" w:lineRule="exact"/>
        <w:ind w:left="300"/>
        <w:rPr>
          <w:rFonts w:ascii="Calibri" w:eastAsia="Calibri"/>
        </w:rPr>
      </w:pPr>
      <w:r>
        <w:fldChar w:fldCharType="begin"/>
      </w:r>
      <w:r>
        <w:instrText xml:space="preserve"> HYPERLINK \l "_bookmark472" </w:instrText>
      </w:r>
      <w:r>
        <w:fldChar w:fldCharType="separate"/>
      </w:r>
      <w:r>
        <w:rPr>
          <w:rFonts w:ascii="Calibri" w:eastAsia="Calibri"/>
        </w:rPr>
        <w:t>Node.js</w:t>
      </w:r>
      <w:r>
        <w:t>、</w:t>
      </w:r>
      <w:r>
        <w:rPr>
          <w:rFonts w:ascii="Calibri" w:eastAsia="Calibri"/>
        </w:rPr>
        <w:t>Mongodb</w:t>
      </w:r>
      <w:r>
        <w:t>、</w:t>
      </w:r>
      <w:r>
        <w:rPr>
          <w:rFonts w:ascii="Calibri" w:eastAsia="Calibri"/>
        </w:rPr>
        <w:t>npm</w:t>
      </w:r>
      <w:r>
        <w:t>、</w:t>
      </w:r>
      <w:r>
        <w:rPr>
          <w:rFonts w:ascii="Calibri" w:eastAsia="Calibri"/>
        </w:rPr>
        <w:t>MVVM</w:t>
      </w:r>
      <w:r>
        <w:t>、</w:t>
      </w:r>
      <w:r>
        <w:rPr>
          <w:rFonts w:ascii="Calibri" w:eastAsia="Calibri"/>
        </w:rPr>
        <w:t>MEAN</w:t>
      </w:r>
      <w:r>
        <w:rPr>
          <w:spacing w:val="-3"/>
        </w:rPr>
        <w:t>、</w:t>
      </w:r>
      <w:r>
        <w:rPr>
          <w:rFonts w:ascii="Calibri" w:eastAsia="Calibri"/>
        </w:rPr>
        <w:t>react</w:t>
      </w:r>
      <w:r>
        <w:t>、</w:t>
      </w:r>
      <w:r>
        <w:rPr>
          <w:rFonts w:ascii="Calibri" w:eastAsia="Calibri"/>
        </w:rPr>
        <w:t>angularjs</w:t>
      </w:r>
      <w:r>
        <w:rPr>
          <w:rFonts w:ascii="Calibri" w:eastAsia="Calibri"/>
        </w:rPr>
        <w:tab/>
      </w:r>
      <w:r>
        <w:rPr>
          <w:rFonts w:ascii="Calibri" w:eastAsia="Calibri"/>
        </w:rPr>
        <w:t>187</w:t>
      </w:r>
      <w:r>
        <w:rPr>
          <w:rFonts w:ascii="Calibri" w:eastAsia="Calibri"/>
        </w:rPr>
        <w:fldChar w:fldCharType="end"/>
      </w:r>
    </w:p>
    <w:p>
      <w:pPr>
        <w:pStyle w:val="14"/>
        <w:numPr>
          <w:ilvl w:val="0"/>
          <w:numId w:val="15"/>
        </w:numPr>
        <w:tabs>
          <w:tab w:val="left" w:pos="985"/>
          <w:tab w:val="left" w:leader="dot" w:pos="8289"/>
        </w:tabs>
        <w:spacing w:before="199" w:after="0" w:line="240" w:lineRule="auto"/>
        <w:ind w:left="984" w:right="0" w:hanging="265"/>
        <w:jc w:val="left"/>
        <w:rPr>
          <w:rFonts w:ascii="Calibri" w:eastAsia="Calibri"/>
          <w:sz w:val="21"/>
        </w:rPr>
      </w:pPr>
      <w:r>
        <w:fldChar w:fldCharType="begin"/>
      </w:r>
      <w:r>
        <w:instrText xml:space="preserve"> HYPERLINK \l "_bookmark473" </w:instrText>
      </w:r>
      <w:r>
        <w:fldChar w:fldCharType="separate"/>
      </w:r>
      <w:r>
        <w:rPr>
          <w:sz w:val="21"/>
        </w:rPr>
        <w:t>你</w:t>
      </w:r>
      <w:r>
        <w:rPr>
          <w:spacing w:val="-3"/>
          <w:sz w:val="21"/>
        </w:rPr>
        <w:t>有</w:t>
      </w:r>
      <w:r>
        <w:rPr>
          <w:sz w:val="21"/>
        </w:rPr>
        <w:t>了</w:t>
      </w:r>
      <w:r>
        <w:rPr>
          <w:spacing w:val="-3"/>
          <w:sz w:val="21"/>
        </w:rPr>
        <w:t>解</w:t>
      </w:r>
      <w:r>
        <w:rPr>
          <w:sz w:val="21"/>
        </w:rPr>
        <w:t>我</w:t>
      </w:r>
      <w:r>
        <w:rPr>
          <w:spacing w:val="-3"/>
          <w:sz w:val="21"/>
        </w:rPr>
        <w:t>们</w:t>
      </w:r>
      <w:r>
        <w:rPr>
          <w:sz w:val="21"/>
        </w:rPr>
        <w:t>公</w:t>
      </w:r>
      <w:r>
        <w:rPr>
          <w:spacing w:val="-3"/>
          <w:sz w:val="21"/>
        </w:rPr>
        <w:t>司</w:t>
      </w:r>
      <w:r>
        <w:rPr>
          <w:sz w:val="21"/>
        </w:rPr>
        <w:t>吗</w:t>
      </w:r>
      <w:r>
        <w:rPr>
          <w:spacing w:val="-3"/>
          <w:sz w:val="21"/>
        </w:rPr>
        <w:t>？</w:t>
      </w:r>
      <w:r>
        <w:rPr>
          <w:sz w:val="21"/>
        </w:rPr>
        <w:t>说说</w:t>
      </w:r>
      <w:r>
        <w:rPr>
          <w:spacing w:val="-3"/>
          <w:sz w:val="21"/>
        </w:rPr>
        <w:t>你</w:t>
      </w:r>
      <w:r>
        <w:rPr>
          <w:sz w:val="21"/>
        </w:rPr>
        <w:t>的</w:t>
      </w:r>
      <w:r>
        <w:rPr>
          <w:spacing w:val="-3"/>
          <w:sz w:val="21"/>
        </w:rPr>
        <w:t>认</w:t>
      </w:r>
      <w:r>
        <w:rPr>
          <w:sz w:val="21"/>
        </w:rPr>
        <w:t>识？</w:t>
      </w:r>
      <w:r>
        <w:rPr>
          <w:sz w:val="21"/>
        </w:rPr>
        <w:tab/>
      </w:r>
      <w:r>
        <w:rPr>
          <w:rFonts w:ascii="Calibri" w:eastAsia="Calibri"/>
          <w:sz w:val="21"/>
        </w:rPr>
        <w:t>187</w:t>
      </w:r>
      <w:r>
        <w:rPr>
          <w:rFonts w:ascii="Calibri" w:eastAsia="Calibri"/>
          <w:sz w:val="21"/>
        </w:rPr>
        <w:fldChar w:fldCharType="end"/>
      </w:r>
    </w:p>
    <w:p>
      <w:pPr>
        <w:pStyle w:val="14"/>
        <w:numPr>
          <w:ilvl w:val="0"/>
          <w:numId w:val="15"/>
        </w:numPr>
        <w:tabs>
          <w:tab w:val="left" w:pos="1090"/>
          <w:tab w:val="left" w:leader="dot" w:pos="8289"/>
        </w:tabs>
        <w:spacing w:before="199" w:after="0" w:line="240" w:lineRule="auto"/>
        <w:ind w:left="1090" w:right="0" w:hanging="370"/>
        <w:jc w:val="left"/>
        <w:rPr>
          <w:rFonts w:ascii="Calibri" w:eastAsia="Calibri"/>
          <w:sz w:val="21"/>
        </w:rPr>
      </w:pPr>
      <w:r>
        <w:fldChar w:fldCharType="begin"/>
      </w:r>
      <w:r>
        <w:instrText xml:space="preserve"> HYPERLINK \l "_bookmark474" </w:instrText>
      </w:r>
      <w:r>
        <w:fldChar w:fldCharType="separate"/>
      </w:r>
      <w:r>
        <w:rPr>
          <w:sz w:val="21"/>
        </w:rPr>
        <w:t>移</w:t>
      </w:r>
      <w:r>
        <w:rPr>
          <w:spacing w:val="-3"/>
          <w:sz w:val="21"/>
        </w:rPr>
        <w:t>动</w:t>
      </w:r>
      <w:r>
        <w:rPr>
          <w:sz w:val="21"/>
        </w:rPr>
        <w:t>端</w:t>
      </w:r>
      <w:r>
        <w:rPr>
          <w:spacing w:val="-3"/>
          <w:sz w:val="21"/>
        </w:rPr>
        <w:t>（</w:t>
      </w:r>
      <w:r>
        <w:rPr>
          <w:sz w:val="21"/>
        </w:rPr>
        <w:t>比</w:t>
      </w:r>
      <w:r>
        <w:rPr>
          <w:spacing w:val="-3"/>
          <w:sz w:val="21"/>
        </w:rPr>
        <w:t>如</w:t>
      </w:r>
      <w:r>
        <w:rPr>
          <w:sz w:val="21"/>
        </w:rPr>
        <w:t>：</w:t>
      </w:r>
      <w:r>
        <w:rPr>
          <w:rFonts w:ascii="Calibri" w:eastAsia="Calibri"/>
          <w:sz w:val="21"/>
        </w:rPr>
        <w:t>Android</w:t>
      </w:r>
      <w:r>
        <w:rPr>
          <w:rFonts w:ascii="Calibri" w:eastAsia="Calibri"/>
          <w:spacing w:val="2"/>
          <w:sz w:val="21"/>
        </w:rPr>
        <w:t xml:space="preserve"> </w:t>
      </w:r>
      <w:r>
        <w:rPr>
          <w:rFonts w:ascii="Calibri" w:eastAsia="Calibri"/>
          <w:sz w:val="21"/>
        </w:rPr>
        <w:t>IOS</w:t>
      </w:r>
      <w:r>
        <w:rPr>
          <w:sz w:val="21"/>
        </w:rPr>
        <w:t>）</w:t>
      </w:r>
      <w:r>
        <w:rPr>
          <w:spacing w:val="-3"/>
          <w:sz w:val="21"/>
        </w:rPr>
        <w:t>怎</w:t>
      </w:r>
      <w:r>
        <w:rPr>
          <w:sz w:val="21"/>
        </w:rPr>
        <w:t>么</w:t>
      </w:r>
      <w:r>
        <w:rPr>
          <w:spacing w:val="-3"/>
          <w:sz w:val="21"/>
        </w:rPr>
        <w:t>做</w:t>
      </w:r>
      <w:r>
        <w:rPr>
          <w:sz w:val="21"/>
        </w:rPr>
        <w:t>好</w:t>
      </w:r>
      <w:r>
        <w:rPr>
          <w:spacing w:val="-3"/>
          <w:sz w:val="21"/>
        </w:rPr>
        <w:t>用</w:t>
      </w:r>
      <w:r>
        <w:rPr>
          <w:sz w:val="21"/>
        </w:rPr>
        <w:t>户体</w:t>
      </w:r>
      <w:r>
        <w:rPr>
          <w:spacing w:val="-3"/>
          <w:sz w:val="21"/>
        </w:rPr>
        <w:t>验</w:t>
      </w:r>
      <w:r>
        <w:rPr>
          <w:rFonts w:ascii="Calibri" w:eastAsia="Calibri"/>
          <w:sz w:val="21"/>
        </w:rPr>
        <w:t>?</w:t>
      </w:r>
      <w:r>
        <w:rPr>
          <w:rFonts w:ascii="Calibri" w:eastAsia="Calibri"/>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90"/>
          <w:tab w:val="left" w:leader="dot" w:pos="8289"/>
        </w:tabs>
        <w:spacing w:before="199" w:after="0" w:line="240" w:lineRule="auto"/>
        <w:ind w:left="1090" w:right="0" w:hanging="370"/>
        <w:jc w:val="left"/>
        <w:rPr>
          <w:rFonts w:ascii="Calibri" w:eastAsia="Calibri"/>
          <w:sz w:val="21"/>
        </w:rPr>
      </w:pPr>
      <w:r>
        <w:fldChar w:fldCharType="begin"/>
      </w:r>
      <w:r>
        <w:instrText xml:space="preserve"> HYPERLINK \l "_bookmark475" </w:instrText>
      </w:r>
      <w:r>
        <w:fldChar w:fldCharType="separate"/>
      </w:r>
      <w:r>
        <w:rPr>
          <w:sz w:val="21"/>
        </w:rPr>
        <w:t>你</w:t>
      </w:r>
      <w:r>
        <w:rPr>
          <w:spacing w:val="-3"/>
          <w:sz w:val="21"/>
        </w:rPr>
        <w:t>所</w:t>
      </w:r>
      <w:r>
        <w:rPr>
          <w:sz w:val="21"/>
        </w:rPr>
        <w:t>知</w:t>
      </w:r>
      <w:r>
        <w:rPr>
          <w:spacing w:val="-3"/>
          <w:sz w:val="21"/>
        </w:rPr>
        <w:t>道</w:t>
      </w:r>
      <w:r>
        <w:rPr>
          <w:sz w:val="21"/>
        </w:rPr>
        <w:t>的</w:t>
      </w:r>
      <w:r>
        <w:rPr>
          <w:spacing w:val="-3"/>
          <w:sz w:val="21"/>
        </w:rPr>
        <w:t>页</w:t>
      </w:r>
      <w:r>
        <w:rPr>
          <w:sz w:val="21"/>
        </w:rPr>
        <w:t>面</w:t>
      </w:r>
      <w:r>
        <w:rPr>
          <w:spacing w:val="-3"/>
          <w:sz w:val="21"/>
        </w:rPr>
        <w:t>性能</w:t>
      </w:r>
      <w:r>
        <w:rPr>
          <w:sz w:val="21"/>
        </w:rPr>
        <w:t>优化</w:t>
      </w:r>
      <w:r>
        <w:rPr>
          <w:spacing w:val="-3"/>
          <w:sz w:val="21"/>
        </w:rPr>
        <w:t>方</w:t>
      </w:r>
      <w:r>
        <w:rPr>
          <w:sz w:val="21"/>
        </w:rPr>
        <w:t>法</w:t>
      </w:r>
      <w:r>
        <w:rPr>
          <w:spacing w:val="-3"/>
          <w:sz w:val="21"/>
        </w:rPr>
        <w:t>有</w:t>
      </w:r>
      <w:r>
        <w:rPr>
          <w:sz w:val="21"/>
        </w:rPr>
        <w:t>那</w:t>
      </w:r>
      <w:r>
        <w:rPr>
          <w:spacing w:val="-3"/>
          <w:sz w:val="21"/>
        </w:rPr>
        <w:t>些</w:t>
      </w:r>
      <w:r>
        <w:rPr>
          <w:sz w:val="21"/>
        </w:rPr>
        <w:t>？</w:t>
      </w:r>
      <w:r>
        <w:rPr>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90"/>
          <w:tab w:val="left" w:leader="dot" w:pos="8289"/>
        </w:tabs>
        <w:spacing w:before="199" w:after="0" w:line="240" w:lineRule="auto"/>
        <w:ind w:left="1090" w:right="0" w:hanging="370"/>
        <w:jc w:val="left"/>
        <w:rPr>
          <w:rFonts w:ascii="Calibri" w:eastAsia="Calibri"/>
          <w:sz w:val="21"/>
        </w:rPr>
      </w:pPr>
      <w:r>
        <w:fldChar w:fldCharType="begin"/>
      </w:r>
      <w:r>
        <w:instrText xml:space="preserve"> HYPERLINK \l "_bookmark476" </w:instrText>
      </w:r>
      <w:r>
        <w:fldChar w:fldCharType="separate"/>
      </w:r>
      <w:r>
        <w:rPr>
          <w:sz w:val="21"/>
        </w:rPr>
        <w:t>除</w:t>
      </w:r>
      <w:r>
        <w:rPr>
          <w:spacing w:val="-3"/>
          <w:sz w:val="21"/>
        </w:rPr>
        <w:t>了</w:t>
      </w:r>
      <w:r>
        <w:rPr>
          <w:sz w:val="21"/>
        </w:rPr>
        <w:t>前</w:t>
      </w:r>
      <w:r>
        <w:rPr>
          <w:spacing w:val="-3"/>
          <w:sz w:val="21"/>
        </w:rPr>
        <w:t>端</w:t>
      </w:r>
      <w:r>
        <w:rPr>
          <w:sz w:val="21"/>
        </w:rPr>
        <w:t>以</w:t>
      </w:r>
      <w:r>
        <w:rPr>
          <w:spacing w:val="-3"/>
          <w:sz w:val="21"/>
        </w:rPr>
        <w:t>外</w:t>
      </w:r>
      <w:r>
        <w:rPr>
          <w:sz w:val="21"/>
        </w:rPr>
        <w:t>还</w:t>
      </w:r>
      <w:r>
        <w:rPr>
          <w:spacing w:val="-3"/>
          <w:sz w:val="21"/>
        </w:rPr>
        <w:t>了解</w:t>
      </w:r>
      <w:r>
        <w:rPr>
          <w:sz w:val="21"/>
        </w:rPr>
        <w:t>什么</w:t>
      </w:r>
      <w:r>
        <w:rPr>
          <w:spacing w:val="-3"/>
          <w:sz w:val="21"/>
        </w:rPr>
        <w:t>其</w:t>
      </w:r>
      <w:r>
        <w:rPr>
          <w:sz w:val="21"/>
        </w:rPr>
        <w:t>它</w:t>
      </w:r>
      <w:r>
        <w:rPr>
          <w:spacing w:val="-3"/>
          <w:sz w:val="21"/>
        </w:rPr>
        <w:t>技</w:t>
      </w:r>
      <w:r>
        <w:rPr>
          <w:sz w:val="21"/>
        </w:rPr>
        <w:t>术</w:t>
      </w:r>
      <w:r>
        <w:rPr>
          <w:spacing w:val="-3"/>
          <w:sz w:val="21"/>
        </w:rPr>
        <w:t>么</w:t>
      </w:r>
      <w:r>
        <w:rPr>
          <w:sz w:val="21"/>
        </w:rPr>
        <w:t>？</w:t>
      </w:r>
      <w:r>
        <w:rPr>
          <w:spacing w:val="-3"/>
          <w:sz w:val="21"/>
        </w:rPr>
        <w:t>你</w:t>
      </w:r>
      <w:r>
        <w:rPr>
          <w:sz w:val="21"/>
        </w:rPr>
        <w:t>最</w:t>
      </w:r>
      <w:r>
        <w:rPr>
          <w:spacing w:val="-3"/>
          <w:sz w:val="21"/>
        </w:rPr>
        <w:t>最</w:t>
      </w:r>
      <w:r>
        <w:rPr>
          <w:sz w:val="21"/>
        </w:rPr>
        <w:t>厉害</w:t>
      </w:r>
      <w:r>
        <w:rPr>
          <w:spacing w:val="-3"/>
          <w:sz w:val="21"/>
        </w:rPr>
        <w:t>的</w:t>
      </w:r>
      <w:r>
        <w:rPr>
          <w:sz w:val="21"/>
        </w:rPr>
        <w:t>技</w:t>
      </w:r>
      <w:r>
        <w:rPr>
          <w:spacing w:val="-3"/>
          <w:sz w:val="21"/>
        </w:rPr>
        <w:t>能</w:t>
      </w:r>
      <w:r>
        <w:rPr>
          <w:sz w:val="21"/>
        </w:rPr>
        <w:t>是</w:t>
      </w:r>
      <w:r>
        <w:rPr>
          <w:spacing w:val="-3"/>
          <w:sz w:val="21"/>
        </w:rPr>
        <w:t>什</w:t>
      </w:r>
      <w:r>
        <w:rPr>
          <w:sz w:val="21"/>
        </w:rPr>
        <w:t>么？</w:t>
      </w:r>
      <w:r>
        <w:rPr>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35"/>
          <w:tab w:val="left" w:leader="dot" w:pos="8289"/>
        </w:tabs>
        <w:spacing w:before="200" w:after="0" w:line="417" w:lineRule="auto"/>
        <w:ind w:left="720" w:right="1793" w:firstLine="0"/>
        <w:jc w:val="left"/>
        <w:rPr>
          <w:rFonts w:ascii="Calibri" w:eastAsia="Calibri"/>
          <w:sz w:val="21"/>
        </w:rPr>
      </w:pPr>
      <w:r>
        <w:fldChar w:fldCharType="begin"/>
      </w:r>
      <w:r>
        <w:instrText xml:space="preserve"> HYPERLINK \l "_bookmark477" </w:instrText>
      </w:r>
      <w:r>
        <w:fldChar w:fldCharType="separate"/>
      </w:r>
      <w:r>
        <w:rPr>
          <w:rFonts w:ascii="Calibri" w:eastAsia="Calibri"/>
          <w:spacing w:val="-3"/>
          <w:sz w:val="21"/>
        </w:rPr>
        <w:t>AMD</w:t>
      </w:r>
      <w:r>
        <w:rPr>
          <w:spacing w:val="-3"/>
          <w:sz w:val="21"/>
        </w:rPr>
        <w:t>（</w:t>
      </w:r>
      <w:r>
        <w:rPr>
          <w:rFonts w:ascii="Calibri" w:eastAsia="Calibri"/>
          <w:spacing w:val="-3"/>
          <w:sz w:val="21"/>
        </w:rPr>
        <w:t>Modules/Asynchronous-Definition</w:t>
      </w:r>
      <w:r>
        <w:rPr>
          <w:spacing w:val="-3"/>
          <w:sz w:val="21"/>
        </w:rPr>
        <w:t>）</w:t>
      </w:r>
      <w:r>
        <w:rPr>
          <w:spacing w:val="-12"/>
          <w:sz w:val="21"/>
        </w:rPr>
        <w:t>、</w:t>
      </w:r>
      <w:r>
        <w:rPr>
          <w:rFonts w:ascii="Calibri" w:eastAsia="Calibri"/>
          <w:spacing w:val="-3"/>
          <w:sz w:val="21"/>
        </w:rPr>
        <w:t>CMD</w:t>
      </w:r>
      <w:r>
        <w:rPr>
          <w:spacing w:val="-3"/>
          <w:sz w:val="21"/>
        </w:rPr>
        <w:t>（</w:t>
      </w:r>
      <w:r>
        <w:rPr>
          <w:rFonts w:ascii="Calibri" w:eastAsia="Calibri"/>
          <w:spacing w:val="-3"/>
          <w:sz w:val="21"/>
        </w:rPr>
        <w:t>Common</w:t>
      </w:r>
      <w:r>
        <w:rPr>
          <w:rFonts w:ascii="Calibri" w:eastAsia="Calibri"/>
          <w:spacing w:val="32"/>
          <w:sz w:val="21"/>
        </w:rPr>
        <w:t xml:space="preserve"> </w:t>
      </w:r>
      <w:r>
        <w:rPr>
          <w:rFonts w:ascii="Calibri" w:eastAsia="Calibri"/>
          <w:sz w:val="21"/>
        </w:rPr>
        <w:t>Module</w:t>
      </w:r>
      <w:r>
        <w:rPr>
          <w:rFonts w:ascii="Calibri" w:eastAsia="Calibri"/>
          <w:spacing w:val="32"/>
          <w:sz w:val="21"/>
        </w:rPr>
        <w:t xml:space="preserve"> </w:t>
      </w:r>
      <w:r>
        <w:rPr>
          <w:rFonts w:ascii="Calibri" w:eastAsia="Calibri"/>
          <w:spacing w:val="-3"/>
          <w:sz w:val="21"/>
        </w:rPr>
        <w:t>Definition</w:t>
      </w:r>
      <w:r>
        <w:rPr>
          <w:spacing w:val="-3"/>
          <w:sz w:val="21"/>
        </w:rPr>
        <w:t>）规</w:t>
      </w:r>
      <w:r>
        <w:rPr>
          <w:sz w:val="21"/>
        </w:rPr>
        <w:t>范</w:t>
      </w:r>
      <w:r>
        <w:rPr>
          <w:sz w:val="21"/>
        </w:rPr>
        <w:fldChar w:fldCharType="end"/>
      </w:r>
      <w:r>
        <w:fldChar w:fldCharType="begin"/>
      </w:r>
      <w:r>
        <w:instrText xml:space="preserve"> HYPERLINK \l "_bookmark477" </w:instrText>
      </w:r>
      <w:r>
        <w:fldChar w:fldCharType="separate"/>
      </w:r>
      <w:r>
        <w:rPr>
          <w:sz w:val="21"/>
        </w:rPr>
        <w:t>区别？</w:t>
      </w:r>
      <w:r>
        <w:rPr>
          <w:sz w:val="21"/>
        </w:rPr>
        <w:tab/>
      </w:r>
      <w:r>
        <w:rPr>
          <w:rFonts w:ascii="Calibri" w:eastAsia="Calibri"/>
          <w:spacing w:val="-6"/>
          <w:sz w:val="21"/>
        </w:rPr>
        <w:t>188</w:t>
      </w:r>
      <w:r>
        <w:rPr>
          <w:rFonts w:ascii="Calibri" w:eastAsia="Calibri"/>
          <w:spacing w:val="-6"/>
          <w:sz w:val="21"/>
        </w:rPr>
        <w:fldChar w:fldCharType="end"/>
      </w:r>
    </w:p>
    <w:p>
      <w:pPr>
        <w:pStyle w:val="14"/>
        <w:numPr>
          <w:ilvl w:val="0"/>
          <w:numId w:val="15"/>
        </w:numPr>
        <w:tabs>
          <w:tab w:val="left" w:pos="1090"/>
          <w:tab w:val="left" w:leader="dot" w:pos="8289"/>
        </w:tabs>
        <w:spacing w:before="0" w:after="0" w:line="269" w:lineRule="exact"/>
        <w:ind w:left="1090" w:right="0" w:hanging="370"/>
        <w:jc w:val="left"/>
        <w:rPr>
          <w:rFonts w:ascii="Calibri" w:eastAsia="Calibri"/>
          <w:sz w:val="21"/>
        </w:rPr>
      </w:pPr>
      <w:r>
        <w:fldChar w:fldCharType="begin"/>
      </w:r>
      <w:r>
        <w:instrText xml:space="preserve"> HYPERLINK \l "_bookmark478" </w:instrText>
      </w:r>
      <w:r>
        <w:fldChar w:fldCharType="separate"/>
      </w:r>
      <w:r>
        <w:rPr>
          <w:sz w:val="21"/>
        </w:rPr>
        <w:t>谈</w:t>
      </w:r>
      <w:r>
        <w:rPr>
          <w:spacing w:val="-3"/>
          <w:sz w:val="21"/>
        </w:rPr>
        <w:t>谈</w:t>
      </w:r>
      <w:r>
        <w:rPr>
          <w:sz w:val="21"/>
        </w:rPr>
        <w:t>你</w:t>
      </w:r>
      <w:r>
        <w:rPr>
          <w:spacing w:val="-3"/>
          <w:sz w:val="21"/>
        </w:rPr>
        <w:t>认</w:t>
      </w:r>
      <w:r>
        <w:rPr>
          <w:sz w:val="21"/>
        </w:rPr>
        <w:t>为</w:t>
      </w:r>
      <w:r>
        <w:rPr>
          <w:spacing w:val="-3"/>
          <w:sz w:val="21"/>
        </w:rPr>
        <w:t>怎</w:t>
      </w:r>
      <w:r>
        <w:rPr>
          <w:sz w:val="21"/>
        </w:rPr>
        <w:t>样</w:t>
      </w:r>
      <w:r>
        <w:rPr>
          <w:spacing w:val="-3"/>
          <w:sz w:val="21"/>
        </w:rPr>
        <w:t>做能</w:t>
      </w:r>
      <w:r>
        <w:rPr>
          <w:sz w:val="21"/>
        </w:rPr>
        <w:t>使项</w:t>
      </w:r>
      <w:r>
        <w:rPr>
          <w:spacing w:val="-3"/>
          <w:sz w:val="21"/>
        </w:rPr>
        <w:t>目</w:t>
      </w:r>
      <w:r>
        <w:rPr>
          <w:sz w:val="21"/>
        </w:rPr>
        <w:t>做</w:t>
      </w:r>
      <w:r>
        <w:rPr>
          <w:spacing w:val="-3"/>
          <w:sz w:val="21"/>
        </w:rPr>
        <w:t>的</w:t>
      </w:r>
      <w:r>
        <w:rPr>
          <w:sz w:val="21"/>
        </w:rPr>
        <w:t>更</w:t>
      </w:r>
      <w:r>
        <w:rPr>
          <w:spacing w:val="-3"/>
          <w:sz w:val="21"/>
        </w:rPr>
        <w:t>好</w:t>
      </w:r>
      <w:r>
        <w:rPr>
          <w:sz w:val="21"/>
        </w:rPr>
        <w:t>？</w:t>
      </w:r>
      <w:r>
        <w:rPr>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90"/>
          <w:tab w:val="left" w:leader="dot" w:pos="8289"/>
        </w:tabs>
        <w:spacing w:before="198" w:after="0" w:line="240" w:lineRule="auto"/>
        <w:ind w:left="1090" w:right="0" w:hanging="370"/>
        <w:jc w:val="left"/>
        <w:rPr>
          <w:rFonts w:ascii="Calibri" w:eastAsia="Calibri"/>
          <w:sz w:val="21"/>
        </w:rPr>
      </w:pPr>
      <w:r>
        <w:fldChar w:fldCharType="begin"/>
      </w:r>
      <w:r>
        <w:instrText xml:space="preserve"> HYPERLINK \l "_bookmark479" </w:instrText>
      </w:r>
      <w:r>
        <w:fldChar w:fldCharType="separate"/>
      </w:r>
      <w:r>
        <w:rPr>
          <w:sz w:val="21"/>
        </w:rPr>
        <w:t>你</w:t>
      </w:r>
      <w:r>
        <w:rPr>
          <w:spacing w:val="-3"/>
          <w:sz w:val="21"/>
        </w:rPr>
        <w:t>对</w:t>
      </w:r>
      <w:r>
        <w:rPr>
          <w:sz w:val="21"/>
        </w:rPr>
        <w:t>前</w:t>
      </w:r>
      <w:r>
        <w:rPr>
          <w:spacing w:val="-3"/>
          <w:sz w:val="21"/>
        </w:rPr>
        <w:t>端</w:t>
      </w:r>
      <w:r>
        <w:rPr>
          <w:sz w:val="21"/>
        </w:rPr>
        <w:t>界</w:t>
      </w:r>
      <w:r>
        <w:rPr>
          <w:spacing w:val="-3"/>
          <w:sz w:val="21"/>
        </w:rPr>
        <w:t>面</w:t>
      </w:r>
      <w:r>
        <w:rPr>
          <w:sz w:val="21"/>
        </w:rPr>
        <w:t>工</w:t>
      </w:r>
      <w:r>
        <w:rPr>
          <w:spacing w:val="-3"/>
          <w:sz w:val="21"/>
        </w:rPr>
        <w:t>程师</w:t>
      </w:r>
      <w:r>
        <w:rPr>
          <w:sz w:val="21"/>
        </w:rPr>
        <w:t>这个</w:t>
      </w:r>
      <w:r>
        <w:rPr>
          <w:spacing w:val="-3"/>
          <w:sz w:val="21"/>
        </w:rPr>
        <w:t>职</w:t>
      </w:r>
      <w:r>
        <w:rPr>
          <w:sz w:val="21"/>
        </w:rPr>
        <w:t>位</w:t>
      </w:r>
      <w:r>
        <w:rPr>
          <w:spacing w:val="-3"/>
          <w:sz w:val="21"/>
        </w:rPr>
        <w:t>是</w:t>
      </w:r>
      <w:r>
        <w:rPr>
          <w:sz w:val="21"/>
        </w:rPr>
        <w:t>怎</w:t>
      </w:r>
      <w:r>
        <w:rPr>
          <w:spacing w:val="-3"/>
          <w:sz w:val="21"/>
        </w:rPr>
        <w:t>么</w:t>
      </w:r>
      <w:r>
        <w:rPr>
          <w:sz w:val="21"/>
        </w:rPr>
        <w:t>样</w:t>
      </w:r>
      <w:r>
        <w:rPr>
          <w:spacing w:val="-3"/>
          <w:sz w:val="21"/>
        </w:rPr>
        <w:t>理</w:t>
      </w:r>
      <w:r>
        <w:rPr>
          <w:sz w:val="21"/>
        </w:rPr>
        <w:t>解</w:t>
      </w:r>
      <w:r>
        <w:rPr>
          <w:spacing w:val="-3"/>
          <w:sz w:val="21"/>
        </w:rPr>
        <w:t>的</w:t>
      </w:r>
      <w:r>
        <w:rPr>
          <w:sz w:val="21"/>
        </w:rPr>
        <w:t>？它</w:t>
      </w:r>
      <w:r>
        <w:rPr>
          <w:spacing w:val="-3"/>
          <w:sz w:val="21"/>
        </w:rPr>
        <w:t>的</w:t>
      </w:r>
      <w:r>
        <w:rPr>
          <w:sz w:val="21"/>
        </w:rPr>
        <w:t>前</w:t>
      </w:r>
      <w:r>
        <w:rPr>
          <w:spacing w:val="-3"/>
          <w:sz w:val="21"/>
        </w:rPr>
        <w:t>景</w:t>
      </w:r>
      <w:r>
        <w:rPr>
          <w:sz w:val="21"/>
        </w:rPr>
        <w:t>会</w:t>
      </w:r>
      <w:r>
        <w:rPr>
          <w:spacing w:val="-3"/>
          <w:sz w:val="21"/>
        </w:rPr>
        <w:t>怎</w:t>
      </w:r>
      <w:r>
        <w:rPr>
          <w:sz w:val="21"/>
        </w:rPr>
        <w:t>么</w:t>
      </w:r>
      <w:r>
        <w:rPr>
          <w:spacing w:val="-3"/>
          <w:sz w:val="21"/>
        </w:rPr>
        <w:t>样</w:t>
      </w:r>
      <w:r>
        <w:rPr>
          <w:sz w:val="21"/>
        </w:rPr>
        <w:t>？</w:t>
      </w:r>
      <w:r>
        <w:rPr>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35"/>
          <w:tab w:val="left" w:leader="dot" w:pos="8289"/>
        </w:tabs>
        <w:spacing w:before="199" w:after="0" w:line="240" w:lineRule="auto"/>
        <w:ind w:left="1034" w:right="0" w:hanging="315"/>
        <w:jc w:val="left"/>
        <w:rPr>
          <w:rFonts w:ascii="Calibri" w:eastAsia="Calibri"/>
          <w:sz w:val="21"/>
        </w:rPr>
      </w:pPr>
      <w:r>
        <w:fldChar w:fldCharType="begin"/>
      </w:r>
      <w:r>
        <w:instrText xml:space="preserve"> HYPERLINK \l "_bookmark480" </w:instrText>
      </w:r>
      <w:r>
        <w:fldChar w:fldCharType="separate"/>
      </w:r>
      <w:r>
        <w:rPr>
          <w:rFonts w:ascii="Calibri" w:eastAsia="Calibri"/>
          <w:sz w:val="21"/>
        </w:rPr>
        <w:t>php</w:t>
      </w:r>
      <w:r>
        <w:rPr>
          <w:rFonts w:ascii="Calibri" w:eastAsia="Calibri"/>
          <w:spacing w:val="34"/>
          <w:sz w:val="21"/>
        </w:rPr>
        <w:t xml:space="preserve"> </w:t>
      </w:r>
      <w:r>
        <w:rPr>
          <w:sz w:val="21"/>
        </w:rPr>
        <w:t>中</w:t>
      </w:r>
      <w:r>
        <w:rPr>
          <w:spacing w:val="-3"/>
          <w:sz w:val="21"/>
        </w:rPr>
        <w:t>下</w:t>
      </w:r>
      <w:r>
        <w:rPr>
          <w:sz w:val="21"/>
        </w:rPr>
        <w:t>面</w:t>
      </w:r>
      <w:r>
        <w:rPr>
          <w:spacing w:val="-3"/>
          <w:sz w:val="21"/>
        </w:rPr>
        <w:t>哪</w:t>
      </w:r>
      <w:r>
        <w:rPr>
          <w:sz w:val="21"/>
        </w:rPr>
        <w:t>个</w:t>
      </w:r>
      <w:r>
        <w:rPr>
          <w:spacing w:val="-3"/>
          <w:sz w:val="21"/>
        </w:rPr>
        <w:t>函</w:t>
      </w:r>
      <w:r>
        <w:rPr>
          <w:sz w:val="21"/>
        </w:rPr>
        <w:t>数</w:t>
      </w:r>
      <w:r>
        <w:rPr>
          <w:spacing w:val="-3"/>
          <w:sz w:val="21"/>
        </w:rPr>
        <w:t>可</w:t>
      </w:r>
      <w:r>
        <w:rPr>
          <w:sz w:val="21"/>
        </w:rPr>
        <w:t>以打</w:t>
      </w:r>
      <w:r>
        <w:rPr>
          <w:spacing w:val="-3"/>
          <w:sz w:val="21"/>
        </w:rPr>
        <w:t>开</w:t>
      </w:r>
      <w:r>
        <w:rPr>
          <w:sz w:val="21"/>
        </w:rPr>
        <w:t>一</w:t>
      </w:r>
      <w:r>
        <w:rPr>
          <w:spacing w:val="-3"/>
          <w:sz w:val="21"/>
        </w:rPr>
        <w:t>个</w:t>
      </w:r>
      <w:r>
        <w:rPr>
          <w:sz w:val="21"/>
        </w:rPr>
        <w:t>文</w:t>
      </w:r>
      <w:r>
        <w:rPr>
          <w:spacing w:val="-3"/>
          <w:sz w:val="21"/>
        </w:rPr>
        <w:t>件</w:t>
      </w:r>
      <w:r>
        <w:rPr>
          <w:sz w:val="21"/>
        </w:rPr>
        <w:t>，</w:t>
      </w:r>
      <w:r>
        <w:rPr>
          <w:spacing w:val="-3"/>
          <w:sz w:val="21"/>
        </w:rPr>
        <w:t>以</w:t>
      </w:r>
      <w:r>
        <w:rPr>
          <w:sz w:val="21"/>
        </w:rPr>
        <w:t>对</w:t>
      </w:r>
      <w:r>
        <w:rPr>
          <w:spacing w:val="-3"/>
          <w:sz w:val="21"/>
        </w:rPr>
        <w:t>文</w:t>
      </w:r>
      <w:r>
        <w:rPr>
          <w:sz w:val="21"/>
        </w:rPr>
        <w:t>件进</w:t>
      </w:r>
      <w:r>
        <w:rPr>
          <w:spacing w:val="-3"/>
          <w:sz w:val="21"/>
        </w:rPr>
        <w:t>行</w:t>
      </w:r>
      <w:r>
        <w:rPr>
          <w:sz w:val="21"/>
        </w:rPr>
        <w:t>读</w:t>
      </w:r>
      <w:r>
        <w:rPr>
          <w:spacing w:val="-3"/>
          <w:sz w:val="21"/>
        </w:rPr>
        <w:t>和</w:t>
      </w:r>
      <w:r>
        <w:rPr>
          <w:sz w:val="21"/>
        </w:rPr>
        <w:t>写</w:t>
      </w:r>
      <w:r>
        <w:rPr>
          <w:spacing w:val="-3"/>
          <w:sz w:val="21"/>
        </w:rPr>
        <w:t>操</w:t>
      </w:r>
      <w:r>
        <w:rPr>
          <w:sz w:val="21"/>
        </w:rPr>
        <w:t>作？</w:t>
      </w:r>
      <w:r>
        <w:rPr>
          <w:sz w:val="21"/>
        </w:rPr>
        <w:tab/>
      </w:r>
      <w:r>
        <w:rPr>
          <w:rFonts w:ascii="Calibri" w:eastAsia="Calibri"/>
          <w:sz w:val="21"/>
        </w:rPr>
        <w:t>188</w:t>
      </w:r>
      <w:r>
        <w:rPr>
          <w:rFonts w:ascii="Calibri" w:eastAsia="Calibri"/>
          <w:sz w:val="21"/>
        </w:rPr>
        <w:fldChar w:fldCharType="end"/>
      </w:r>
    </w:p>
    <w:p>
      <w:pPr>
        <w:pStyle w:val="14"/>
        <w:numPr>
          <w:ilvl w:val="0"/>
          <w:numId w:val="15"/>
        </w:numPr>
        <w:tabs>
          <w:tab w:val="left" w:pos="1035"/>
          <w:tab w:val="left" w:leader="dot" w:pos="8289"/>
        </w:tabs>
        <w:spacing w:before="199" w:after="0" w:line="417" w:lineRule="auto"/>
        <w:ind w:left="720" w:right="1791" w:firstLine="0"/>
        <w:jc w:val="left"/>
        <w:rPr>
          <w:rFonts w:ascii="Calibri" w:eastAsia="Calibri"/>
          <w:sz w:val="21"/>
        </w:rPr>
      </w:pPr>
      <w:r>
        <w:fldChar w:fldCharType="begin"/>
      </w:r>
      <w:r>
        <w:instrText xml:space="preserve"> HYPERLINK \l "_bookmark481" </w:instrText>
      </w:r>
      <w:r>
        <w:fldChar w:fldCharType="separate"/>
      </w:r>
      <w:r>
        <w:rPr>
          <w:rFonts w:ascii="Calibri" w:eastAsia="Calibri"/>
          <w:sz w:val="21"/>
        </w:rPr>
        <w:t>php</w:t>
      </w:r>
      <w:r>
        <w:rPr>
          <w:rFonts w:ascii="Calibri" w:eastAsia="Calibri"/>
          <w:spacing w:val="11"/>
          <w:sz w:val="21"/>
        </w:rPr>
        <w:t xml:space="preserve"> </w:t>
      </w:r>
      <w:r>
        <w:rPr>
          <w:sz w:val="21"/>
        </w:rPr>
        <w:t>中</w:t>
      </w:r>
      <w:r>
        <w:rPr>
          <w:spacing w:val="-43"/>
          <w:sz w:val="21"/>
        </w:rPr>
        <w:t xml:space="preserve"> </w:t>
      </w:r>
      <w:r>
        <w:rPr>
          <w:rFonts w:ascii="Calibri" w:eastAsia="Calibri"/>
          <w:sz w:val="21"/>
        </w:rPr>
        <w:t>rmdir</w:t>
      </w:r>
      <w:r>
        <w:rPr>
          <w:rFonts w:ascii="Calibri" w:eastAsia="Calibri"/>
          <w:spacing w:val="12"/>
          <w:sz w:val="21"/>
        </w:rPr>
        <w:t xml:space="preserve"> </w:t>
      </w:r>
      <w:r>
        <w:rPr>
          <w:sz w:val="21"/>
        </w:rPr>
        <w:t>可</w:t>
      </w:r>
      <w:r>
        <w:rPr>
          <w:spacing w:val="-3"/>
          <w:sz w:val="21"/>
        </w:rPr>
        <w:t>以</w:t>
      </w:r>
      <w:r>
        <w:rPr>
          <w:sz w:val="21"/>
        </w:rPr>
        <w:t>直</w:t>
      </w:r>
      <w:r>
        <w:rPr>
          <w:spacing w:val="-3"/>
          <w:sz w:val="21"/>
        </w:rPr>
        <w:t>接</w:t>
      </w:r>
      <w:r>
        <w:rPr>
          <w:sz w:val="21"/>
        </w:rPr>
        <w:t>删除</w:t>
      </w:r>
      <w:r>
        <w:rPr>
          <w:spacing w:val="-3"/>
          <w:sz w:val="21"/>
        </w:rPr>
        <w:t>文</w:t>
      </w:r>
      <w:r>
        <w:rPr>
          <w:sz w:val="21"/>
        </w:rPr>
        <w:t>件</w:t>
      </w:r>
      <w:r>
        <w:rPr>
          <w:spacing w:val="-3"/>
          <w:sz w:val="21"/>
        </w:rPr>
        <w:t>夹</w:t>
      </w:r>
      <w:r>
        <w:rPr>
          <w:sz w:val="21"/>
        </w:rPr>
        <w:t>吗</w:t>
      </w:r>
      <w:r>
        <w:rPr>
          <w:spacing w:val="-3"/>
          <w:sz w:val="21"/>
        </w:rPr>
        <w:t>？</w:t>
      </w:r>
      <w:r>
        <w:rPr>
          <w:sz w:val="21"/>
        </w:rPr>
        <w:t>该</w:t>
      </w:r>
      <w:r>
        <w:rPr>
          <w:spacing w:val="-3"/>
          <w:sz w:val="21"/>
        </w:rPr>
        <w:t>目</w:t>
      </w:r>
      <w:r>
        <w:rPr>
          <w:sz w:val="21"/>
        </w:rPr>
        <w:t>录</w:t>
      </w:r>
      <w:r>
        <w:rPr>
          <w:spacing w:val="-3"/>
          <w:sz w:val="21"/>
        </w:rPr>
        <w:t>必</w:t>
      </w:r>
      <w:r>
        <w:rPr>
          <w:sz w:val="21"/>
        </w:rPr>
        <w:t>须是</w:t>
      </w:r>
      <w:r>
        <w:rPr>
          <w:spacing w:val="-3"/>
          <w:sz w:val="21"/>
        </w:rPr>
        <w:t>空</w:t>
      </w:r>
      <w:r>
        <w:rPr>
          <w:sz w:val="21"/>
        </w:rPr>
        <w:t>的</w:t>
      </w:r>
      <w:r>
        <w:rPr>
          <w:spacing w:val="-29"/>
          <w:sz w:val="21"/>
        </w:rPr>
        <w:t>，</w:t>
      </w:r>
      <w:r>
        <w:rPr>
          <w:sz w:val="21"/>
        </w:rPr>
        <w:t>而</w:t>
      </w:r>
      <w:r>
        <w:rPr>
          <w:spacing w:val="-3"/>
          <w:sz w:val="21"/>
        </w:rPr>
        <w:t>且</w:t>
      </w:r>
      <w:r>
        <w:rPr>
          <w:sz w:val="21"/>
        </w:rPr>
        <w:t>要</w:t>
      </w:r>
      <w:r>
        <w:rPr>
          <w:spacing w:val="-3"/>
          <w:sz w:val="21"/>
        </w:rPr>
        <w:t>有</w:t>
      </w:r>
      <w:r>
        <w:rPr>
          <w:sz w:val="21"/>
        </w:rPr>
        <w:t>相</w:t>
      </w:r>
      <w:r>
        <w:rPr>
          <w:spacing w:val="-3"/>
          <w:sz w:val="21"/>
        </w:rPr>
        <w:t>应</w:t>
      </w:r>
      <w:r>
        <w:rPr>
          <w:sz w:val="21"/>
        </w:rPr>
        <w:t>的权限</w:t>
      </w:r>
      <w:r>
        <w:rPr>
          <w:rFonts w:ascii="Calibri" w:eastAsia="Calibri"/>
          <w:sz w:val="21"/>
        </w:rPr>
        <w:t>--</w:t>
      </w:r>
      <w:r>
        <w:rPr>
          <w:sz w:val="21"/>
        </w:rPr>
        <w:t>来</w:t>
      </w:r>
      <w:r>
        <w:rPr>
          <w:sz w:val="21"/>
        </w:rPr>
        <w:fldChar w:fldCharType="end"/>
      </w:r>
      <w:r>
        <w:fldChar w:fldCharType="begin"/>
      </w:r>
      <w:r>
        <w:instrText xml:space="preserve"> HYPERLINK \l "_bookmark481" </w:instrText>
      </w:r>
      <w:r>
        <w:fldChar w:fldCharType="separate"/>
      </w:r>
      <w:r>
        <w:rPr>
          <w:sz w:val="21"/>
        </w:rPr>
        <w:t>自</w:t>
      </w:r>
      <w:r>
        <w:rPr>
          <w:spacing w:val="-54"/>
          <w:sz w:val="21"/>
        </w:rPr>
        <w:t xml:space="preserve"> </w:t>
      </w:r>
      <w:r>
        <w:rPr>
          <w:rFonts w:ascii="Calibri" w:eastAsia="Calibri"/>
          <w:sz w:val="21"/>
        </w:rPr>
        <w:t>api</w:t>
      </w:r>
      <w:r>
        <w:rPr>
          <w:rFonts w:ascii="Calibri" w:eastAsia="Calibri"/>
          <w:sz w:val="21"/>
        </w:rPr>
        <w:tab/>
      </w:r>
      <w:r>
        <w:rPr>
          <w:rFonts w:ascii="Calibri" w:eastAsia="Calibri"/>
          <w:spacing w:val="-6"/>
          <w:sz w:val="21"/>
        </w:rPr>
        <w:t>188</w:t>
      </w:r>
      <w:r>
        <w:rPr>
          <w:rFonts w:ascii="Calibri" w:eastAsia="Calibri"/>
          <w:spacing w:val="-6"/>
          <w:sz w:val="21"/>
        </w:rPr>
        <w:fldChar w:fldCharType="end"/>
      </w:r>
    </w:p>
    <w:p>
      <w:pPr>
        <w:pStyle w:val="14"/>
        <w:numPr>
          <w:ilvl w:val="0"/>
          <w:numId w:val="15"/>
        </w:numPr>
        <w:tabs>
          <w:tab w:val="left" w:pos="1035"/>
          <w:tab w:val="left" w:leader="dot" w:pos="8289"/>
        </w:tabs>
        <w:spacing w:before="1" w:after="0" w:line="240" w:lineRule="auto"/>
        <w:ind w:left="1034" w:right="0" w:hanging="315"/>
        <w:jc w:val="left"/>
        <w:rPr>
          <w:rFonts w:ascii="Calibri" w:eastAsia="Calibri"/>
          <w:sz w:val="21"/>
        </w:rPr>
      </w:pPr>
      <w:r>
        <w:fldChar w:fldCharType="begin"/>
      </w:r>
      <w:r>
        <w:instrText xml:space="preserve"> HYPERLINK \l "_bookmark482" </w:instrText>
      </w:r>
      <w:r>
        <w:fldChar w:fldCharType="separate"/>
      </w:r>
      <w:r>
        <w:rPr>
          <w:rFonts w:ascii="Calibri" w:eastAsia="Calibri"/>
          <w:sz w:val="21"/>
        </w:rPr>
        <w:t>phpinset</w:t>
      </w:r>
      <w:r>
        <w:rPr>
          <w:rFonts w:ascii="Calibri" w:eastAsia="Calibri"/>
          <w:spacing w:val="4"/>
          <w:sz w:val="21"/>
        </w:rPr>
        <w:t xml:space="preserve"> </w:t>
      </w:r>
      <w:r>
        <w:rPr>
          <w:spacing w:val="50"/>
          <w:sz w:val="21"/>
        </w:rPr>
        <w:t>和</w:t>
      </w:r>
      <w:r>
        <w:rPr>
          <w:rFonts w:ascii="Calibri" w:eastAsia="Calibri"/>
          <w:sz w:val="21"/>
        </w:rPr>
        <w:t>empty</w:t>
      </w:r>
      <w:r>
        <w:rPr>
          <w:rFonts w:ascii="Calibri" w:eastAsia="Calibri"/>
          <w:spacing w:val="4"/>
          <w:sz w:val="21"/>
        </w:rPr>
        <w:t xml:space="preserve"> </w:t>
      </w:r>
      <w:r>
        <w:rPr>
          <w:sz w:val="21"/>
        </w:rPr>
        <w:t>的</w:t>
      </w:r>
      <w:r>
        <w:rPr>
          <w:spacing w:val="-3"/>
          <w:sz w:val="21"/>
        </w:rPr>
        <w:t>区</w:t>
      </w:r>
      <w:r>
        <w:rPr>
          <w:sz w:val="21"/>
        </w:rPr>
        <w:t>别，</w:t>
      </w:r>
      <w:r>
        <w:rPr>
          <w:spacing w:val="-3"/>
          <w:sz w:val="21"/>
        </w:rPr>
        <w:t>举</w:t>
      </w:r>
      <w:r>
        <w:rPr>
          <w:sz w:val="21"/>
        </w:rPr>
        <w:t>例</w:t>
      </w:r>
      <w:r>
        <w:rPr>
          <w:spacing w:val="-3"/>
          <w:sz w:val="21"/>
        </w:rPr>
        <w:t>说</w:t>
      </w:r>
      <w:r>
        <w:rPr>
          <w:sz w:val="21"/>
        </w:rPr>
        <w:t>明</w:t>
      </w:r>
      <w:r>
        <w:rPr>
          <w:sz w:val="21"/>
        </w:rPr>
        <w:tab/>
      </w:r>
      <w:r>
        <w:rPr>
          <w:rFonts w:ascii="Calibri" w:eastAsia="Calibri"/>
          <w:sz w:val="21"/>
        </w:rPr>
        <w:t>189</w:t>
      </w:r>
      <w:r>
        <w:rPr>
          <w:rFonts w:ascii="Calibri" w:eastAsia="Calibri"/>
          <w:sz w:val="21"/>
        </w:rPr>
        <w:fldChar w:fldCharType="end"/>
      </w:r>
    </w:p>
    <w:p>
      <w:pPr>
        <w:pStyle w:val="14"/>
        <w:numPr>
          <w:ilvl w:val="0"/>
          <w:numId w:val="15"/>
        </w:numPr>
        <w:tabs>
          <w:tab w:val="left" w:pos="1035"/>
          <w:tab w:val="left" w:leader="dot" w:pos="8289"/>
        </w:tabs>
        <w:spacing w:before="199" w:after="0" w:line="240" w:lineRule="auto"/>
        <w:ind w:left="1034" w:right="0" w:hanging="315"/>
        <w:jc w:val="left"/>
        <w:rPr>
          <w:rFonts w:ascii="Calibri" w:eastAsia="Calibri"/>
          <w:sz w:val="21"/>
        </w:rPr>
      </w:pPr>
      <w:r>
        <w:fldChar w:fldCharType="begin"/>
      </w:r>
      <w:r>
        <w:instrText xml:space="preserve"> HYPERLINK \l "_bookmark483" </w:instrText>
      </w:r>
      <w:r>
        <w:fldChar w:fldCharType="separate"/>
      </w:r>
      <w:r>
        <w:rPr>
          <w:rFonts w:ascii="Calibri" w:eastAsia="Calibri"/>
          <w:sz w:val="21"/>
        </w:rPr>
        <w:t>php</w:t>
      </w:r>
      <w:r>
        <w:rPr>
          <w:rFonts w:ascii="Calibri" w:eastAsia="Calibri"/>
          <w:spacing w:val="6"/>
          <w:sz w:val="21"/>
        </w:rPr>
        <w:t xml:space="preserve"> </w:t>
      </w:r>
      <w:r>
        <w:rPr>
          <w:sz w:val="21"/>
        </w:rPr>
        <w:t>中</w:t>
      </w:r>
      <w:r>
        <w:rPr>
          <w:rFonts w:ascii="Calibri" w:eastAsia="Calibri"/>
          <w:sz w:val="21"/>
        </w:rPr>
        <w:t>$_SERVER</w:t>
      </w:r>
      <w:r>
        <w:rPr>
          <w:rFonts w:ascii="Calibri" w:eastAsia="Calibri"/>
          <w:spacing w:val="11"/>
          <w:sz w:val="21"/>
        </w:rPr>
        <w:t xml:space="preserve"> </w:t>
      </w:r>
      <w:r>
        <w:rPr>
          <w:spacing w:val="-3"/>
          <w:sz w:val="21"/>
        </w:rPr>
        <w:t>变</w:t>
      </w:r>
      <w:r>
        <w:rPr>
          <w:sz w:val="21"/>
        </w:rPr>
        <w:t>量</w:t>
      </w:r>
      <w:r>
        <w:rPr>
          <w:spacing w:val="-3"/>
          <w:sz w:val="21"/>
        </w:rPr>
        <w:t>中</w:t>
      </w:r>
      <w:r>
        <w:rPr>
          <w:sz w:val="21"/>
        </w:rPr>
        <w:t>如何</w:t>
      </w:r>
      <w:r>
        <w:rPr>
          <w:spacing w:val="-3"/>
          <w:sz w:val="21"/>
        </w:rPr>
        <w:t>得</w:t>
      </w:r>
      <w:r>
        <w:rPr>
          <w:sz w:val="21"/>
        </w:rPr>
        <w:t>到</w:t>
      </w:r>
      <w:r>
        <w:rPr>
          <w:spacing w:val="-3"/>
          <w:sz w:val="21"/>
        </w:rPr>
        <w:t>当</w:t>
      </w:r>
      <w:r>
        <w:rPr>
          <w:sz w:val="21"/>
        </w:rPr>
        <w:t>前</w:t>
      </w:r>
      <w:r>
        <w:rPr>
          <w:spacing w:val="-3"/>
          <w:sz w:val="21"/>
        </w:rPr>
        <w:t>执</w:t>
      </w:r>
      <w:r>
        <w:rPr>
          <w:sz w:val="21"/>
        </w:rPr>
        <w:t>行</w:t>
      </w:r>
      <w:r>
        <w:rPr>
          <w:spacing w:val="-3"/>
          <w:sz w:val="21"/>
        </w:rPr>
        <w:t>脚</w:t>
      </w:r>
      <w:r>
        <w:rPr>
          <w:sz w:val="21"/>
        </w:rPr>
        <w:t>本</w:t>
      </w:r>
      <w:r>
        <w:rPr>
          <w:spacing w:val="-3"/>
          <w:sz w:val="21"/>
        </w:rPr>
        <w:t>路</w:t>
      </w:r>
      <w:r>
        <w:rPr>
          <w:sz w:val="21"/>
        </w:rPr>
        <w:t>劲</w:t>
      </w:r>
      <w:r>
        <w:rPr>
          <w:sz w:val="21"/>
        </w:rPr>
        <w:tab/>
      </w:r>
      <w:r>
        <w:rPr>
          <w:rFonts w:ascii="Calibri" w:eastAsia="Calibri"/>
          <w:sz w:val="21"/>
        </w:rPr>
        <w:t>189</w:t>
      </w:r>
      <w:r>
        <w:rPr>
          <w:rFonts w:ascii="Calibri" w:eastAsia="Calibri"/>
          <w:sz w:val="21"/>
        </w:rPr>
        <w:fldChar w:fldCharType="end"/>
      </w:r>
    </w:p>
    <w:p>
      <w:pPr>
        <w:pStyle w:val="14"/>
        <w:numPr>
          <w:ilvl w:val="0"/>
          <w:numId w:val="15"/>
        </w:numPr>
        <w:tabs>
          <w:tab w:val="left" w:pos="1090"/>
          <w:tab w:val="left" w:leader="dot" w:pos="8289"/>
        </w:tabs>
        <w:spacing w:before="198" w:after="0" w:line="417" w:lineRule="auto"/>
        <w:ind w:left="720" w:right="1794" w:firstLine="0"/>
        <w:jc w:val="left"/>
        <w:rPr>
          <w:rFonts w:ascii="Calibri" w:eastAsia="Calibri"/>
          <w:sz w:val="21"/>
        </w:rPr>
      </w:pPr>
      <w:r>
        <w:fldChar w:fldCharType="begin"/>
      </w:r>
      <w:r>
        <w:instrText xml:space="preserve"> HYPERLINK \l "_bookmark484" </w:instrText>
      </w:r>
      <w:r>
        <w:fldChar w:fldCharType="separate"/>
      </w:r>
      <w:r>
        <w:rPr>
          <w:sz w:val="21"/>
        </w:rPr>
        <w:t>写一个</w:t>
      </w:r>
      <w:r>
        <w:rPr>
          <w:spacing w:val="-30"/>
          <w:sz w:val="21"/>
        </w:rPr>
        <w:t xml:space="preserve"> </w:t>
      </w:r>
      <w:r>
        <w:rPr>
          <w:rFonts w:ascii="Calibri" w:eastAsia="Calibri"/>
          <w:sz w:val="21"/>
        </w:rPr>
        <w:t>php</w:t>
      </w:r>
      <w:r>
        <w:rPr>
          <w:rFonts w:ascii="Calibri" w:eastAsia="Calibri"/>
          <w:spacing w:val="25"/>
          <w:sz w:val="21"/>
        </w:rPr>
        <w:t xml:space="preserve"> </w:t>
      </w:r>
      <w:r>
        <w:rPr>
          <w:sz w:val="21"/>
        </w:rPr>
        <w:t>函</w:t>
      </w:r>
      <w:r>
        <w:rPr>
          <w:spacing w:val="-3"/>
          <w:sz w:val="21"/>
        </w:rPr>
        <w:t>数</w:t>
      </w:r>
      <w:r>
        <w:rPr>
          <w:sz w:val="21"/>
        </w:rPr>
        <w:t>，</w:t>
      </w:r>
      <w:r>
        <w:rPr>
          <w:spacing w:val="-3"/>
          <w:sz w:val="21"/>
        </w:rPr>
        <w:t>要</w:t>
      </w:r>
      <w:r>
        <w:rPr>
          <w:sz w:val="21"/>
        </w:rPr>
        <w:t>求两</w:t>
      </w:r>
      <w:r>
        <w:rPr>
          <w:spacing w:val="-3"/>
          <w:sz w:val="21"/>
        </w:rPr>
        <w:t>个</w:t>
      </w:r>
      <w:r>
        <w:rPr>
          <w:sz w:val="21"/>
        </w:rPr>
        <w:t>日</w:t>
      </w:r>
      <w:r>
        <w:rPr>
          <w:spacing w:val="-3"/>
          <w:sz w:val="21"/>
        </w:rPr>
        <w:t>期</w:t>
      </w:r>
      <w:r>
        <w:rPr>
          <w:sz w:val="21"/>
        </w:rPr>
        <w:t>字</w:t>
      </w:r>
      <w:r>
        <w:rPr>
          <w:spacing w:val="-3"/>
          <w:sz w:val="21"/>
        </w:rPr>
        <w:t>符</w:t>
      </w:r>
      <w:r>
        <w:rPr>
          <w:sz w:val="21"/>
        </w:rPr>
        <w:t>串</w:t>
      </w:r>
      <w:r>
        <w:rPr>
          <w:spacing w:val="-3"/>
          <w:sz w:val="21"/>
        </w:rPr>
        <w:t>的</w:t>
      </w:r>
      <w:r>
        <w:rPr>
          <w:sz w:val="21"/>
        </w:rPr>
        <w:t>天</w:t>
      </w:r>
      <w:r>
        <w:rPr>
          <w:spacing w:val="-3"/>
          <w:sz w:val="21"/>
        </w:rPr>
        <w:t>数</w:t>
      </w:r>
      <w:r>
        <w:rPr>
          <w:sz w:val="21"/>
        </w:rPr>
        <w:t>差，如</w:t>
      </w:r>
      <w:r>
        <w:rPr>
          <w:spacing w:val="-31"/>
          <w:sz w:val="21"/>
        </w:rPr>
        <w:t xml:space="preserve"> </w:t>
      </w:r>
      <w:r>
        <w:rPr>
          <w:rFonts w:ascii="Calibri" w:eastAsia="Calibri"/>
          <w:sz w:val="21"/>
        </w:rPr>
        <w:t>2012-02-05~2012-03-06</w:t>
      </w:r>
      <w:r>
        <w:rPr>
          <w:rFonts w:ascii="Calibri" w:eastAsia="Calibri"/>
          <w:spacing w:val="29"/>
          <w:sz w:val="21"/>
        </w:rPr>
        <w:t xml:space="preserve"> </w:t>
      </w:r>
      <w:r>
        <w:rPr>
          <w:spacing w:val="-3"/>
          <w:sz w:val="21"/>
        </w:rPr>
        <w:t>的日</w:t>
      </w:r>
      <w:r>
        <w:rPr>
          <w:spacing w:val="-3"/>
          <w:sz w:val="21"/>
        </w:rPr>
        <w:fldChar w:fldCharType="end"/>
      </w:r>
      <w:r>
        <w:fldChar w:fldCharType="begin"/>
      </w:r>
      <w:r>
        <w:instrText xml:space="preserve"> HYPERLINK \l "_bookmark484" </w:instrText>
      </w:r>
      <w:r>
        <w:fldChar w:fldCharType="separate"/>
      </w:r>
      <w:r>
        <w:rPr>
          <w:sz w:val="21"/>
        </w:rPr>
        <w:t>期差数</w:t>
      </w:r>
      <w:r>
        <w:rPr>
          <w:sz w:val="21"/>
        </w:rPr>
        <w:tab/>
      </w:r>
      <w:r>
        <w:rPr>
          <w:rFonts w:ascii="Calibri" w:eastAsia="Calibri"/>
          <w:spacing w:val="-7"/>
          <w:sz w:val="21"/>
        </w:rPr>
        <w:t>189</w:t>
      </w:r>
      <w:r>
        <w:rPr>
          <w:rFonts w:ascii="Calibri" w:eastAsia="Calibri"/>
          <w:spacing w:val="-7"/>
          <w:sz w:val="21"/>
        </w:rPr>
        <w:fldChar w:fldCharType="end"/>
      </w:r>
    </w:p>
    <w:p>
      <w:pPr>
        <w:pStyle w:val="14"/>
        <w:numPr>
          <w:ilvl w:val="0"/>
          <w:numId w:val="15"/>
        </w:numPr>
        <w:tabs>
          <w:tab w:val="left" w:pos="1090"/>
          <w:tab w:val="left" w:leader="dot" w:pos="8289"/>
        </w:tabs>
        <w:spacing w:before="0" w:after="0" w:line="417" w:lineRule="auto"/>
        <w:ind w:left="720" w:right="1791" w:firstLine="0"/>
        <w:jc w:val="left"/>
        <w:rPr>
          <w:rFonts w:ascii="Calibri" w:eastAsia="Calibri"/>
          <w:sz w:val="21"/>
        </w:rPr>
      </w:pPr>
      <w:r>
        <w:fldChar w:fldCharType="begin"/>
      </w:r>
      <w:r>
        <w:instrText xml:space="preserve"> HYPERLINK \l "_bookmark485" </w:instrText>
      </w:r>
      <w:r>
        <w:fldChar w:fldCharType="separate"/>
      </w:r>
      <w:r>
        <w:rPr>
          <w:sz w:val="21"/>
        </w:rPr>
        <w:t>一</w:t>
      </w:r>
      <w:r>
        <w:rPr>
          <w:spacing w:val="-3"/>
          <w:sz w:val="21"/>
        </w:rPr>
        <w:t>个</w:t>
      </w:r>
      <w:r>
        <w:rPr>
          <w:sz w:val="21"/>
        </w:rPr>
        <w:t>衣</w:t>
      </w:r>
      <w:r>
        <w:rPr>
          <w:spacing w:val="-3"/>
          <w:sz w:val="21"/>
        </w:rPr>
        <w:t>柜</w:t>
      </w:r>
      <w:r>
        <w:rPr>
          <w:sz w:val="21"/>
        </w:rPr>
        <w:t>中</w:t>
      </w:r>
      <w:r>
        <w:rPr>
          <w:spacing w:val="-3"/>
          <w:sz w:val="21"/>
        </w:rPr>
        <w:t>放</w:t>
      </w:r>
      <w:r>
        <w:rPr>
          <w:sz w:val="21"/>
        </w:rPr>
        <w:t>了</w:t>
      </w:r>
      <w:r>
        <w:rPr>
          <w:spacing w:val="-3"/>
          <w:sz w:val="21"/>
        </w:rPr>
        <w:t>许多</w:t>
      </w:r>
      <w:r>
        <w:rPr>
          <w:sz w:val="21"/>
        </w:rPr>
        <w:t>杂乱</w:t>
      </w:r>
      <w:r>
        <w:rPr>
          <w:spacing w:val="-3"/>
          <w:sz w:val="21"/>
        </w:rPr>
        <w:t>的</w:t>
      </w:r>
      <w:r>
        <w:rPr>
          <w:sz w:val="21"/>
        </w:rPr>
        <w:t>衬</w:t>
      </w:r>
      <w:r>
        <w:rPr>
          <w:spacing w:val="-3"/>
          <w:sz w:val="21"/>
        </w:rPr>
        <w:t>衫</w:t>
      </w:r>
      <w:r>
        <w:rPr>
          <w:spacing w:val="-22"/>
          <w:sz w:val="21"/>
        </w:rPr>
        <w:t>，</w:t>
      </w:r>
      <w:r>
        <w:rPr>
          <w:spacing w:val="-3"/>
          <w:sz w:val="21"/>
        </w:rPr>
        <w:t>如</w:t>
      </w:r>
      <w:r>
        <w:rPr>
          <w:sz w:val="21"/>
        </w:rPr>
        <w:t>果</w:t>
      </w:r>
      <w:r>
        <w:rPr>
          <w:spacing w:val="-3"/>
          <w:sz w:val="21"/>
        </w:rPr>
        <w:t>让</w:t>
      </w:r>
      <w:r>
        <w:rPr>
          <w:sz w:val="21"/>
        </w:rPr>
        <w:t>你</w:t>
      </w:r>
      <w:r>
        <w:rPr>
          <w:spacing w:val="-3"/>
          <w:sz w:val="21"/>
        </w:rPr>
        <w:t>去</w:t>
      </w:r>
      <w:r>
        <w:rPr>
          <w:sz w:val="21"/>
        </w:rPr>
        <w:t>整理</w:t>
      </w:r>
      <w:r>
        <w:rPr>
          <w:spacing w:val="-3"/>
          <w:sz w:val="21"/>
        </w:rPr>
        <w:t>一</w:t>
      </w:r>
      <w:r>
        <w:rPr>
          <w:sz w:val="21"/>
        </w:rPr>
        <w:t>下</w:t>
      </w:r>
      <w:r>
        <w:rPr>
          <w:spacing w:val="-25"/>
          <w:sz w:val="21"/>
        </w:rPr>
        <w:t>，</w:t>
      </w:r>
      <w:r>
        <w:rPr>
          <w:sz w:val="21"/>
        </w:rPr>
        <w:t>使</w:t>
      </w:r>
      <w:r>
        <w:rPr>
          <w:spacing w:val="-3"/>
          <w:sz w:val="21"/>
        </w:rPr>
        <w:t>得</w:t>
      </w:r>
      <w:r>
        <w:rPr>
          <w:sz w:val="21"/>
        </w:rPr>
        <w:t>更</w:t>
      </w:r>
      <w:r>
        <w:rPr>
          <w:spacing w:val="-3"/>
          <w:sz w:val="21"/>
        </w:rPr>
        <w:t>容</w:t>
      </w:r>
      <w:r>
        <w:rPr>
          <w:sz w:val="21"/>
        </w:rPr>
        <w:t>易</w:t>
      </w:r>
      <w:r>
        <w:rPr>
          <w:spacing w:val="-3"/>
          <w:sz w:val="21"/>
        </w:rPr>
        <w:t>找</w:t>
      </w:r>
      <w:r>
        <w:rPr>
          <w:sz w:val="21"/>
        </w:rPr>
        <w:t>到你</w:t>
      </w:r>
      <w:r>
        <w:rPr>
          <w:spacing w:val="-3"/>
          <w:sz w:val="21"/>
        </w:rPr>
        <w:t>想</w:t>
      </w:r>
      <w:r>
        <w:rPr>
          <w:sz w:val="21"/>
        </w:rPr>
        <w:t>要的</w:t>
      </w:r>
      <w:r>
        <w:rPr>
          <w:sz w:val="21"/>
        </w:rPr>
        <w:fldChar w:fldCharType="end"/>
      </w:r>
      <w:r>
        <w:fldChar w:fldCharType="begin"/>
      </w:r>
      <w:r>
        <w:instrText xml:space="preserve"> HYPERLINK \l "_bookmark485" </w:instrText>
      </w:r>
      <w:r>
        <w:fldChar w:fldCharType="separate"/>
      </w:r>
      <w:r>
        <w:rPr>
          <w:sz w:val="21"/>
        </w:rPr>
        <w:t>衣服</w:t>
      </w:r>
      <w:r>
        <w:rPr>
          <w:spacing w:val="-3"/>
          <w:sz w:val="21"/>
        </w:rPr>
        <w:t>；</w:t>
      </w:r>
      <w:r>
        <w:rPr>
          <w:sz w:val="21"/>
        </w:rPr>
        <w:t>你</w:t>
      </w:r>
      <w:r>
        <w:rPr>
          <w:spacing w:val="-3"/>
          <w:sz w:val="21"/>
        </w:rPr>
        <w:t>会</w:t>
      </w:r>
      <w:r>
        <w:rPr>
          <w:sz w:val="21"/>
        </w:rPr>
        <w:t>怎</w:t>
      </w:r>
      <w:r>
        <w:rPr>
          <w:spacing w:val="-3"/>
          <w:sz w:val="21"/>
        </w:rPr>
        <w:t>么</w:t>
      </w:r>
      <w:r>
        <w:rPr>
          <w:sz w:val="21"/>
        </w:rPr>
        <w:t>做</w:t>
      </w:r>
      <w:r>
        <w:rPr>
          <w:spacing w:val="-3"/>
          <w:sz w:val="21"/>
        </w:rPr>
        <w:t>？</w:t>
      </w:r>
      <w:r>
        <w:rPr>
          <w:sz w:val="21"/>
        </w:rPr>
        <w:t>请</w:t>
      </w:r>
      <w:r>
        <w:rPr>
          <w:spacing w:val="-3"/>
          <w:sz w:val="21"/>
        </w:rPr>
        <w:t>写</w:t>
      </w:r>
      <w:r>
        <w:rPr>
          <w:sz w:val="21"/>
        </w:rPr>
        <w:t>出你</w:t>
      </w:r>
      <w:r>
        <w:rPr>
          <w:spacing w:val="-3"/>
          <w:sz w:val="21"/>
        </w:rPr>
        <w:t>的</w:t>
      </w:r>
      <w:r>
        <w:rPr>
          <w:sz w:val="21"/>
        </w:rPr>
        <w:t>做</w:t>
      </w:r>
      <w:r>
        <w:rPr>
          <w:spacing w:val="-3"/>
          <w:sz w:val="21"/>
        </w:rPr>
        <w:t>法</w:t>
      </w:r>
      <w:r>
        <w:rPr>
          <w:sz w:val="21"/>
        </w:rPr>
        <w:t>和</w:t>
      </w:r>
      <w:r>
        <w:rPr>
          <w:spacing w:val="-3"/>
          <w:sz w:val="21"/>
        </w:rPr>
        <w:t>思</w:t>
      </w:r>
      <w:r>
        <w:rPr>
          <w:sz w:val="21"/>
        </w:rPr>
        <w:t>路？</w:t>
      </w:r>
      <w:r>
        <w:rPr>
          <w:sz w:val="21"/>
        </w:rPr>
        <w:tab/>
      </w:r>
      <w:r>
        <w:rPr>
          <w:rFonts w:ascii="Calibri" w:eastAsia="Calibri"/>
          <w:spacing w:val="-6"/>
          <w:sz w:val="21"/>
        </w:rPr>
        <w:t>189</w:t>
      </w:r>
      <w:r>
        <w:rPr>
          <w:rFonts w:ascii="Calibri" w:eastAsia="Calibri"/>
          <w:spacing w:val="-6"/>
          <w:sz w:val="21"/>
        </w:rPr>
        <w:fldChar w:fldCharType="end"/>
      </w:r>
    </w:p>
    <w:p>
      <w:pPr>
        <w:pStyle w:val="14"/>
        <w:numPr>
          <w:ilvl w:val="0"/>
          <w:numId w:val="15"/>
        </w:numPr>
        <w:tabs>
          <w:tab w:val="left" w:pos="1090"/>
          <w:tab w:val="left" w:leader="dot" w:pos="8289"/>
        </w:tabs>
        <w:spacing w:before="0" w:after="0" w:line="269" w:lineRule="exact"/>
        <w:ind w:left="1090" w:right="0" w:hanging="370"/>
        <w:jc w:val="left"/>
        <w:rPr>
          <w:rFonts w:ascii="Calibri" w:eastAsia="Calibri"/>
          <w:sz w:val="21"/>
        </w:rPr>
      </w:pPr>
      <w:r>
        <w:fldChar w:fldCharType="begin"/>
      </w:r>
      <w:r>
        <w:instrText xml:space="preserve"> HYPERLINK \l "_bookmark486" </w:instrText>
      </w:r>
      <w:r>
        <w:fldChar w:fldCharType="separate"/>
      </w:r>
      <w:r>
        <w:rPr>
          <w:sz w:val="21"/>
        </w:rPr>
        <w:t>如</w:t>
      </w:r>
      <w:r>
        <w:rPr>
          <w:spacing w:val="-3"/>
          <w:sz w:val="21"/>
        </w:rPr>
        <w:t>何</w:t>
      </w:r>
      <w:r>
        <w:rPr>
          <w:sz w:val="21"/>
        </w:rPr>
        <w:t>优</w:t>
      </w:r>
      <w:r>
        <w:rPr>
          <w:spacing w:val="-3"/>
          <w:sz w:val="21"/>
        </w:rPr>
        <w:t>化</w:t>
      </w:r>
      <w:r>
        <w:rPr>
          <w:sz w:val="21"/>
        </w:rPr>
        <w:t>网</w:t>
      </w:r>
      <w:r>
        <w:rPr>
          <w:spacing w:val="-3"/>
          <w:sz w:val="21"/>
        </w:rPr>
        <w:t>页</w:t>
      </w:r>
      <w:r>
        <w:rPr>
          <w:sz w:val="21"/>
        </w:rPr>
        <w:t>加</w:t>
      </w:r>
      <w:r>
        <w:rPr>
          <w:spacing w:val="-3"/>
          <w:sz w:val="21"/>
        </w:rPr>
        <w:t>载速</w:t>
      </w:r>
      <w:r>
        <w:rPr>
          <w:sz w:val="21"/>
        </w:rPr>
        <w:t>度？</w:t>
      </w:r>
      <w:r>
        <w:rPr>
          <w:sz w:val="21"/>
        </w:rPr>
        <w:tab/>
      </w:r>
      <w:r>
        <w:rPr>
          <w:rFonts w:ascii="Calibri" w:eastAsia="Calibri"/>
          <w:sz w:val="21"/>
        </w:rPr>
        <w:t>189</w:t>
      </w:r>
      <w:r>
        <w:rPr>
          <w:rFonts w:ascii="Calibri" w:eastAsia="Calibri"/>
          <w:sz w:val="21"/>
        </w:rPr>
        <w:fldChar w:fldCharType="end"/>
      </w:r>
    </w:p>
    <w:p>
      <w:pPr>
        <w:pStyle w:val="14"/>
        <w:numPr>
          <w:ilvl w:val="0"/>
          <w:numId w:val="15"/>
        </w:numPr>
        <w:tabs>
          <w:tab w:val="left" w:pos="1090"/>
          <w:tab w:val="left" w:leader="dot" w:pos="8289"/>
        </w:tabs>
        <w:spacing w:before="199" w:after="0" w:line="240" w:lineRule="auto"/>
        <w:ind w:left="1090" w:right="0" w:hanging="370"/>
        <w:jc w:val="left"/>
        <w:rPr>
          <w:rFonts w:ascii="Calibri" w:eastAsia="Calibri"/>
          <w:sz w:val="21"/>
        </w:rPr>
      </w:pPr>
      <w:r>
        <w:fldChar w:fldCharType="begin"/>
      </w:r>
      <w:r>
        <w:instrText xml:space="preserve"> HYPERLINK \l "_bookmark487" </w:instrText>
      </w:r>
      <w:r>
        <w:fldChar w:fldCharType="separate"/>
      </w:r>
      <w:r>
        <w:rPr>
          <w:sz w:val="21"/>
        </w:rPr>
        <w:t>工</w:t>
      </w:r>
      <w:r>
        <w:rPr>
          <w:spacing w:val="-3"/>
          <w:sz w:val="21"/>
        </w:rPr>
        <w:t>作</w:t>
      </w:r>
      <w:r>
        <w:rPr>
          <w:sz w:val="21"/>
        </w:rPr>
        <w:t>流</w:t>
      </w:r>
      <w:r>
        <w:rPr>
          <w:spacing w:val="-3"/>
          <w:sz w:val="21"/>
        </w:rPr>
        <w:t>程</w:t>
      </w:r>
      <w:r>
        <w:rPr>
          <w:sz w:val="21"/>
        </w:rPr>
        <w:t>，</w:t>
      </w:r>
      <w:r>
        <w:rPr>
          <w:spacing w:val="-3"/>
          <w:sz w:val="21"/>
        </w:rPr>
        <w:t>你</w:t>
      </w:r>
      <w:r>
        <w:rPr>
          <w:sz w:val="21"/>
        </w:rPr>
        <w:t>怎</w:t>
      </w:r>
      <w:r>
        <w:rPr>
          <w:spacing w:val="-3"/>
          <w:sz w:val="21"/>
        </w:rPr>
        <w:t>么来</w:t>
      </w:r>
      <w:r>
        <w:rPr>
          <w:sz w:val="21"/>
        </w:rPr>
        <w:t>实现</w:t>
      </w:r>
      <w:r>
        <w:rPr>
          <w:spacing w:val="-3"/>
          <w:sz w:val="21"/>
        </w:rPr>
        <w:t>页</w:t>
      </w:r>
      <w:r>
        <w:rPr>
          <w:sz w:val="21"/>
        </w:rPr>
        <w:t>面</w:t>
      </w:r>
      <w:r>
        <w:rPr>
          <w:spacing w:val="-3"/>
          <w:sz w:val="21"/>
        </w:rPr>
        <w:t>设</w:t>
      </w:r>
      <w:r>
        <w:rPr>
          <w:sz w:val="21"/>
        </w:rPr>
        <w:t>计</w:t>
      </w:r>
      <w:r>
        <w:rPr>
          <w:spacing w:val="-3"/>
          <w:sz w:val="21"/>
        </w:rPr>
        <w:t>图</w:t>
      </w:r>
      <w:r>
        <w:rPr>
          <w:sz w:val="21"/>
        </w:rPr>
        <w:t>，</w:t>
      </w:r>
      <w:r>
        <w:rPr>
          <w:spacing w:val="-3"/>
          <w:sz w:val="21"/>
        </w:rPr>
        <w:t>你</w:t>
      </w:r>
      <w:r>
        <w:rPr>
          <w:sz w:val="21"/>
        </w:rPr>
        <w:t>认</w:t>
      </w:r>
      <w:r>
        <w:rPr>
          <w:spacing w:val="-3"/>
          <w:sz w:val="21"/>
        </w:rPr>
        <w:t>为</w:t>
      </w:r>
      <w:r>
        <w:rPr>
          <w:sz w:val="21"/>
        </w:rPr>
        <w:t>前端</w:t>
      </w:r>
      <w:r>
        <w:rPr>
          <w:spacing w:val="-3"/>
          <w:sz w:val="21"/>
        </w:rPr>
        <w:t>应</w:t>
      </w:r>
      <w:r>
        <w:rPr>
          <w:sz w:val="21"/>
        </w:rPr>
        <w:t>该</w:t>
      </w:r>
      <w:r>
        <w:rPr>
          <w:spacing w:val="-3"/>
          <w:sz w:val="21"/>
        </w:rPr>
        <w:t>如</w:t>
      </w:r>
      <w:r>
        <w:rPr>
          <w:sz w:val="21"/>
        </w:rPr>
        <w:t>何</w:t>
      </w:r>
      <w:r>
        <w:rPr>
          <w:spacing w:val="-3"/>
          <w:sz w:val="21"/>
        </w:rPr>
        <w:t>高</w:t>
      </w:r>
      <w:r>
        <w:rPr>
          <w:sz w:val="21"/>
        </w:rPr>
        <w:t>质</w:t>
      </w:r>
      <w:r>
        <w:rPr>
          <w:spacing w:val="-3"/>
          <w:sz w:val="21"/>
        </w:rPr>
        <w:t>量</w:t>
      </w:r>
      <w:r>
        <w:rPr>
          <w:sz w:val="21"/>
        </w:rPr>
        <w:t>完</w:t>
      </w:r>
      <w:r>
        <w:rPr>
          <w:spacing w:val="-3"/>
          <w:sz w:val="21"/>
        </w:rPr>
        <w:t>成</w:t>
      </w:r>
      <w:r>
        <w:rPr>
          <w:sz w:val="21"/>
        </w:rPr>
        <w:t>工作</w:t>
      </w:r>
      <w:r>
        <w:rPr>
          <w:rFonts w:ascii="Calibri" w:eastAsia="Calibri"/>
          <w:sz w:val="21"/>
        </w:rPr>
        <w:t>?</w:t>
      </w:r>
      <w:r>
        <w:rPr>
          <w:rFonts w:ascii="Calibri" w:eastAsia="Calibri"/>
          <w:sz w:val="21"/>
        </w:rPr>
        <w:tab/>
      </w:r>
      <w:r>
        <w:rPr>
          <w:rFonts w:ascii="Calibri" w:eastAsia="Calibri"/>
          <w:sz w:val="21"/>
        </w:rPr>
        <w:t>190</w:t>
      </w:r>
      <w:r>
        <w:rPr>
          <w:rFonts w:ascii="Calibri" w:eastAsia="Calibri"/>
          <w:sz w:val="21"/>
        </w:rPr>
        <w:fldChar w:fldCharType="end"/>
      </w:r>
    </w:p>
    <w:p>
      <w:pPr>
        <w:pStyle w:val="14"/>
        <w:numPr>
          <w:ilvl w:val="0"/>
          <w:numId w:val="15"/>
        </w:numPr>
        <w:tabs>
          <w:tab w:val="left" w:pos="1090"/>
          <w:tab w:val="left" w:leader="dot" w:pos="8289"/>
        </w:tabs>
        <w:spacing w:before="199" w:after="0" w:line="240" w:lineRule="auto"/>
        <w:ind w:left="1090" w:right="0" w:hanging="370"/>
        <w:jc w:val="left"/>
        <w:rPr>
          <w:rFonts w:ascii="Calibri" w:eastAsia="Calibri"/>
          <w:sz w:val="21"/>
        </w:rPr>
      </w:pPr>
      <w:r>
        <w:fldChar w:fldCharType="begin"/>
      </w:r>
      <w:r>
        <w:instrText xml:space="preserve"> HYPERLINK \l "_bookmark488" </w:instrText>
      </w:r>
      <w:r>
        <w:fldChar w:fldCharType="separate"/>
      </w:r>
      <w:r>
        <w:rPr>
          <w:sz w:val="21"/>
        </w:rPr>
        <w:t>介</w:t>
      </w:r>
      <w:r>
        <w:rPr>
          <w:spacing w:val="-3"/>
          <w:sz w:val="21"/>
        </w:rPr>
        <w:t>绍</w:t>
      </w:r>
      <w:r>
        <w:rPr>
          <w:sz w:val="21"/>
        </w:rPr>
        <w:t>项</w:t>
      </w:r>
      <w:r>
        <w:rPr>
          <w:spacing w:val="-3"/>
          <w:sz w:val="21"/>
        </w:rPr>
        <w:t>目</w:t>
      </w:r>
      <w:r>
        <w:rPr>
          <w:sz w:val="21"/>
        </w:rPr>
        <w:t>经</w:t>
      </w:r>
      <w:r>
        <w:rPr>
          <w:spacing w:val="-3"/>
          <w:sz w:val="21"/>
        </w:rPr>
        <w:t>验</w:t>
      </w:r>
      <w:r>
        <w:rPr>
          <w:sz w:val="21"/>
        </w:rPr>
        <w:t>、</w:t>
      </w:r>
      <w:r>
        <w:rPr>
          <w:spacing w:val="-3"/>
          <w:sz w:val="21"/>
        </w:rPr>
        <w:t>合作</w:t>
      </w:r>
      <w:r>
        <w:rPr>
          <w:sz w:val="21"/>
        </w:rPr>
        <w:t>开发</w:t>
      </w:r>
      <w:r>
        <w:rPr>
          <w:spacing w:val="-3"/>
          <w:sz w:val="21"/>
        </w:rPr>
        <w:t>、</w:t>
      </w:r>
      <w:r>
        <w:rPr>
          <w:sz w:val="21"/>
        </w:rPr>
        <w:t>独</w:t>
      </w:r>
      <w:r>
        <w:rPr>
          <w:spacing w:val="-3"/>
          <w:sz w:val="21"/>
        </w:rPr>
        <w:t>立</w:t>
      </w:r>
      <w:r>
        <w:rPr>
          <w:sz w:val="21"/>
        </w:rPr>
        <w:t>开</w:t>
      </w:r>
      <w:r>
        <w:rPr>
          <w:spacing w:val="-3"/>
          <w:sz w:val="21"/>
        </w:rPr>
        <w:t>发</w:t>
      </w:r>
      <w:r>
        <w:rPr>
          <w:sz w:val="21"/>
        </w:rPr>
        <w:t>。</w:t>
      </w:r>
      <w:r>
        <w:rPr>
          <w:sz w:val="21"/>
        </w:rPr>
        <w:tab/>
      </w:r>
      <w:r>
        <w:rPr>
          <w:rFonts w:ascii="Calibri" w:eastAsia="Calibri"/>
          <w:sz w:val="21"/>
        </w:rPr>
        <w:t>190</w:t>
      </w:r>
      <w:r>
        <w:rPr>
          <w:rFonts w:ascii="Calibri" w:eastAsia="Calibri"/>
          <w:sz w:val="21"/>
        </w:rPr>
        <w:fldChar w:fldCharType="end"/>
      </w:r>
    </w:p>
    <w:p>
      <w:pPr>
        <w:spacing w:after="0" w:line="240" w:lineRule="auto"/>
        <w:jc w:val="left"/>
        <w:rPr>
          <w:rFonts w:ascii="Calibri" w:eastAsia="Calibri"/>
          <w:sz w:val="21"/>
        </w:rPr>
        <w:sectPr>
          <w:pgSz w:w="11910" w:h="16840"/>
          <w:pgMar w:top="1480" w:right="0" w:bottom="280" w:left="1500" w:header="720" w:footer="720" w:gutter="0"/>
        </w:sectPr>
      </w:pPr>
    </w:p>
    <w:p>
      <w:pPr>
        <w:pStyle w:val="14"/>
        <w:numPr>
          <w:ilvl w:val="0"/>
          <w:numId w:val="15"/>
        </w:numPr>
        <w:tabs>
          <w:tab w:val="left" w:pos="1090"/>
          <w:tab w:val="right" w:leader="dot" w:pos="8609"/>
        </w:tabs>
        <w:spacing w:before="41" w:after="0" w:line="240" w:lineRule="auto"/>
        <w:ind w:left="1090" w:right="0" w:hanging="370"/>
        <w:jc w:val="left"/>
        <w:rPr>
          <w:rFonts w:ascii="Calibri" w:eastAsia="Calibri"/>
          <w:sz w:val="21"/>
        </w:rPr>
      </w:pPr>
      <w:r>
        <w:fldChar w:fldCharType="begin"/>
      </w:r>
      <w:r>
        <w:instrText xml:space="preserve"> HYPERLINK \l "_bookmark489" </w:instrText>
      </w:r>
      <w:r>
        <w:fldChar w:fldCharType="separate"/>
      </w:r>
      <w:r>
        <w:rPr>
          <w:sz w:val="21"/>
        </w:rPr>
        <w:t>开</w:t>
      </w:r>
      <w:r>
        <w:rPr>
          <w:spacing w:val="-3"/>
          <w:sz w:val="21"/>
        </w:rPr>
        <w:t>发</w:t>
      </w:r>
      <w:r>
        <w:rPr>
          <w:sz w:val="21"/>
        </w:rPr>
        <w:t>过</w:t>
      </w:r>
      <w:r>
        <w:rPr>
          <w:spacing w:val="-3"/>
          <w:sz w:val="21"/>
        </w:rPr>
        <w:t>程</w:t>
      </w:r>
      <w:r>
        <w:rPr>
          <w:sz w:val="21"/>
        </w:rPr>
        <w:t>中</w:t>
      </w:r>
      <w:r>
        <w:rPr>
          <w:spacing w:val="-3"/>
          <w:sz w:val="21"/>
        </w:rPr>
        <w:t>遇</w:t>
      </w:r>
      <w:r>
        <w:rPr>
          <w:sz w:val="21"/>
        </w:rPr>
        <w:t>到</w:t>
      </w:r>
      <w:r>
        <w:rPr>
          <w:spacing w:val="-3"/>
          <w:sz w:val="21"/>
        </w:rPr>
        <w:t>困难</w:t>
      </w:r>
      <w:r>
        <w:rPr>
          <w:sz w:val="21"/>
        </w:rPr>
        <w:t>，如</w:t>
      </w:r>
      <w:r>
        <w:rPr>
          <w:spacing w:val="-3"/>
          <w:sz w:val="21"/>
        </w:rPr>
        <w:t>何</w:t>
      </w:r>
      <w:r>
        <w:rPr>
          <w:sz w:val="21"/>
        </w:rPr>
        <w:t>解</w:t>
      </w:r>
      <w:r>
        <w:rPr>
          <w:spacing w:val="-3"/>
          <w:sz w:val="21"/>
        </w:rPr>
        <w:t>决</w:t>
      </w:r>
      <w:r>
        <w:rPr>
          <w:sz w:val="21"/>
        </w:rPr>
        <w:t>。</w:t>
      </w:r>
      <w:r>
        <w:rPr>
          <w:sz w:val="21"/>
        </w:rPr>
        <w:tab/>
      </w:r>
      <w:r>
        <w:rPr>
          <w:rFonts w:ascii="Calibri" w:eastAsia="Calibri"/>
          <w:sz w:val="21"/>
        </w:rPr>
        <w:t>190</w:t>
      </w:r>
      <w:r>
        <w:rPr>
          <w:rFonts w:ascii="Calibri" w:eastAsia="Calibri"/>
          <w:sz w:val="21"/>
        </w:rPr>
        <w:fldChar w:fldCharType="end"/>
      </w:r>
    </w:p>
    <w:p>
      <w:pPr>
        <w:pStyle w:val="14"/>
        <w:numPr>
          <w:ilvl w:val="0"/>
          <w:numId w:val="15"/>
        </w:numPr>
        <w:tabs>
          <w:tab w:val="left" w:pos="1090"/>
          <w:tab w:val="right" w:leader="dot" w:pos="8609"/>
        </w:tabs>
        <w:spacing w:before="199" w:after="0" w:line="263" w:lineRule="exact"/>
        <w:ind w:left="1090" w:right="0" w:hanging="370"/>
        <w:jc w:val="left"/>
        <w:rPr>
          <w:rFonts w:ascii="Calibri" w:eastAsia="Calibri"/>
          <w:sz w:val="21"/>
        </w:rPr>
      </w:pPr>
      <w:r>
        <w:fldChar w:fldCharType="begin"/>
      </w:r>
      <w:r>
        <w:instrText xml:space="preserve"> HYPERLINK \l "_bookmark490" </w:instrText>
      </w:r>
      <w:r>
        <w:fldChar w:fldCharType="separate"/>
      </w:r>
      <w:r>
        <w:rPr>
          <w:sz w:val="21"/>
        </w:rPr>
        <w:t>对</w:t>
      </w:r>
      <w:r>
        <w:rPr>
          <w:spacing w:val="-3"/>
          <w:sz w:val="21"/>
        </w:rPr>
        <w:t>前</w:t>
      </w:r>
      <w:r>
        <w:rPr>
          <w:sz w:val="21"/>
        </w:rPr>
        <w:t>端</w:t>
      </w:r>
      <w:r>
        <w:rPr>
          <w:spacing w:val="-3"/>
          <w:sz w:val="21"/>
        </w:rPr>
        <w:t>界</w:t>
      </w:r>
      <w:r>
        <w:rPr>
          <w:sz w:val="21"/>
        </w:rPr>
        <w:t>面</w:t>
      </w:r>
      <w:r>
        <w:rPr>
          <w:spacing w:val="-3"/>
          <w:sz w:val="21"/>
        </w:rPr>
        <w:t>工</w:t>
      </w:r>
      <w:r>
        <w:rPr>
          <w:sz w:val="21"/>
        </w:rPr>
        <w:t>程</w:t>
      </w:r>
      <w:r>
        <w:rPr>
          <w:spacing w:val="-3"/>
          <w:sz w:val="21"/>
        </w:rPr>
        <w:t>师这</w:t>
      </w:r>
      <w:r>
        <w:rPr>
          <w:sz w:val="21"/>
        </w:rPr>
        <w:t>个职</w:t>
      </w:r>
      <w:r>
        <w:rPr>
          <w:spacing w:val="-3"/>
          <w:sz w:val="21"/>
        </w:rPr>
        <w:t>位</w:t>
      </w:r>
      <w:r>
        <w:rPr>
          <w:sz w:val="21"/>
        </w:rPr>
        <w:t>是</w:t>
      </w:r>
      <w:r>
        <w:rPr>
          <w:spacing w:val="-3"/>
          <w:sz w:val="21"/>
        </w:rPr>
        <w:t>怎</w:t>
      </w:r>
      <w:r>
        <w:rPr>
          <w:sz w:val="21"/>
        </w:rPr>
        <w:t>么</w:t>
      </w:r>
      <w:r>
        <w:rPr>
          <w:spacing w:val="-3"/>
          <w:sz w:val="21"/>
        </w:rPr>
        <w:t>样</w:t>
      </w:r>
      <w:r>
        <w:rPr>
          <w:sz w:val="21"/>
        </w:rPr>
        <w:t>理</w:t>
      </w:r>
      <w:r>
        <w:rPr>
          <w:spacing w:val="-3"/>
          <w:sz w:val="21"/>
        </w:rPr>
        <w:t>解</w:t>
      </w:r>
      <w:r>
        <w:rPr>
          <w:sz w:val="21"/>
        </w:rPr>
        <w:t>的</w:t>
      </w:r>
      <w:r>
        <w:rPr>
          <w:spacing w:val="-3"/>
          <w:sz w:val="21"/>
        </w:rPr>
        <w:t>？</w:t>
      </w:r>
      <w:r>
        <w:rPr>
          <w:sz w:val="21"/>
        </w:rPr>
        <w:t>它的</w:t>
      </w:r>
      <w:r>
        <w:rPr>
          <w:spacing w:val="-3"/>
          <w:sz w:val="21"/>
        </w:rPr>
        <w:t>前</w:t>
      </w:r>
      <w:r>
        <w:rPr>
          <w:sz w:val="21"/>
        </w:rPr>
        <w:t>景</w:t>
      </w:r>
      <w:r>
        <w:rPr>
          <w:spacing w:val="-3"/>
          <w:sz w:val="21"/>
        </w:rPr>
        <w:t>会</w:t>
      </w:r>
      <w:r>
        <w:rPr>
          <w:sz w:val="21"/>
        </w:rPr>
        <w:t>怎</w:t>
      </w:r>
      <w:r>
        <w:rPr>
          <w:spacing w:val="-3"/>
          <w:sz w:val="21"/>
        </w:rPr>
        <w:t>么</w:t>
      </w:r>
      <w:r>
        <w:rPr>
          <w:sz w:val="21"/>
        </w:rPr>
        <w:t>样？</w:t>
      </w:r>
      <w:r>
        <w:rPr>
          <w:sz w:val="21"/>
        </w:rPr>
        <w:tab/>
      </w:r>
      <w:r>
        <w:rPr>
          <w:rFonts w:ascii="Calibri" w:eastAsia="Calibri"/>
          <w:sz w:val="21"/>
        </w:rPr>
        <w:t>190</w:t>
      </w:r>
      <w:r>
        <w:rPr>
          <w:rFonts w:ascii="Calibri" w:eastAsia="Calibri"/>
          <w:sz w:val="21"/>
        </w:rPr>
        <w:fldChar w:fldCharType="end"/>
      </w:r>
    </w:p>
    <w:p>
      <w:pPr>
        <w:pStyle w:val="3"/>
        <w:spacing w:line="409" w:lineRule="exact"/>
      </w:pPr>
      <w:r>
        <w:rPr>
          <w:w w:val="99"/>
        </w:rPr>
        <w:t xml:space="preserve"> </w:t>
      </w:r>
    </w:p>
    <w:p>
      <w:pPr>
        <w:spacing w:before="0" w:line="457" w:lineRule="exact"/>
        <w:ind w:left="0" w:right="2870" w:firstLine="0"/>
        <w:jc w:val="right"/>
        <w:rPr>
          <w:b/>
          <w:sz w:val="40"/>
        </w:rPr>
      </w:pPr>
      <w:r>
        <w:rPr>
          <w:b/>
          <w:w w:val="99"/>
          <w:sz w:val="40"/>
        </w:rPr>
        <w:t xml:space="preserve"> </w:t>
      </w:r>
    </w:p>
    <w:p>
      <w:pPr>
        <w:spacing w:after="0" w:line="457" w:lineRule="exact"/>
        <w:jc w:val="right"/>
        <w:rPr>
          <w:sz w:val="40"/>
        </w:rPr>
        <w:sectPr>
          <w:pgSz w:w="11910" w:h="16840"/>
          <w:pgMar w:top="1480" w:right="0" w:bottom="280" w:left="1500" w:header="720" w:footer="720" w:gutter="0"/>
        </w:sectPr>
      </w:pPr>
    </w:p>
    <w:p>
      <w:pPr>
        <w:pStyle w:val="8"/>
        <w:spacing w:before="11"/>
        <w:rPr>
          <w:b/>
          <w:sz w:val="53"/>
        </w:rPr>
      </w:pPr>
    </w:p>
    <w:p>
      <w:pPr>
        <w:spacing w:before="0"/>
        <w:ind w:left="300" w:right="0" w:firstLine="0"/>
        <w:jc w:val="left"/>
        <w:rPr>
          <w:b/>
          <w:sz w:val="44"/>
        </w:rPr>
      </w:pPr>
      <w:bookmarkStart w:id="0" w:name="_bookmark0"/>
      <w:bookmarkEnd w:id="0"/>
      <w:r>
        <w:rPr>
          <w:b/>
          <w:sz w:val="44"/>
        </w:rPr>
        <w:t>一、HTML</w:t>
      </w:r>
      <w:r>
        <w:rPr>
          <w:b/>
          <w:spacing w:val="-73"/>
          <w:sz w:val="44"/>
        </w:rPr>
        <w:t xml:space="preserve"> 和 </w:t>
      </w:r>
      <w:r>
        <w:rPr>
          <w:b/>
          <w:sz w:val="44"/>
        </w:rPr>
        <w:t xml:space="preserve">CSS </w:t>
      </w:r>
    </w:p>
    <w:p>
      <w:pPr>
        <w:pStyle w:val="5"/>
        <w:numPr>
          <w:ilvl w:val="0"/>
          <w:numId w:val="16"/>
        </w:numPr>
        <w:tabs>
          <w:tab w:val="left" w:pos="725"/>
          <w:tab w:val="left" w:pos="726"/>
        </w:tabs>
        <w:spacing w:before="395" w:after="0" w:line="240" w:lineRule="auto"/>
        <w:ind w:left="725" w:right="0" w:hanging="426"/>
        <w:jc w:val="left"/>
        <w:rPr>
          <w:rFonts w:ascii="Calibri Light" w:eastAsia="Calibri Light"/>
          <w:b w:val="0"/>
        </w:rPr>
      </w:pPr>
      <w:bookmarkStart w:id="1" w:name="_bookmark1"/>
      <w:bookmarkEnd w:id="1"/>
      <w:bookmarkStart w:id="2" w:name="_bookmark1"/>
      <w:bookmarkEnd w:id="2"/>
      <w:r>
        <w:t>你做的页面在哪些流览器测试过？这些浏览器的内核分别是什么</w:t>
      </w:r>
      <w:r>
        <w:rPr>
          <w:rFonts w:ascii="Calibri Light" w:eastAsia="Calibri Light"/>
          <w:b w:val="0"/>
        </w:rPr>
        <w:t>?</w:t>
      </w:r>
    </w:p>
    <w:p>
      <w:pPr>
        <w:pStyle w:val="8"/>
        <w:rPr>
          <w:rFonts w:ascii="Calibri Light"/>
          <w:b w:val="0"/>
          <w:sz w:val="26"/>
        </w:rPr>
      </w:pPr>
    </w:p>
    <w:p>
      <w:pPr>
        <w:pStyle w:val="8"/>
        <w:spacing w:before="159" w:line="417" w:lineRule="auto"/>
        <w:ind w:left="300" w:right="8056"/>
      </w:pPr>
      <w:r>
        <w:rPr>
          <w:rFonts w:ascii="Calibri" w:eastAsia="Calibri"/>
        </w:rPr>
        <w:t xml:space="preserve">IE: trident </w:t>
      </w:r>
      <w:r>
        <w:t xml:space="preserve">内核Firefox：gecko 内核Safari:webkit 内核 </w:t>
      </w:r>
    </w:p>
    <w:p>
      <w:pPr>
        <w:pStyle w:val="8"/>
        <w:spacing w:line="417" w:lineRule="auto"/>
        <w:ind w:left="300" w:right="3227"/>
      </w:pPr>
      <w:r>
        <w:t>Opera</w:t>
      </w:r>
      <w:r>
        <w:rPr>
          <w:spacing w:val="-12"/>
        </w:rPr>
        <w:t xml:space="preserve">:以前是 </w:t>
      </w:r>
      <w:r>
        <w:t>presto</w:t>
      </w:r>
      <w:r>
        <w:rPr>
          <w:spacing w:val="-20"/>
        </w:rPr>
        <w:t xml:space="preserve"> 内核</w:t>
      </w:r>
      <w:r>
        <w:t>，Opera</w:t>
      </w:r>
      <w:r>
        <w:rPr>
          <w:spacing w:val="-19"/>
        </w:rPr>
        <w:t xml:space="preserve"> 现已改用 </w:t>
      </w:r>
      <w:r>
        <w:t>Google Chrome</w:t>
      </w:r>
      <w:r>
        <w:rPr>
          <w:spacing w:val="-35"/>
        </w:rPr>
        <w:t xml:space="preserve"> 的 </w:t>
      </w:r>
      <w:r>
        <w:t>Blink</w:t>
      </w:r>
      <w:r>
        <w:rPr>
          <w:spacing w:val="-20"/>
        </w:rPr>
        <w:t xml:space="preserve"> 内核</w:t>
      </w:r>
      <w:r>
        <w:t>Chrome:Blink</w:t>
      </w:r>
      <w:r>
        <w:rPr>
          <w:spacing w:val="-14"/>
        </w:rPr>
        <w:t xml:space="preserve">(基于 </w:t>
      </w:r>
      <w:r>
        <w:t>webkit，</w:t>
      </w:r>
      <w:r>
        <w:fldChar w:fldCharType="begin"/>
      </w:r>
      <w:r>
        <w:instrText xml:space="preserve"> HYPERLINK "http://baike.baidu.com/view/1369399.htm#1_5" \h </w:instrText>
      </w:r>
      <w:r>
        <w:fldChar w:fldCharType="separate"/>
      </w:r>
      <w:r>
        <w:rPr>
          <w:color w:val="0000FF"/>
          <w:u w:val="single" w:color="0000FF"/>
        </w:rPr>
        <w:t>Google</w:t>
      </w:r>
      <w:r>
        <w:rPr>
          <w:color w:val="0000FF"/>
          <w:spacing w:val="-37"/>
          <w:u w:val="single" w:color="0000FF"/>
        </w:rPr>
        <w:t xml:space="preserve"> 与 </w:t>
      </w:r>
      <w:r>
        <w:rPr>
          <w:color w:val="0000FF"/>
          <w:u w:val="single" w:color="0000FF"/>
        </w:rPr>
        <w:t>Opera Software</w:t>
      </w:r>
      <w:r>
        <w:rPr>
          <w:color w:val="0000FF"/>
          <w:spacing w:val="-12"/>
          <w:u w:val="single" w:color="0000FF"/>
        </w:rPr>
        <w:t xml:space="preserve"> 共同开发</w:t>
      </w:r>
      <w:r>
        <w:rPr>
          <w:color w:val="0000FF"/>
          <w:spacing w:val="-12"/>
          <w:u w:val="single" w:color="0000FF"/>
        </w:rPr>
        <w:fldChar w:fldCharType="end"/>
      </w:r>
      <w:r>
        <w:rPr>
          <w:spacing w:val="-3"/>
        </w:rPr>
        <w:t>)</w:t>
      </w:r>
      <w:r>
        <w:t xml:space="preserve"> </w:t>
      </w:r>
    </w:p>
    <w:p>
      <w:pPr>
        <w:pStyle w:val="8"/>
        <w:spacing w:before="5"/>
        <w:rPr>
          <w:sz w:val="16"/>
        </w:rPr>
      </w:pPr>
    </w:p>
    <w:p>
      <w:pPr>
        <w:pStyle w:val="14"/>
        <w:numPr>
          <w:ilvl w:val="0"/>
          <w:numId w:val="16"/>
        </w:numPr>
        <w:tabs>
          <w:tab w:val="left" w:pos="725"/>
          <w:tab w:val="left" w:pos="726"/>
        </w:tabs>
        <w:spacing w:before="67" w:after="0" w:line="422" w:lineRule="auto"/>
        <w:ind w:left="725" w:right="1798" w:hanging="425"/>
        <w:jc w:val="left"/>
        <w:rPr>
          <w:b/>
          <w:sz w:val="24"/>
        </w:rPr>
      </w:pPr>
      <w:bookmarkStart w:id="3" w:name="_bookmark2"/>
      <w:bookmarkEnd w:id="3"/>
      <w:bookmarkStart w:id="4" w:name="_bookmark2"/>
      <w:bookmarkEnd w:id="4"/>
      <w:r>
        <w:rPr>
          <w:b/>
          <w:spacing w:val="1"/>
          <w:sz w:val="24"/>
        </w:rPr>
        <w:t xml:space="preserve">每个 </w:t>
      </w:r>
      <w:r>
        <w:rPr>
          <w:rFonts w:ascii="Calibri Light" w:eastAsia="Calibri Light"/>
          <w:b w:val="0"/>
          <w:spacing w:val="-3"/>
          <w:sz w:val="24"/>
        </w:rPr>
        <w:t>HTML</w:t>
      </w:r>
      <w:r>
        <w:rPr>
          <w:rFonts w:ascii="Calibri Light" w:eastAsia="Calibri Light"/>
          <w:b w:val="0"/>
          <w:spacing w:val="18"/>
          <w:sz w:val="24"/>
        </w:rPr>
        <w:t xml:space="preserve"> </w:t>
      </w:r>
      <w:r>
        <w:rPr>
          <w:b/>
          <w:sz w:val="24"/>
        </w:rPr>
        <w:t>文件里开头都有个很重要的东西，</w:t>
      </w:r>
      <w:r>
        <w:rPr>
          <w:rFonts w:ascii="Calibri Light" w:eastAsia="Calibri Light"/>
          <w:b w:val="0"/>
          <w:sz w:val="24"/>
        </w:rPr>
        <w:t>Doctype</w:t>
      </w:r>
      <w:r>
        <w:rPr>
          <w:b/>
          <w:sz w:val="24"/>
        </w:rPr>
        <w:t>，知道这是干什么的吗？</w:t>
      </w:r>
    </w:p>
    <w:p>
      <w:pPr>
        <w:pStyle w:val="8"/>
        <w:spacing w:before="1"/>
        <w:rPr>
          <w:b/>
          <w:sz w:val="17"/>
        </w:rPr>
      </w:pPr>
    </w:p>
    <w:p>
      <w:pPr>
        <w:pStyle w:val="8"/>
        <w:spacing w:before="1" w:line="321" w:lineRule="auto"/>
        <w:ind w:left="300" w:right="1690"/>
      </w:pPr>
      <w:r>
        <w:t>&lt;!DOCTYPE</w:t>
      </w:r>
      <w:r>
        <w:rPr>
          <w:spacing w:val="-6"/>
        </w:rPr>
        <w:t>&gt;  声明位于文档中的最前面的位置，处于  &lt;</w:t>
      </w:r>
      <w:r>
        <w:t>html</w:t>
      </w:r>
      <w:r>
        <w:rPr>
          <w:spacing w:val="-8"/>
        </w:rPr>
        <w:t>&gt;  标签之前。此标签可告知浏</w:t>
      </w:r>
      <w:r>
        <w:rPr>
          <w:spacing w:val="-4"/>
        </w:rPr>
        <w:t xml:space="preserve">览器文档使用哪种 </w:t>
      </w:r>
      <w:r>
        <w:t>HTML</w:t>
      </w:r>
      <w:r>
        <w:rPr>
          <w:spacing w:val="4"/>
        </w:rPr>
        <w:t xml:space="preserve"> 或 </w:t>
      </w:r>
      <w:r>
        <w:t>XHTML</w:t>
      </w:r>
      <w:r>
        <w:rPr>
          <w:spacing w:val="-15"/>
        </w:rPr>
        <w:t xml:space="preserve"> 规范。</w:t>
      </w:r>
      <w:r>
        <w:rPr>
          <w:spacing w:val="-3"/>
        </w:rPr>
        <w:t>（</w:t>
      </w:r>
      <w:r>
        <w:rPr>
          <w:spacing w:val="-7"/>
        </w:rPr>
        <w:t>重点：告诉浏览器按照何种规范解析页面</w:t>
      </w:r>
      <w:r>
        <w:rPr>
          <w:spacing w:val="-111"/>
        </w:rPr>
        <w:t>）</w:t>
      </w:r>
      <w:r>
        <w:t xml:space="preserve"> </w:t>
      </w:r>
    </w:p>
    <w:p>
      <w:pPr>
        <w:pStyle w:val="8"/>
        <w:spacing w:before="3"/>
        <w:rPr>
          <w:sz w:val="23"/>
        </w:rPr>
      </w:pPr>
    </w:p>
    <w:p>
      <w:pPr>
        <w:pStyle w:val="14"/>
        <w:numPr>
          <w:ilvl w:val="0"/>
          <w:numId w:val="16"/>
        </w:numPr>
        <w:tabs>
          <w:tab w:val="left" w:pos="725"/>
          <w:tab w:val="left" w:pos="726"/>
        </w:tabs>
        <w:spacing w:before="0" w:after="0" w:line="240" w:lineRule="auto"/>
        <w:ind w:left="725" w:right="0" w:hanging="426"/>
        <w:jc w:val="left"/>
        <w:rPr>
          <w:b/>
          <w:sz w:val="24"/>
        </w:rPr>
      </w:pPr>
      <w:bookmarkStart w:id="5" w:name="_bookmark3"/>
      <w:bookmarkEnd w:id="5"/>
      <w:bookmarkStart w:id="6" w:name="_bookmark3"/>
      <w:bookmarkEnd w:id="6"/>
      <w:r>
        <w:rPr>
          <w:rFonts w:ascii="Calibri Light" w:eastAsia="Calibri Light"/>
          <w:b w:val="0"/>
          <w:sz w:val="24"/>
        </w:rPr>
        <w:t>Quirks</w:t>
      </w:r>
      <w:r>
        <w:rPr>
          <w:rFonts w:ascii="Calibri Light" w:eastAsia="Calibri Light"/>
          <w:b w:val="0"/>
          <w:spacing w:val="3"/>
          <w:sz w:val="24"/>
        </w:rPr>
        <w:t xml:space="preserve"> </w:t>
      </w:r>
      <w:r>
        <w:rPr>
          <w:b/>
          <w:spacing w:val="-7"/>
          <w:sz w:val="24"/>
        </w:rPr>
        <w:t xml:space="preserve">模式是什么？它和 </w:t>
      </w:r>
      <w:r>
        <w:rPr>
          <w:rFonts w:ascii="Calibri Light" w:eastAsia="Calibri Light"/>
          <w:b w:val="0"/>
          <w:spacing w:val="-3"/>
          <w:sz w:val="24"/>
        </w:rPr>
        <w:t>Standards</w:t>
      </w:r>
      <w:r>
        <w:rPr>
          <w:rFonts w:ascii="Calibri Light" w:eastAsia="Calibri Light"/>
          <w:b w:val="0"/>
          <w:spacing w:val="4"/>
          <w:sz w:val="24"/>
        </w:rPr>
        <w:t xml:space="preserve"> </w:t>
      </w:r>
      <w:r>
        <w:rPr>
          <w:b/>
          <w:sz w:val="24"/>
        </w:rPr>
        <w:t>模式有什么区别</w:t>
      </w:r>
    </w:p>
    <w:p>
      <w:pPr>
        <w:pStyle w:val="8"/>
        <w:spacing w:before="6"/>
        <w:rPr>
          <w:b/>
          <w:sz w:val="35"/>
        </w:rPr>
      </w:pPr>
    </w:p>
    <w:p>
      <w:pPr>
        <w:pStyle w:val="8"/>
        <w:spacing w:line="321" w:lineRule="auto"/>
        <w:ind w:left="300" w:right="1793"/>
      </w:pPr>
      <w:r>
        <w:rPr>
          <w:spacing w:val="-22"/>
        </w:rPr>
        <w:t xml:space="preserve">从 </w:t>
      </w:r>
      <w:r>
        <w:t>IE6</w:t>
      </w:r>
      <w:r>
        <w:rPr>
          <w:spacing w:val="-18"/>
        </w:rPr>
        <w:t xml:space="preserve"> 开始，引入了 </w:t>
      </w:r>
      <w:r>
        <w:t>Standards</w:t>
      </w:r>
      <w:r>
        <w:rPr>
          <w:spacing w:val="-13"/>
        </w:rPr>
        <w:t xml:space="preserve"> 模式，标准模式中，浏览器尝试给符合标准的文档在规范上</w:t>
      </w:r>
      <w:r>
        <w:rPr>
          <w:spacing w:val="-6"/>
        </w:rPr>
        <w:t>的正确处理达到在指定浏览器中的程度。</w:t>
      </w:r>
      <w:r>
        <w:t xml:space="preserve"> </w:t>
      </w:r>
    </w:p>
    <w:p>
      <w:pPr>
        <w:pStyle w:val="8"/>
        <w:spacing w:before="4"/>
        <w:rPr>
          <w:sz w:val="23"/>
        </w:rPr>
      </w:pPr>
    </w:p>
    <w:p>
      <w:pPr>
        <w:pStyle w:val="8"/>
        <w:spacing w:line="321" w:lineRule="auto"/>
        <w:ind w:left="300" w:right="1791"/>
        <w:jc w:val="both"/>
      </w:pPr>
      <w:r>
        <w:rPr>
          <w:spacing w:val="-26"/>
        </w:rPr>
        <w:t xml:space="preserve">在 </w:t>
      </w:r>
      <w:r>
        <w:t>IE6</w:t>
      </w:r>
      <w:r>
        <w:rPr>
          <w:spacing w:val="-27"/>
        </w:rPr>
        <w:t xml:space="preserve"> 之前 </w:t>
      </w:r>
      <w:r>
        <w:t>CSS</w:t>
      </w:r>
      <w:r>
        <w:rPr>
          <w:spacing w:val="-13"/>
        </w:rPr>
        <w:t xml:space="preserve"> 还不够成熟，所以 </w:t>
      </w:r>
      <w:r>
        <w:t>IE5</w:t>
      </w:r>
      <w:r>
        <w:rPr>
          <w:spacing w:val="-14"/>
        </w:rPr>
        <w:t xml:space="preserve"> 等之前的浏览器对 </w:t>
      </w:r>
      <w:r>
        <w:t>CSS</w:t>
      </w:r>
      <w:r>
        <w:rPr>
          <w:spacing w:val="-7"/>
        </w:rPr>
        <w:t xml:space="preserve"> 的支持很差， </w:t>
      </w:r>
      <w:r>
        <w:t>IE6</w:t>
      </w:r>
      <w:r>
        <w:rPr>
          <w:spacing w:val="-27"/>
        </w:rPr>
        <w:t xml:space="preserve"> 将对 </w:t>
      </w:r>
      <w:r>
        <w:t xml:space="preserve">CSS </w:t>
      </w:r>
      <w:r>
        <w:rPr>
          <w:spacing w:val="-10"/>
        </w:rPr>
        <w:t>提供更好的支持，然而这时的问题就来了，因为有很多页面是基于旧的布局方式写的，而如</w:t>
      </w:r>
      <w:r>
        <w:rPr>
          <w:spacing w:val="-29"/>
        </w:rPr>
        <w:t xml:space="preserve">果 </w:t>
      </w:r>
      <w:r>
        <w:t>IE6</w:t>
      </w:r>
      <w:r>
        <w:rPr>
          <w:spacing w:val="-8"/>
        </w:rPr>
        <w:t xml:space="preserve"> 支持 </w:t>
      </w:r>
      <w:r>
        <w:t>CSS</w:t>
      </w:r>
      <w:r>
        <w:rPr>
          <w:spacing w:val="-10"/>
        </w:rPr>
        <w:t xml:space="preserve"> 则将令这些页面显示不正常，如何在即保证不破坏现有页面，又提供新的</w:t>
      </w:r>
      <w:r>
        <w:rPr>
          <w:spacing w:val="-6"/>
        </w:rPr>
        <w:t>渲染机制呢？</w:t>
      </w:r>
      <w:r>
        <w:t xml:space="preserve"> </w:t>
      </w:r>
    </w:p>
    <w:p>
      <w:pPr>
        <w:pStyle w:val="8"/>
        <w:spacing w:before="4"/>
        <w:rPr>
          <w:sz w:val="23"/>
        </w:rPr>
      </w:pPr>
    </w:p>
    <w:p>
      <w:pPr>
        <w:pStyle w:val="8"/>
        <w:spacing w:line="321" w:lineRule="auto"/>
        <w:ind w:left="300" w:right="1685"/>
      </w:pPr>
      <w:r>
        <w:rPr>
          <w:spacing w:val="-12"/>
        </w:rPr>
        <w:t>在写程序时我们也会经常遇到这样的问题，如何保证原来的接口不变，又提供更强大的功能， 尤其是新功能不兼容旧功能时。遇到这种问题时的一个常见做法是增加参数和分支，即当某</w:t>
      </w:r>
      <w:r>
        <w:rPr>
          <w:spacing w:val="-11"/>
        </w:rPr>
        <w:t>个参数为真时，我们就使用新功能，而如果这个参数  不为真时，就使用旧功能，这样就能不破坏原有的程序，又提供新功能。</w:t>
      </w:r>
      <w:r>
        <w:t>IE6</w:t>
      </w:r>
      <w:r>
        <w:rPr>
          <w:spacing w:val="-13"/>
        </w:rPr>
        <w:t xml:space="preserve"> 也是类似这样做的，它将 </w:t>
      </w:r>
      <w:r>
        <w:t>DTD</w:t>
      </w:r>
      <w:r>
        <w:rPr>
          <w:spacing w:val="-12"/>
        </w:rPr>
        <w:t xml:space="preserve"> 当成了这个“参数”， </w:t>
      </w:r>
      <w:r>
        <w:rPr>
          <w:spacing w:val="-7"/>
        </w:rPr>
        <w:t xml:space="preserve">因为以前的页面大家都不会去写 </w:t>
      </w:r>
      <w:r>
        <w:t>DTD</w:t>
      </w:r>
      <w:r>
        <w:rPr>
          <w:spacing w:val="-14"/>
        </w:rPr>
        <w:t xml:space="preserve">，所以 </w:t>
      </w:r>
      <w:r>
        <w:t>IE6</w:t>
      </w:r>
      <w:r>
        <w:rPr>
          <w:spacing w:val="-11"/>
        </w:rPr>
        <w:t xml:space="preserve"> 就假定  如果写了 </w:t>
      </w:r>
      <w:r>
        <w:t>DTD</w:t>
      </w:r>
      <w:r>
        <w:rPr>
          <w:spacing w:val="-3"/>
        </w:rPr>
        <w:t>，就意味着这个页面</w:t>
      </w:r>
      <w:r>
        <w:rPr>
          <w:spacing w:val="-12"/>
        </w:rPr>
        <w:t xml:space="preserve">将采用对 </w:t>
      </w:r>
      <w:r>
        <w:t>CSS</w:t>
      </w:r>
      <w:r>
        <w:rPr>
          <w:spacing w:val="-11"/>
        </w:rPr>
        <w:t xml:space="preserve"> 支持更好的布局，而如果没有，则采用兼容之前的布局方式。这就是 </w:t>
      </w:r>
      <w:r>
        <w:t>Quirks 模式</w:t>
      </w:r>
      <w:r>
        <w:rPr>
          <w:spacing w:val="-3"/>
        </w:rPr>
        <w:t>（怪癖模式，诡异模式，怪异模式）。</w:t>
      </w:r>
      <w:r>
        <w:t xml:space="preserve"> </w:t>
      </w:r>
    </w:p>
    <w:p>
      <w:pPr>
        <w:pStyle w:val="8"/>
        <w:spacing w:before="2"/>
        <w:rPr>
          <w:sz w:val="23"/>
        </w:rPr>
      </w:pPr>
    </w:p>
    <w:p>
      <w:pPr>
        <w:pStyle w:val="8"/>
        <w:ind w:left="300"/>
      </w:pPr>
      <w:r>
        <w:t xml:space="preserve">区别： </w:t>
      </w:r>
    </w:p>
    <w:p>
      <w:pPr>
        <w:spacing w:after="0"/>
        <w:sectPr>
          <w:pgSz w:w="11910" w:h="16840"/>
          <w:pgMar w:top="1280" w:right="0" w:bottom="280" w:left="1500" w:header="720" w:footer="720" w:gutter="0"/>
        </w:sectPr>
      </w:pPr>
    </w:p>
    <w:p>
      <w:pPr>
        <w:pStyle w:val="8"/>
        <w:spacing w:before="60"/>
        <w:ind w:left="300"/>
      </w:pPr>
      <w:r>
        <w:fldChar w:fldCharType="begin"/>
      </w:r>
      <w:r>
        <w:instrText xml:space="preserve"> HYPERLINK "http://jbcdn2.b0.upaiyun.com/2014/10/511748c935cab6e8c46d56b2e6e9c342.png" \h </w:instrText>
      </w:r>
      <w:r>
        <w:fldChar w:fldCharType="separate"/>
      </w:r>
      <w:r>
        <w:t>总体会有布局、样式解析和脚本执行三个方面的区</w:t>
      </w:r>
      <w:r>
        <w:fldChar w:fldCharType="end"/>
      </w:r>
      <w:r>
        <w:t xml:space="preserve">别。 </w:t>
      </w:r>
    </w:p>
    <w:p>
      <w:pPr>
        <w:pStyle w:val="8"/>
        <w:rPr>
          <w:sz w:val="20"/>
        </w:rPr>
      </w:pPr>
    </w:p>
    <w:p>
      <w:pPr>
        <w:pStyle w:val="8"/>
        <w:spacing w:before="134" w:line="321" w:lineRule="auto"/>
        <w:ind w:left="300" w:right="1698"/>
      </w:pPr>
      <w:r>
        <w:fldChar w:fldCharType="begin"/>
      </w:r>
      <w:r>
        <w:instrText xml:space="preserve"> HYPERLINK "http://jbcdn2.b0.upaiyun.com/2014/10/511748c935cab6e8c46d56b2e6e9c342.png" \h </w:instrText>
      </w:r>
      <w:r>
        <w:fldChar w:fldCharType="separate"/>
      </w:r>
      <w:r>
        <w:rPr>
          <w:spacing w:val="-8"/>
        </w:rPr>
        <w:t xml:space="preserve">盒模型：在 </w:t>
      </w:r>
      <w:r>
        <w:t>W3C</w:t>
      </w:r>
      <w:r>
        <w:rPr>
          <w:spacing w:val="-7"/>
        </w:rPr>
        <w:t xml:space="preserve"> 标准中，如果设置一个元素的宽度</w:t>
      </w:r>
      <w:r>
        <w:rPr>
          <w:spacing w:val="-7"/>
        </w:rPr>
        <w:fldChar w:fldCharType="end"/>
      </w:r>
      <w:r>
        <w:rPr>
          <w:spacing w:val="-3"/>
        </w:rPr>
        <w:t xml:space="preserve">和高度，指的是元素内容的宽度和高度， </w:t>
      </w:r>
      <w:r>
        <w:fldChar w:fldCharType="begin"/>
      </w:r>
      <w:r>
        <w:instrText xml:space="preserve"> HYPERLINK "http://jbcdn2.b0.upaiyun.com/2014/10/511748c935cab6e8c46d56b2e6e9c342.png" \h </w:instrText>
      </w:r>
      <w:r>
        <w:fldChar w:fldCharType="separate"/>
      </w:r>
      <w:r>
        <w:rPr>
          <w:spacing w:val="-20"/>
        </w:rPr>
        <w:t xml:space="preserve">而在 </w:t>
      </w:r>
      <w:r>
        <w:t>Quirks</w:t>
      </w:r>
      <w:r>
        <w:rPr>
          <w:spacing w:val="19"/>
        </w:rPr>
        <w:t xml:space="preserve"> 模式下，</w:t>
      </w:r>
      <w:r>
        <w:t>IE</w:t>
      </w:r>
      <w:r>
        <w:rPr>
          <w:spacing w:val="-4"/>
        </w:rPr>
        <w:t xml:space="preserve"> 的宽度和高度还包含了</w:t>
      </w:r>
      <w:r>
        <w:t>pa</w:t>
      </w:r>
      <w:r>
        <w:fldChar w:fldCharType="end"/>
      </w:r>
      <w:r>
        <w:t>dding</w:t>
      </w:r>
      <w:r>
        <w:rPr>
          <w:spacing w:val="-37"/>
        </w:rPr>
        <w:t xml:space="preserve"> 和 </w:t>
      </w:r>
      <w:r>
        <w:t>border</w:t>
      </w:r>
      <w:r>
        <w:rPr>
          <w:spacing w:val="-3"/>
        </w:rPr>
        <w:t>。</w:t>
      </w:r>
      <w:r>
        <w:t xml:space="preserve"> </w:t>
      </w:r>
    </w:p>
    <w:p>
      <w:pPr>
        <w:pStyle w:val="8"/>
        <w:spacing w:before="3"/>
        <w:rPr>
          <w:sz w:val="17"/>
        </w:rPr>
      </w:pPr>
    </w:p>
    <w:p>
      <w:pPr>
        <w:spacing w:before="0"/>
        <w:ind w:left="645" w:right="0" w:firstLine="0"/>
        <w:jc w:val="left"/>
        <w:rPr>
          <w:sz w:val="21"/>
        </w:rPr>
      </w:pPr>
      <w:r>
        <w:drawing>
          <wp:inline distT="0" distB="0" distL="0" distR="0">
            <wp:extent cx="2639695" cy="1822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640053" cy="182879"/>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w w:val="100"/>
          <w:sz w:val="21"/>
        </w:rPr>
        <w:t xml:space="preserve"> </w:t>
      </w:r>
    </w:p>
    <w:p>
      <w:pPr>
        <w:pStyle w:val="8"/>
        <w:spacing w:before="91" w:line="321" w:lineRule="auto"/>
        <w:ind w:left="300" w:right="1808"/>
      </w:pPr>
      <w:r>
        <w:rPr>
          <w:spacing w:val="-7"/>
        </w:rPr>
        <w:t xml:space="preserve">设置行内元素的高宽：在 </w:t>
      </w:r>
      <w:r>
        <w:t>Standards</w:t>
      </w:r>
      <w:r>
        <w:rPr>
          <w:spacing w:val="-9"/>
        </w:rPr>
        <w:t xml:space="preserve"> 模式下，给&lt;</w:t>
      </w:r>
      <w:r>
        <w:t>span&gt;</w:t>
      </w:r>
      <w:r>
        <w:rPr>
          <w:spacing w:val="-9"/>
        </w:rPr>
        <w:t xml:space="preserve">等行内元素设置 </w:t>
      </w:r>
      <w:r>
        <w:t>wdith</w:t>
      </w:r>
      <w:r>
        <w:rPr>
          <w:spacing w:val="-33"/>
        </w:rPr>
        <w:t xml:space="preserve"> 和 </w:t>
      </w:r>
      <w:r>
        <w:t>height</w:t>
      </w:r>
      <w:r>
        <w:rPr>
          <w:spacing w:val="-26"/>
        </w:rPr>
        <w:t xml:space="preserve"> 都</w:t>
      </w:r>
      <w:r>
        <w:rPr>
          <w:spacing w:val="-17"/>
        </w:rPr>
        <w:t xml:space="preserve">不会生效，而在 </w:t>
      </w:r>
      <w:r>
        <w:t>quirks</w:t>
      </w:r>
      <w:r>
        <w:rPr>
          <w:spacing w:val="-9"/>
        </w:rPr>
        <w:t xml:space="preserve"> 模式下，则会生效。</w:t>
      </w:r>
      <w:r>
        <w:t xml:space="preserve"> </w:t>
      </w:r>
    </w:p>
    <w:p>
      <w:pPr>
        <w:pStyle w:val="8"/>
        <w:spacing w:before="4"/>
        <w:rPr>
          <w:sz w:val="23"/>
        </w:rPr>
      </w:pPr>
    </w:p>
    <w:p>
      <w:pPr>
        <w:pStyle w:val="8"/>
        <w:spacing w:line="321" w:lineRule="auto"/>
        <w:ind w:left="300" w:right="1793"/>
      </w:pPr>
      <w:r>
        <w:rPr>
          <w:spacing w:val="-10"/>
        </w:rPr>
        <w:t xml:space="preserve">设置百分比的高度：在 </w:t>
      </w:r>
      <w:r>
        <w:t>standards</w:t>
      </w:r>
      <w:r>
        <w:rPr>
          <w:spacing w:val="-11"/>
        </w:rPr>
        <w:t xml:space="preserve"> 模式下，一个元素的高度是由其包含的内容来决定的，如</w:t>
      </w:r>
      <w:r>
        <w:rPr>
          <w:spacing w:val="-6"/>
        </w:rPr>
        <w:t>果父元素没有设置百分比的高度，子元素设置一个百分比的高度是无效的用</w:t>
      </w:r>
    </w:p>
    <w:p>
      <w:pPr>
        <w:pStyle w:val="8"/>
        <w:spacing w:line="321" w:lineRule="auto"/>
        <w:ind w:left="300" w:right="1793"/>
      </w:pPr>
      <w:r>
        <w:t>margin:0 auto</w:t>
      </w:r>
      <w:r>
        <w:rPr>
          <w:spacing w:val="-16"/>
        </w:rPr>
        <w:t xml:space="preserve"> 设置水平居中：使用 </w:t>
      </w:r>
      <w:r>
        <w:t>margin:0</w:t>
      </w:r>
      <w:r>
        <w:rPr>
          <w:spacing w:val="2"/>
        </w:rPr>
        <w:t xml:space="preserve">  </w:t>
      </w:r>
      <w:r>
        <w:t>auto</w:t>
      </w:r>
      <w:r>
        <w:rPr>
          <w:spacing w:val="-34"/>
        </w:rPr>
        <w:t xml:space="preserve"> 在 </w:t>
      </w:r>
      <w:r>
        <w:t>standards</w:t>
      </w:r>
      <w:r>
        <w:rPr>
          <w:spacing w:val="-9"/>
        </w:rPr>
        <w:t xml:space="preserve"> 模式下可以使元素水平</w:t>
      </w:r>
      <w:r>
        <w:rPr>
          <w:spacing w:val="-14"/>
        </w:rPr>
        <w:t xml:space="preserve">居中，但在 </w:t>
      </w:r>
      <w:r>
        <w:t>quirks</w:t>
      </w:r>
      <w:r>
        <w:rPr>
          <w:spacing w:val="-9"/>
        </w:rPr>
        <w:t xml:space="preserve"> 模式下却会失效。</w:t>
      </w:r>
      <w:r>
        <w:t xml:space="preserve"> </w:t>
      </w:r>
    </w:p>
    <w:p>
      <w:pPr>
        <w:pStyle w:val="8"/>
        <w:spacing w:before="4"/>
        <w:rPr>
          <w:sz w:val="23"/>
        </w:rPr>
      </w:pPr>
    </w:p>
    <w:p>
      <w:pPr>
        <w:pStyle w:val="8"/>
        <w:spacing w:line="321" w:lineRule="auto"/>
        <w:ind w:left="300" w:right="1791"/>
      </w:pPr>
      <w:r>
        <w:t>（</w:t>
      </w:r>
      <w:r>
        <w:rPr>
          <w:spacing w:val="-11"/>
        </w:rPr>
        <w:t>还有很多，答出什么不重要，关键是看他答出的这些是不是自己经验遇到的，还是说都是</w:t>
      </w:r>
      <w:r>
        <w:rPr>
          <w:spacing w:val="-6"/>
        </w:rPr>
        <w:t>看文章看的，甚至完全不知道。</w:t>
      </w:r>
      <w:r>
        <w:rPr>
          <w:spacing w:val="-3"/>
        </w:rPr>
        <w:t>）</w:t>
      </w:r>
      <w:r>
        <w:t xml:space="preserve"> </w:t>
      </w:r>
    </w:p>
    <w:p>
      <w:pPr>
        <w:pStyle w:val="8"/>
        <w:spacing w:before="5"/>
        <w:rPr>
          <w:sz w:val="26"/>
        </w:rPr>
      </w:pPr>
    </w:p>
    <w:p>
      <w:pPr>
        <w:pStyle w:val="14"/>
        <w:numPr>
          <w:ilvl w:val="0"/>
          <w:numId w:val="16"/>
        </w:numPr>
        <w:tabs>
          <w:tab w:val="left" w:pos="725"/>
          <w:tab w:val="left" w:pos="726"/>
        </w:tabs>
        <w:spacing w:before="0" w:after="0" w:line="240" w:lineRule="auto"/>
        <w:ind w:left="725" w:right="0" w:hanging="426"/>
        <w:jc w:val="left"/>
        <w:rPr>
          <w:b/>
          <w:sz w:val="24"/>
        </w:rPr>
      </w:pPr>
      <w:bookmarkStart w:id="7" w:name="_bookmark4"/>
      <w:bookmarkEnd w:id="7"/>
      <w:bookmarkStart w:id="8" w:name="_bookmark4"/>
      <w:bookmarkEnd w:id="8"/>
      <w:r>
        <w:rPr>
          <w:rFonts w:ascii="Calibri Light" w:eastAsia="Calibri Light"/>
          <w:b w:val="0"/>
          <w:sz w:val="24"/>
        </w:rPr>
        <w:t>div+css</w:t>
      </w:r>
      <w:r>
        <w:rPr>
          <w:rFonts w:ascii="Calibri Light" w:eastAsia="Calibri Light"/>
          <w:b w:val="0"/>
          <w:spacing w:val="2"/>
          <w:sz w:val="24"/>
        </w:rPr>
        <w:t xml:space="preserve"> </w:t>
      </w:r>
      <w:r>
        <w:rPr>
          <w:b/>
          <w:spacing w:val="-13"/>
          <w:sz w:val="24"/>
        </w:rPr>
        <w:t xml:space="preserve">的布局较 </w:t>
      </w:r>
      <w:r>
        <w:rPr>
          <w:rFonts w:ascii="Calibri Light" w:eastAsia="Calibri Light"/>
          <w:b w:val="0"/>
          <w:spacing w:val="-3"/>
          <w:sz w:val="24"/>
        </w:rPr>
        <w:t>table</w:t>
      </w:r>
      <w:r>
        <w:rPr>
          <w:rFonts w:ascii="Calibri Light" w:eastAsia="Calibri Light"/>
          <w:b w:val="0"/>
          <w:spacing w:val="2"/>
          <w:sz w:val="24"/>
        </w:rPr>
        <w:t xml:space="preserve"> </w:t>
      </w:r>
      <w:r>
        <w:rPr>
          <w:b/>
          <w:sz w:val="24"/>
        </w:rPr>
        <w:t>布局有什么优点？</w:t>
      </w:r>
    </w:p>
    <w:p>
      <w:pPr>
        <w:pStyle w:val="8"/>
        <w:spacing w:before="7"/>
        <w:rPr>
          <w:b/>
          <w:sz w:val="35"/>
        </w:rPr>
      </w:pPr>
    </w:p>
    <w:p>
      <w:pPr>
        <w:pStyle w:val="8"/>
        <w:ind w:left="300"/>
      </w:pPr>
      <w:r>
        <w:t xml:space="preserve">改版的时候更方便 只要改 css 文件。 </w:t>
      </w:r>
    </w:p>
    <w:p>
      <w:pPr>
        <w:pStyle w:val="8"/>
        <w:spacing w:before="165" w:line="386" w:lineRule="auto"/>
        <w:ind w:left="300" w:right="5375"/>
      </w:pPr>
      <w:r>
        <w:t xml:space="preserve">页面加载速度更快、结构化清晰、页面显示简洁。表现与结构相分离。 </w:t>
      </w:r>
    </w:p>
    <w:p>
      <w:pPr>
        <w:pStyle w:val="8"/>
        <w:spacing w:before="3"/>
        <w:ind w:left="300"/>
      </w:pPr>
      <w:r>
        <w:t xml:space="preserve">易于优化（seo）搜索引擎更友好，排名更容易靠前。 </w:t>
      </w:r>
    </w:p>
    <w:p>
      <w:pPr>
        <w:pStyle w:val="8"/>
        <w:rPr>
          <w:sz w:val="20"/>
        </w:rPr>
      </w:pPr>
    </w:p>
    <w:p>
      <w:pPr>
        <w:pStyle w:val="14"/>
        <w:numPr>
          <w:ilvl w:val="0"/>
          <w:numId w:val="16"/>
        </w:numPr>
        <w:tabs>
          <w:tab w:val="left" w:pos="725"/>
          <w:tab w:val="left" w:pos="726"/>
        </w:tabs>
        <w:spacing w:before="135" w:after="0" w:line="240" w:lineRule="auto"/>
        <w:ind w:left="725" w:right="0" w:hanging="426"/>
        <w:jc w:val="left"/>
        <w:rPr>
          <w:b/>
          <w:sz w:val="24"/>
        </w:rPr>
      </w:pPr>
      <w:bookmarkStart w:id="9" w:name="_bookmark5"/>
      <w:bookmarkEnd w:id="9"/>
      <w:bookmarkStart w:id="10" w:name="_bookmark5"/>
      <w:bookmarkEnd w:id="10"/>
      <w:r>
        <w:rPr>
          <w:rFonts w:ascii="Calibri Light" w:eastAsia="Calibri Light"/>
          <w:b w:val="0"/>
          <w:sz w:val="24"/>
        </w:rPr>
        <w:t>img</w:t>
      </w:r>
      <w:r>
        <w:rPr>
          <w:rFonts w:ascii="Calibri Light" w:eastAsia="Calibri Light"/>
          <w:b w:val="0"/>
          <w:spacing w:val="2"/>
          <w:sz w:val="24"/>
        </w:rPr>
        <w:t xml:space="preserve"> </w:t>
      </w:r>
      <w:r>
        <w:rPr>
          <w:b/>
          <w:spacing w:val="-31"/>
          <w:sz w:val="24"/>
        </w:rPr>
        <w:t xml:space="preserve">的 </w:t>
      </w:r>
      <w:r>
        <w:rPr>
          <w:rFonts w:ascii="Calibri Light" w:eastAsia="Calibri Light"/>
          <w:b w:val="0"/>
          <w:sz w:val="24"/>
        </w:rPr>
        <w:t>alt</w:t>
      </w:r>
      <w:r>
        <w:rPr>
          <w:rFonts w:ascii="Calibri Light" w:eastAsia="Calibri Light"/>
          <w:b w:val="0"/>
          <w:spacing w:val="6"/>
          <w:sz w:val="24"/>
        </w:rPr>
        <w:t xml:space="preserve"> </w:t>
      </w:r>
      <w:r>
        <w:rPr>
          <w:b/>
          <w:spacing w:val="-31"/>
          <w:sz w:val="24"/>
        </w:rPr>
        <w:t xml:space="preserve">与 </w:t>
      </w:r>
      <w:r>
        <w:rPr>
          <w:rFonts w:ascii="Calibri Light" w:eastAsia="Calibri Light"/>
          <w:b w:val="0"/>
          <w:sz w:val="24"/>
        </w:rPr>
        <w:t>title</w:t>
      </w:r>
      <w:r>
        <w:rPr>
          <w:rFonts w:ascii="Calibri Light" w:eastAsia="Calibri Light"/>
          <w:b w:val="0"/>
          <w:spacing w:val="4"/>
          <w:sz w:val="24"/>
        </w:rPr>
        <w:t xml:space="preserve"> </w:t>
      </w:r>
      <w:r>
        <w:rPr>
          <w:b/>
          <w:spacing w:val="-1"/>
          <w:sz w:val="24"/>
        </w:rPr>
        <w:t xml:space="preserve">有何异同？ </w:t>
      </w:r>
      <w:r>
        <w:rPr>
          <w:rFonts w:ascii="Calibri Light" w:eastAsia="Calibri Light"/>
          <w:b w:val="0"/>
          <w:spacing w:val="-3"/>
          <w:sz w:val="24"/>
        </w:rPr>
        <w:t>strong</w:t>
      </w:r>
      <w:r>
        <w:rPr>
          <w:rFonts w:ascii="Calibri Light" w:eastAsia="Calibri Light"/>
          <w:b w:val="0"/>
          <w:spacing w:val="3"/>
          <w:sz w:val="24"/>
        </w:rPr>
        <w:t xml:space="preserve"> </w:t>
      </w:r>
      <w:r>
        <w:rPr>
          <w:b/>
          <w:spacing w:val="-31"/>
          <w:sz w:val="24"/>
        </w:rPr>
        <w:t xml:space="preserve">与 </w:t>
      </w:r>
      <w:r>
        <w:rPr>
          <w:rFonts w:ascii="Calibri Light" w:eastAsia="Calibri Light"/>
          <w:b w:val="0"/>
          <w:sz w:val="24"/>
        </w:rPr>
        <w:t>em</w:t>
      </w:r>
      <w:r>
        <w:rPr>
          <w:rFonts w:ascii="Calibri Light" w:eastAsia="Calibri Light"/>
          <w:b w:val="0"/>
          <w:spacing w:val="3"/>
          <w:sz w:val="24"/>
        </w:rPr>
        <w:t xml:space="preserve"> </w:t>
      </w:r>
      <w:r>
        <w:rPr>
          <w:b/>
          <w:sz w:val="24"/>
        </w:rPr>
        <w:t>的异同？</w:t>
      </w:r>
    </w:p>
    <w:p>
      <w:pPr>
        <w:pStyle w:val="8"/>
        <w:spacing w:before="4"/>
        <w:rPr>
          <w:b/>
          <w:sz w:val="35"/>
        </w:rPr>
      </w:pPr>
    </w:p>
    <w:p>
      <w:pPr>
        <w:pStyle w:val="8"/>
        <w:spacing w:line="321" w:lineRule="auto"/>
        <w:ind w:left="300" w:right="1855"/>
        <w:jc w:val="both"/>
      </w:pPr>
      <w:r>
        <w:t>a:alt(alt text)</w:t>
      </w:r>
      <w:r>
        <w:rPr>
          <w:spacing w:val="-7"/>
        </w:rPr>
        <w:t xml:space="preserve">:为不能显示图像、窗体或 </w:t>
      </w:r>
      <w:r>
        <w:t>applets</w:t>
      </w:r>
      <w:r>
        <w:rPr>
          <w:spacing w:val="-11"/>
        </w:rPr>
        <w:t xml:space="preserve"> 的用户代理</w:t>
      </w:r>
      <w:r>
        <w:t>（UA），alt</w:t>
      </w:r>
      <w:r>
        <w:rPr>
          <w:spacing w:val="-10"/>
        </w:rPr>
        <w:t xml:space="preserve"> 属性用来指</w:t>
      </w:r>
      <w:r>
        <w:rPr>
          <w:spacing w:val="-8"/>
        </w:rPr>
        <w:t xml:space="preserve">定替换文字。替换文字的语言由 </w:t>
      </w:r>
      <w:r>
        <w:t>lang</w:t>
      </w:r>
      <w:r>
        <w:rPr>
          <w:spacing w:val="-13"/>
        </w:rPr>
        <w:t xml:space="preserve"> 属性指定。(在 </w:t>
      </w:r>
      <w:r>
        <w:t>IE</w:t>
      </w:r>
      <w:r>
        <w:rPr>
          <w:spacing w:val="-2"/>
        </w:rPr>
        <w:t xml:space="preserve"> 浏览器下会在没有</w:t>
      </w:r>
      <w:r>
        <w:t>title</w:t>
      </w:r>
      <w:r>
        <w:rPr>
          <w:spacing w:val="-24"/>
        </w:rPr>
        <w:t xml:space="preserve"> 时把 </w:t>
      </w:r>
      <w:r>
        <w:t xml:space="preserve">alt </w:t>
      </w:r>
      <w:r>
        <w:rPr>
          <w:spacing w:val="34"/>
        </w:rPr>
        <w:t xml:space="preserve">当成 </w:t>
      </w:r>
      <w:r>
        <w:t>tool tip</w:t>
      </w:r>
      <w:r>
        <w:rPr>
          <w:spacing w:val="-15"/>
        </w:rPr>
        <w:t xml:space="preserve"> 显示) </w:t>
      </w:r>
    </w:p>
    <w:p>
      <w:pPr>
        <w:pStyle w:val="8"/>
        <w:spacing w:before="4"/>
        <w:rPr>
          <w:sz w:val="23"/>
        </w:rPr>
      </w:pPr>
    </w:p>
    <w:p>
      <w:pPr>
        <w:pStyle w:val="8"/>
        <w:ind w:left="300"/>
      </w:pPr>
      <w:r>
        <w:t xml:space="preserve">title(tool tip):该属性为设置该属性的元素提供建议性的信息。 </w:t>
      </w:r>
    </w:p>
    <w:p>
      <w:pPr>
        <w:pStyle w:val="8"/>
        <w:rPr>
          <w:sz w:val="20"/>
        </w:rPr>
      </w:pPr>
    </w:p>
    <w:p>
      <w:pPr>
        <w:pStyle w:val="8"/>
        <w:spacing w:before="135" w:line="388" w:lineRule="auto"/>
        <w:ind w:left="300" w:right="5271"/>
      </w:pPr>
      <w:r>
        <w:t>strong</w:t>
      </w:r>
      <w:r>
        <w:rPr>
          <w:spacing w:val="-3"/>
        </w:rPr>
        <w:t xml:space="preserve">:粗体强调标签，强调，表示内容的重要性 </w:t>
      </w:r>
      <w:r>
        <w:t>em</w:t>
      </w:r>
      <w:r>
        <w:rPr>
          <w:spacing w:val="-3"/>
        </w:rPr>
        <w:t>:斜体强调标签，更强烈强调，表示内容的强调点</w:t>
      </w:r>
      <w:r>
        <w:t xml:space="preserve"> </w:t>
      </w:r>
    </w:p>
    <w:p>
      <w:pPr>
        <w:spacing w:after="0" w:line="388" w:lineRule="auto"/>
        <w:sectPr>
          <w:pgSz w:w="11910" w:h="16840"/>
          <w:pgMar w:top="1440" w:right="0" w:bottom="280" w:left="1500" w:header="720" w:footer="720" w:gutter="0"/>
        </w:sectPr>
      </w:pPr>
    </w:p>
    <w:p>
      <w:pPr>
        <w:pStyle w:val="5"/>
        <w:numPr>
          <w:ilvl w:val="0"/>
          <w:numId w:val="16"/>
        </w:numPr>
        <w:tabs>
          <w:tab w:val="left" w:pos="725"/>
          <w:tab w:val="left" w:pos="726"/>
        </w:tabs>
        <w:spacing w:before="39" w:after="0" w:line="240" w:lineRule="auto"/>
        <w:ind w:left="725" w:right="0" w:hanging="426"/>
        <w:jc w:val="left"/>
        <w:rPr>
          <w:rFonts w:ascii="Calibri Light" w:eastAsia="Calibri Light"/>
          <w:b w:val="0"/>
        </w:rPr>
      </w:pPr>
      <w:bookmarkStart w:id="11" w:name="_bookmark6"/>
      <w:bookmarkEnd w:id="11"/>
      <w:bookmarkStart w:id="12" w:name="_bookmark6"/>
      <w:bookmarkEnd w:id="12"/>
      <w:r>
        <w:t>你能描述一下渐进增强和优雅降级之间的不同吗</w:t>
      </w:r>
      <w:r>
        <w:rPr>
          <w:rFonts w:ascii="Calibri Light" w:eastAsia="Calibri Light"/>
          <w:b w:val="0"/>
        </w:rPr>
        <w:t>?</w:t>
      </w:r>
    </w:p>
    <w:p>
      <w:pPr>
        <w:pStyle w:val="8"/>
        <w:spacing w:before="3"/>
        <w:rPr>
          <w:rFonts w:ascii="Calibri Light"/>
          <w:b w:val="0"/>
          <w:sz w:val="37"/>
        </w:rPr>
      </w:pPr>
    </w:p>
    <w:p>
      <w:pPr>
        <w:pStyle w:val="8"/>
        <w:spacing w:line="321" w:lineRule="auto"/>
        <w:ind w:left="300" w:right="1793"/>
        <w:jc w:val="both"/>
      </w:pPr>
      <w:r>
        <w:t xml:space="preserve">渐进增强 progressive  enhancement：针对低版本浏览器进行构建页面，保证最基本的功能，然后再针对高级浏览器进行效果、交互等改进和追加功能达到更好的用户体验。 </w:t>
      </w:r>
    </w:p>
    <w:p>
      <w:pPr>
        <w:pStyle w:val="8"/>
        <w:spacing w:before="73" w:line="321" w:lineRule="auto"/>
        <w:ind w:left="300" w:right="1803"/>
        <w:jc w:val="both"/>
      </w:pPr>
      <w:r>
        <w:t xml:space="preserve">优雅降级 graceful  degradation：一开始就构建完整的功能，然后再针对低版本浏览器进行兼容。 </w:t>
      </w:r>
    </w:p>
    <w:p>
      <w:pPr>
        <w:pStyle w:val="8"/>
        <w:spacing w:before="74" w:line="321" w:lineRule="auto"/>
        <w:ind w:left="300" w:right="1791"/>
        <w:jc w:val="both"/>
      </w:pPr>
      <w:r>
        <w:rPr>
          <w:spacing w:val="-10"/>
        </w:rPr>
        <w:t>区别：优雅降级是从复杂的现状开始，并试图减少用户体验的供给，而渐进增强则是从一个</w:t>
      </w:r>
      <w:r>
        <w:rPr>
          <w:spacing w:val="-12"/>
        </w:rPr>
        <w:t>非常基础的，能够起作用的版本开始，并不断扩充，以适应未来环境的需要。降级</w:t>
      </w:r>
      <w:r>
        <w:t>（</w:t>
      </w:r>
      <w:r>
        <w:rPr>
          <w:spacing w:val="-2"/>
        </w:rPr>
        <w:t>功能衰减）</w:t>
      </w:r>
      <w:r>
        <w:rPr>
          <w:spacing w:val="-3"/>
        </w:rPr>
        <w:t>意味着往回看；而渐进增强则意味着朝前看，同时保证其根基处于安全地带。</w:t>
      </w:r>
      <w:r>
        <w:t xml:space="preserve"> </w:t>
      </w:r>
    </w:p>
    <w:p>
      <w:pPr>
        <w:pStyle w:val="8"/>
        <w:spacing w:before="4"/>
        <w:rPr>
          <w:sz w:val="23"/>
        </w:rPr>
      </w:pPr>
    </w:p>
    <w:p>
      <w:pPr>
        <w:pStyle w:val="8"/>
        <w:ind w:left="300"/>
      </w:pPr>
      <w:r>
        <w:t xml:space="preserve">“优雅降级”观点 </w:t>
      </w:r>
    </w:p>
    <w:p>
      <w:pPr>
        <w:pStyle w:val="8"/>
        <w:spacing w:before="91" w:line="321" w:lineRule="auto"/>
        <w:ind w:left="300" w:right="1791"/>
        <w:jc w:val="both"/>
      </w:pPr>
      <w:r>
        <w:rPr>
          <w:spacing w:val="-10"/>
        </w:rPr>
        <w:t>“优雅降级”观点认为应该针对那些最高级、最完善的浏览器来设计网站。而将那些被认为</w:t>
      </w:r>
      <w:r>
        <w:rPr>
          <w:spacing w:val="-12"/>
        </w:rPr>
        <w:t>“过时”或有功能缺失的浏览器下的测试工作安排在开发周期的最后阶段，并把测试对象限</w:t>
      </w:r>
      <w:r>
        <w:rPr>
          <w:spacing w:val="-6"/>
        </w:rPr>
        <w:t>定为主流浏览器</w:t>
      </w:r>
      <w:r>
        <w:t>（</w:t>
      </w:r>
      <w:r>
        <w:rPr>
          <w:spacing w:val="1"/>
        </w:rPr>
        <w:t xml:space="preserve">如 </w:t>
      </w:r>
      <w:r>
        <w:t>IE、Mozilla</w:t>
      </w:r>
      <w:r>
        <w:rPr>
          <w:spacing w:val="-1"/>
        </w:rPr>
        <w:t xml:space="preserve"> 等</w:t>
      </w:r>
      <w:r>
        <w:t>）</w:t>
      </w:r>
      <w:r>
        <w:rPr>
          <w:spacing w:val="-3"/>
        </w:rPr>
        <w:t>的前一个版本。</w:t>
      </w:r>
      <w:r>
        <w:t xml:space="preserve"> </w:t>
      </w:r>
    </w:p>
    <w:p>
      <w:pPr>
        <w:pStyle w:val="8"/>
        <w:spacing w:before="3"/>
        <w:rPr>
          <w:sz w:val="23"/>
        </w:rPr>
      </w:pPr>
    </w:p>
    <w:p>
      <w:pPr>
        <w:pStyle w:val="8"/>
        <w:spacing w:before="1"/>
        <w:ind w:left="300"/>
      </w:pPr>
      <w:r>
        <w:t>在这种设计范例下，旧版的浏览器被认为仅能提供“简陋却无</w:t>
      </w:r>
    </w:p>
    <w:p>
      <w:pPr>
        <w:pStyle w:val="8"/>
        <w:spacing w:before="91" w:line="321" w:lineRule="auto"/>
        <w:ind w:left="300" w:right="1791"/>
        <w:jc w:val="both"/>
      </w:pPr>
      <w:r>
        <w:rPr>
          <w:spacing w:val="2"/>
        </w:rPr>
        <w:t>妨 (</w:t>
      </w:r>
      <w:r>
        <w:t>poor</w:t>
      </w:r>
      <w:r>
        <w:rPr>
          <w:spacing w:val="3"/>
        </w:rPr>
        <w:t xml:space="preserve">,  </w:t>
      </w:r>
      <w:r>
        <w:t>but</w:t>
      </w:r>
      <w:r>
        <w:rPr>
          <w:spacing w:val="4"/>
        </w:rPr>
        <w:t xml:space="preserve">  </w:t>
      </w:r>
      <w:r>
        <w:rPr>
          <w:spacing w:val="-6"/>
        </w:rPr>
        <w:t>passable)</w:t>
      </w:r>
      <w:r>
        <w:rPr>
          <w:spacing w:val="-8"/>
        </w:rPr>
        <w:t>”  的浏览体验。你可以做一些小的调整来适应某个特定的浏</w:t>
      </w:r>
      <w:r>
        <w:rPr>
          <w:spacing w:val="-10"/>
        </w:rPr>
        <w:t>览器。但由于它们并非我们所关注的焦点，因此除了修复较大的错误之外，其它的差异将被</w:t>
      </w:r>
      <w:r>
        <w:rPr>
          <w:spacing w:val="-6"/>
        </w:rPr>
        <w:t>直接忽略。</w:t>
      </w:r>
      <w:r>
        <w:t xml:space="preserve"> </w:t>
      </w:r>
    </w:p>
    <w:p>
      <w:pPr>
        <w:pStyle w:val="8"/>
        <w:spacing w:before="3"/>
        <w:rPr>
          <w:sz w:val="23"/>
        </w:rPr>
      </w:pPr>
    </w:p>
    <w:p>
      <w:pPr>
        <w:pStyle w:val="8"/>
        <w:spacing w:before="1"/>
        <w:ind w:left="300"/>
      </w:pPr>
      <w:r>
        <w:t xml:space="preserve">“渐进增强”观点 </w:t>
      </w:r>
    </w:p>
    <w:p>
      <w:pPr>
        <w:pStyle w:val="8"/>
        <w:spacing w:before="91"/>
        <w:ind w:left="300"/>
      </w:pPr>
      <w:r>
        <w:t xml:space="preserve">“渐进增强”观点则认为应关注于内容本身。 </w:t>
      </w:r>
    </w:p>
    <w:p>
      <w:pPr>
        <w:pStyle w:val="8"/>
        <w:rPr>
          <w:sz w:val="20"/>
        </w:rPr>
      </w:pPr>
    </w:p>
    <w:p>
      <w:pPr>
        <w:pStyle w:val="8"/>
        <w:spacing w:before="134" w:line="321" w:lineRule="auto"/>
        <w:ind w:left="300" w:right="1791"/>
        <w:jc w:val="both"/>
      </w:pPr>
      <w:r>
        <w:rPr>
          <w:spacing w:val="-9"/>
        </w:rPr>
        <w:t>内容是我们建立网站的诱因。有的网站展示它，有的则收集它，有的寻求，有的操作，还有</w:t>
      </w:r>
      <w:r>
        <w:rPr>
          <w:spacing w:val="-10"/>
        </w:rPr>
        <w:t>的网站甚至会包含以上的种种，但相同点是它们全都涉及到内容。这使得“渐进增强”成为</w:t>
      </w:r>
      <w:r>
        <w:rPr>
          <w:spacing w:val="-8"/>
        </w:rPr>
        <w:t xml:space="preserve">一种更为合理的设计范例。这也是它立即被 </w:t>
      </w:r>
      <w:r>
        <w:t>Yahoo</w:t>
      </w:r>
      <w:r>
        <w:rPr>
          <w:spacing w:val="-6"/>
        </w:rPr>
        <w:t>!  所采纳并用以构建其“分级式浏览器</w:t>
      </w:r>
      <w:r>
        <w:rPr>
          <w:spacing w:val="30"/>
        </w:rPr>
        <w:t xml:space="preserve">支持 </w:t>
      </w:r>
      <w:r>
        <w:t>(Graded Browser Support</w:t>
      </w:r>
      <w:r>
        <w:rPr>
          <w:spacing w:val="-3"/>
        </w:rPr>
        <w:t>)”策略的原因所在。</w:t>
      </w:r>
      <w:r>
        <w:t xml:space="preserve"> </w:t>
      </w:r>
    </w:p>
    <w:p>
      <w:pPr>
        <w:pStyle w:val="8"/>
        <w:spacing w:before="4"/>
        <w:rPr>
          <w:sz w:val="23"/>
        </w:rPr>
      </w:pPr>
    </w:p>
    <w:p>
      <w:pPr>
        <w:pStyle w:val="8"/>
        <w:spacing w:line="321" w:lineRule="auto"/>
        <w:ind w:left="300" w:right="1697"/>
        <w:jc w:val="both"/>
      </w:pPr>
      <w:r>
        <w:rPr>
          <w:spacing w:val="-6"/>
        </w:rPr>
        <w:t xml:space="preserve">那么问题来了。现在产品经理看到 </w:t>
      </w:r>
      <w:r>
        <w:t>IE6,7,8</w:t>
      </w:r>
      <w:r>
        <w:rPr>
          <w:spacing w:val="-8"/>
        </w:rPr>
        <w:t xml:space="preserve"> 网页效果相对高版本现代浏览器少了很多圆角， 阴影（CSS3）</w:t>
      </w:r>
      <w:r>
        <w:rPr>
          <w:spacing w:val="-6"/>
        </w:rPr>
        <w:t>，要求兼容</w:t>
      </w:r>
      <w:r>
        <w:t>（</w:t>
      </w:r>
      <w:r>
        <w:rPr>
          <w:spacing w:val="-8"/>
        </w:rPr>
        <w:t xml:space="preserve">使用图片背景，放弃 </w:t>
      </w:r>
      <w:r>
        <w:t>CSS3）</w:t>
      </w:r>
      <w:r>
        <w:rPr>
          <w:spacing w:val="-3"/>
        </w:rPr>
        <w:t>，你会如何说服他？</w:t>
      </w:r>
      <w:r>
        <w:t xml:space="preserve"> </w:t>
      </w:r>
    </w:p>
    <w:p>
      <w:pPr>
        <w:pStyle w:val="8"/>
        <w:spacing w:before="5"/>
        <w:rPr>
          <w:sz w:val="26"/>
        </w:rPr>
      </w:pPr>
    </w:p>
    <w:p>
      <w:pPr>
        <w:pStyle w:val="5"/>
        <w:numPr>
          <w:ilvl w:val="0"/>
          <w:numId w:val="16"/>
        </w:numPr>
        <w:tabs>
          <w:tab w:val="left" w:pos="725"/>
          <w:tab w:val="left" w:pos="726"/>
        </w:tabs>
        <w:spacing w:before="0" w:after="0" w:line="240" w:lineRule="auto"/>
        <w:ind w:left="725" w:right="0" w:hanging="426"/>
        <w:jc w:val="left"/>
      </w:pPr>
      <w:bookmarkStart w:id="13" w:name="_bookmark7"/>
      <w:bookmarkEnd w:id="13"/>
      <w:bookmarkStart w:id="14" w:name="_bookmark7"/>
      <w:bookmarkEnd w:id="14"/>
      <w:r>
        <w:t>为什么利用多个域名来存储网站资源会更有效？</w:t>
      </w:r>
    </w:p>
    <w:p>
      <w:pPr>
        <w:pStyle w:val="8"/>
        <w:spacing w:before="2"/>
        <w:rPr>
          <w:b/>
          <w:sz w:val="37"/>
        </w:rPr>
      </w:pPr>
    </w:p>
    <w:p>
      <w:pPr>
        <w:pStyle w:val="8"/>
        <w:ind w:left="300"/>
      </w:pPr>
      <w:r>
        <w:rPr>
          <w:rFonts w:ascii="Calibri" w:eastAsia="Calibri"/>
        </w:rPr>
        <w:t xml:space="preserve">CDN </w:t>
      </w:r>
      <w:r>
        <w:t>缓存更方便</w:t>
      </w:r>
    </w:p>
    <w:p>
      <w:pPr>
        <w:pStyle w:val="8"/>
        <w:spacing w:before="178" w:line="386" w:lineRule="auto"/>
        <w:ind w:left="300" w:right="8107"/>
      </w:pPr>
      <w:r>
        <w:t xml:space="preserve">突破浏览器并发限制节约 cookie 带宽 </w:t>
      </w:r>
    </w:p>
    <w:p>
      <w:pPr>
        <w:pStyle w:val="8"/>
        <w:spacing w:before="3"/>
        <w:ind w:left="300"/>
      </w:pPr>
      <w:r>
        <w:t xml:space="preserve">节约主域名的连接数，优化页面响应速度 </w:t>
      </w:r>
    </w:p>
    <w:p>
      <w:pPr>
        <w:spacing w:after="0"/>
        <w:sectPr>
          <w:pgSz w:w="11910" w:h="16840"/>
          <w:pgMar w:top="1500" w:right="0" w:bottom="280" w:left="1500" w:header="720" w:footer="720" w:gutter="0"/>
        </w:sectPr>
      </w:pPr>
    </w:p>
    <w:p>
      <w:pPr>
        <w:pStyle w:val="8"/>
        <w:spacing w:before="60"/>
        <w:ind w:left="300"/>
      </w:pPr>
      <w:r>
        <w:t xml:space="preserve">防止不必要的安全问题 </w:t>
      </w:r>
    </w:p>
    <w:p>
      <w:pPr>
        <w:pStyle w:val="8"/>
        <w:rPr>
          <w:sz w:val="20"/>
        </w:rPr>
      </w:pPr>
    </w:p>
    <w:p>
      <w:pPr>
        <w:pStyle w:val="5"/>
        <w:numPr>
          <w:ilvl w:val="0"/>
          <w:numId w:val="16"/>
        </w:numPr>
        <w:tabs>
          <w:tab w:val="left" w:pos="725"/>
          <w:tab w:val="left" w:pos="726"/>
        </w:tabs>
        <w:spacing w:before="133" w:after="0" w:line="240" w:lineRule="auto"/>
        <w:ind w:left="725" w:right="0" w:hanging="426"/>
        <w:jc w:val="left"/>
      </w:pPr>
      <w:bookmarkStart w:id="15" w:name="_bookmark8"/>
      <w:bookmarkEnd w:id="15"/>
      <w:bookmarkStart w:id="16" w:name="_bookmark8"/>
      <w:bookmarkEnd w:id="16"/>
      <w:r>
        <w:t>请谈一下你对网页标准和标准制定机构重要性的理解。</w:t>
      </w:r>
    </w:p>
    <w:p>
      <w:pPr>
        <w:pStyle w:val="8"/>
        <w:spacing w:before="6"/>
        <w:rPr>
          <w:b/>
          <w:sz w:val="35"/>
        </w:rPr>
      </w:pPr>
    </w:p>
    <w:p>
      <w:pPr>
        <w:pStyle w:val="8"/>
        <w:spacing w:line="321" w:lineRule="auto"/>
        <w:ind w:left="300" w:right="1791"/>
        <w:jc w:val="both"/>
      </w:pPr>
      <w:r>
        <w:rPr>
          <w:spacing w:val="-5"/>
        </w:rPr>
        <w:t xml:space="preserve">网页标准和标准制定机构都是为了能让 </w:t>
      </w:r>
      <w:r>
        <w:t>web</w:t>
      </w:r>
      <w:r>
        <w:rPr>
          <w:spacing w:val="-13"/>
        </w:rPr>
        <w:t xml:space="preserve"> 发展的更‘健康’，开发者遵循统一的标准，降</w:t>
      </w:r>
      <w:r>
        <w:rPr>
          <w:spacing w:val="-6"/>
        </w:rPr>
        <w:t>低开发难度，开发成本</w:t>
      </w:r>
      <w:r>
        <w:t>，SEO</w:t>
      </w:r>
      <w:r>
        <w:rPr>
          <w:spacing w:val="-10"/>
        </w:rPr>
        <w:t xml:space="preserve"> 也会更好做，也不会因为滥用代码导致各种 </w:t>
      </w:r>
      <w:r>
        <w:t>BUG</w:t>
      </w:r>
      <w:r>
        <w:rPr>
          <w:spacing w:val="-2"/>
        </w:rPr>
        <w:t xml:space="preserve">、安全问题， </w:t>
      </w:r>
      <w:r>
        <w:rPr>
          <w:spacing w:val="-3"/>
        </w:rPr>
        <w:t>最终提高网站易用性。</w:t>
      </w:r>
      <w:r>
        <w:t xml:space="preserve"> </w:t>
      </w:r>
    </w:p>
    <w:p>
      <w:pPr>
        <w:pStyle w:val="8"/>
        <w:spacing w:before="3"/>
        <w:rPr>
          <w:sz w:val="23"/>
        </w:rPr>
      </w:pPr>
    </w:p>
    <w:p>
      <w:pPr>
        <w:pStyle w:val="14"/>
        <w:numPr>
          <w:ilvl w:val="0"/>
          <w:numId w:val="16"/>
        </w:numPr>
        <w:tabs>
          <w:tab w:val="left" w:pos="725"/>
          <w:tab w:val="left" w:pos="726"/>
        </w:tabs>
        <w:spacing w:before="0" w:after="0" w:line="240" w:lineRule="auto"/>
        <w:ind w:left="725" w:right="0" w:hanging="426"/>
        <w:jc w:val="left"/>
        <w:rPr>
          <w:b/>
          <w:sz w:val="24"/>
        </w:rPr>
      </w:pPr>
      <w:bookmarkStart w:id="17" w:name="_bookmark9"/>
      <w:bookmarkEnd w:id="17"/>
      <w:bookmarkStart w:id="18" w:name="_bookmark9"/>
      <w:bookmarkEnd w:id="18"/>
      <w:r>
        <w:rPr>
          <w:b/>
          <w:spacing w:val="-11"/>
          <w:sz w:val="24"/>
        </w:rPr>
        <w:t xml:space="preserve">请描述一下 </w:t>
      </w:r>
      <w:r>
        <w:rPr>
          <w:rFonts w:ascii="Calibri Light" w:eastAsia="Calibri Light"/>
          <w:b w:val="0"/>
          <w:spacing w:val="-3"/>
          <w:sz w:val="24"/>
        </w:rPr>
        <w:t>cookies</w:t>
      </w:r>
      <w:r>
        <w:rPr>
          <w:b/>
          <w:spacing w:val="-3"/>
          <w:sz w:val="24"/>
        </w:rPr>
        <w:t>，</w:t>
      </w:r>
      <w:r>
        <w:rPr>
          <w:rFonts w:ascii="Calibri Light" w:eastAsia="Calibri Light"/>
          <w:b w:val="0"/>
          <w:spacing w:val="-3"/>
          <w:sz w:val="24"/>
        </w:rPr>
        <w:t>sessionStorage</w:t>
      </w:r>
      <w:r>
        <w:rPr>
          <w:rFonts w:ascii="Calibri Light" w:eastAsia="Calibri Light"/>
          <w:b w:val="0"/>
          <w:spacing w:val="4"/>
          <w:sz w:val="24"/>
        </w:rPr>
        <w:t xml:space="preserve"> </w:t>
      </w:r>
      <w:r>
        <w:rPr>
          <w:b/>
          <w:spacing w:val="-31"/>
          <w:sz w:val="24"/>
        </w:rPr>
        <w:t xml:space="preserve">和 </w:t>
      </w:r>
      <w:r>
        <w:rPr>
          <w:rFonts w:ascii="Calibri Light" w:eastAsia="Calibri Light"/>
          <w:b w:val="0"/>
          <w:spacing w:val="-4"/>
          <w:sz w:val="24"/>
        </w:rPr>
        <w:t>localStorage</w:t>
      </w:r>
      <w:r>
        <w:rPr>
          <w:rFonts w:ascii="Calibri Light" w:eastAsia="Calibri Light"/>
          <w:b w:val="0"/>
          <w:spacing w:val="6"/>
          <w:sz w:val="24"/>
        </w:rPr>
        <w:t xml:space="preserve"> </w:t>
      </w:r>
      <w:r>
        <w:rPr>
          <w:b/>
          <w:sz w:val="24"/>
        </w:rPr>
        <w:t>的区别？</w:t>
      </w:r>
    </w:p>
    <w:p>
      <w:pPr>
        <w:pStyle w:val="8"/>
        <w:spacing w:before="6"/>
        <w:rPr>
          <w:b/>
          <w:sz w:val="35"/>
        </w:rPr>
      </w:pPr>
    </w:p>
    <w:p>
      <w:pPr>
        <w:pStyle w:val="8"/>
        <w:spacing w:line="321" w:lineRule="auto"/>
        <w:ind w:left="300" w:right="1794"/>
        <w:jc w:val="both"/>
      </w:pPr>
      <w:r>
        <w:t>sessionStorage</w:t>
      </w:r>
      <w:r>
        <w:rPr>
          <w:spacing w:val="-7"/>
        </w:rPr>
        <w:t xml:space="preserve"> 用于本地存储一个会话</w:t>
      </w:r>
      <w:r>
        <w:rPr>
          <w:spacing w:val="-3"/>
        </w:rPr>
        <w:t>（session）</w:t>
      </w:r>
      <w:r>
        <w:rPr>
          <w:spacing w:val="-5"/>
        </w:rPr>
        <w:t>中的数据，这些数据只有在同一个会话</w:t>
      </w:r>
      <w:r>
        <w:rPr>
          <w:spacing w:val="-6"/>
        </w:rPr>
        <w:t xml:space="preserve">中的页面才能访问并且当会话结束后数据也随之销毁。因此 </w:t>
      </w:r>
      <w:r>
        <w:t>sessionStorage</w:t>
      </w:r>
      <w:r>
        <w:rPr>
          <w:spacing w:val="-8"/>
        </w:rPr>
        <w:t xml:space="preserve"> 不是一种持久</w:t>
      </w:r>
      <w:r>
        <w:rPr>
          <w:spacing w:val="-7"/>
        </w:rPr>
        <w:t xml:space="preserve">化的本地存储，仅仅是会话级别的存储。而 </w:t>
      </w:r>
      <w:r>
        <w:t>localStorage</w:t>
      </w:r>
      <w:r>
        <w:rPr>
          <w:spacing w:val="-8"/>
        </w:rPr>
        <w:t xml:space="preserve"> 用于持久化的本地存储，除非主</w:t>
      </w:r>
      <w:r>
        <w:rPr>
          <w:spacing w:val="-5"/>
        </w:rPr>
        <w:t>动删除数据，否则数据是永远不会过期的。</w:t>
      </w:r>
      <w:r>
        <w:t xml:space="preserve"> </w:t>
      </w:r>
    </w:p>
    <w:p>
      <w:pPr>
        <w:pStyle w:val="8"/>
        <w:spacing w:before="3"/>
        <w:rPr>
          <w:sz w:val="23"/>
        </w:rPr>
      </w:pPr>
    </w:p>
    <w:p>
      <w:pPr>
        <w:pStyle w:val="8"/>
        <w:spacing w:before="1"/>
        <w:ind w:left="300"/>
      </w:pPr>
      <w:r>
        <w:t xml:space="preserve">web storage 和 cookie 的区别 </w:t>
      </w:r>
    </w:p>
    <w:p>
      <w:pPr>
        <w:pStyle w:val="8"/>
        <w:rPr>
          <w:sz w:val="20"/>
        </w:rPr>
      </w:pPr>
    </w:p>
    <w:p>
      <w:pPr>
        <w:pStyle w:val="8"/>
        <w:spacing w:before="134" w:line="321" w:lineRule="auto"/>
        <w:ind w:left="300" w:right="1793"/>
        <w:jc w:val="both"/>
      </w:pPr>
      <w:r>
        <w:t>Web Storage</w:t>
      </w:r>
      <w:r>
        <w:rPr>
          <w:spacing w:val="-19"/>
        </w:rPr>
        <w:t xml:space="preserve"> 的概念和 </w:t>
      </w:r>
      <w:r>
        <w:t>cookie</w:t>
      </w:r>
      <w:r>
        <w:rPr>
          <w:spacing w:val="-14"/>
        </w:rPr>
        <w:t xml:space="preserve"> 相似，区别是它是为了更大容量存储设计的。</w:t>
      </w:r>
      <w:r>
        <w:t>Cookie</w:t>
      </w:r>
      <w:r>
        <w:rPr>
          <w:spacing w:val="-15"/>
        </w:rPr>
        <w:t xml:space="preserve"> 的大小</w:t>
      </w:r>
      <w:r>
        <w:rPr>
          <w:spacing w:val="-9"/>
        </w:rPr>
        <w:t xml:space="preserve">是受限的，并且每次你请求一个新的页面的时候 </w:t>
      </w:r>
      <w:r>
        <w:t>Cookie</w:t>
      </w:r>
      <w:r>
        <w:rPr>
          <w:spacing w:val="-8"/>
        </w:rPr>
        <w:t xml:space="preserve"> 都会被发送过去，这样无形中浪费</w:t>
      </w:r>
      <w:r>
        <w:rPr>
          <w:spacing w:val="3"/>
        </w:rPr>
        <w:t>了带宽，另外</w:t>
      </w:r>
      <w:r>
        <w:t>cookie</w:t>
      </w:r>
      <w:r>
        <w:rPr>
          <w:spacing w:val="-9"/>
        </w:rPr>
        <w:t xml:space="preserve"> 还需要指定作用域，不可以跨域调用。</w:t>
      </w:r>
      <w:r>
        <w:t xml:space="preserve"> </w:t>
      </w:r>
    </w:p>
    <w:p>
      <w:pPr>
        <w:pStyle w:val="8"/>
        <w:spacing w:before="73" w:line="321" w:lineRule="auto"/>
        <w:ind w:left="300" w:right="1791"/>
      </w:pPr>
      <w:r>
        <w:rPr>
          <w:spacing w:val="-1"/>
        </w:rPr>
        <w:t>除此之外，</w:t>
      </w:r>
      <w:r>
        <w:t>Web Storage</w:t>
      </w:r>
      <w:r>
        <w:rPr>
          <w:spacing w:val="-28"/>
        </w:rPr>
        <w:t xml:space="preserve"> 拥有 </w:t>
      </w:r>
      <w:r>
        <w:t>setItem,getItem,removeItem,clear</w:t>
      </w:r>
      <w:r>
        <w:rPr>
          <w:spacing w:val="-16"/>
        </w:rPr>
        <w:t xml:space="preserve"> 等方法，不像 </w:t>
      </w:r>
      <w:r>
        <w:t xml:space="preserve">cookie </w:t>
      </w:r>
      <w:r>
        <w:rPr>
          <w:spacing w:val="-8"/>
        </w:rPr>
        <w:t xml:space="preserve">需要前端开发者自己封装 </w:t>
      </w:r>
      <w:r>
        <w:t>setCookie，getCookie</w:t>
      </w:r>
      <w:r>
        <w:rPr>
          <w:spacing w:val="-17"/>
        </w:rPr>
        <w:t xml:space="preserve">。但是 </w:t>
      </w:r>
      <w:r>
        <w:t>Cookie</w:t>
      </w:r>
      <w:r>
        <w:rPr>
          <w:spacing w:val="-8"/>
        </w:rPr>
        <w:t xml:space="preserve"> 也是不可以或缺的：</w:t>
      </w:r>
      <w:r>
        <w:rPr>
          <w:spacing w:val="-3"/>
        </w:rPr>
        <w:t xml:space="preserve">Cookie </w:t>
      </w:r>
      <w:r>
        <w:rPr>
          <w:spacing w:val="-10"/>
        </w:rPr>
        <w:t xml:space="preserve">的作用是与服务器进行交互，作为 </w:t>
      </w:r>
      <w:r>
        <w:t>HTTP</w:t>
      </w:r>
      <w:r>
        <w:rPr>
          <w:spacing w:val="-15"/>
        </w:rPr>
        <w:t xml:space="preserve"> 规范的一部分而存在 ，而 </w:t>
      </w:r>
      <w:r>
        <w:t>Web</w:t>
      </w:r>
      <w:r>
        <w:rPr>
          <w:spacing w:val="5"/>
        </w:rPr>
        <w:t xml:space="preserve">  </w:t>
      </w:r>
      <w:r>
        <w:t>Storage</w:t>
      </w:r>
      <w:r>
        <w:rPr>
          <w:spacing w:val="-12"/>
        </w:rPr>
        <w:t xml:space="preserve"> 仅仅是为</w:t>
      </w:r>
      <w:r>
        <w:rPr>
          <w:spacing w:val="-6"/>
        </w:rPr>
        <w:t>了在本地“存储”数据而生。</w:t>
      </w:r>
      <w:r>
        <w:t xml:space="preserve"> </w:t>
      </w:r>
    </w:p>
    <w:p>
      <w:pPr>
        <w:pStyle w:val="8"/>
        <w:spacing w:before="2"/>
        <w:rPr>
          <w:sz w:val="23"/>
        </w:rPr>
      </w:pPr>
    </w:p>
    <w:p>
      <w:pPr>
        <w:pStyle w:val="14"/>
        <w:numPr>
          <w:ilvl w:val="0"/>
          <w:numId w:val="16"/>
        </w:numPr>
        <w:tabs>
          <w:tab w:val="left" w:pos="726"/>
        </w:tabs>
        <w:spacing w:before="0" w:after="0" w:line="240" w:lineRule="auto"/>
        <w:ind w:left="725" w:right="0" w:hanging="426"/>
        <w:jc w:val="left"/>
        <w:rPr>
          <w:b/>
          <w:sz w:val="24"/>
        </w:rPr>
      </w:pPr>
      <w:bookmarkStart w:id="19" w:name="_bookmark10"/>
      <w:bookmarkEnd w:id="19"/>
      <w:bookmarkStart w:id="20" w:name="_bookmark10"/>
      <w:bookmarkEnd w:id="20"/>
      <w:r>
        <w:rPr>
          <w:b/>
          <w:spacing w:val="-13"/>
          <w:sz w:val="24"/>
        </w:rPr>
        <w:t xml:space="preserve">简述一下 </w:t>
      </w:r>
      <w:r>
        <w:rPr>
          <w:rFonts w:ascii="Calibri Light" w:eastAsia="Calibri Light"/>
          <w:b w:val="0"/>
          <w:spacing w:val="-2"/>
          <w:sz w:val="24"/>
        </w:rPr>
        <w:t>src</w:t>
      </w:r>
      <w:r>
        <w:rPr>
          <w:rFonts w:ascii="Calibri Light" w:eastAsia="Calibri Light"/>
          <w:b w:val="0"/>
          <w:spacing w:val="4"/>
          <w:sz w:val="24"/>
        </w:rPr>
        <w:t xml:space="preserve"> </w:t>
      </w:r>
      <w:r>
        <w:rPr>
          <w:b/>
          <w:spacing w:val="-31"/>
          <w:sz w:val="24"/>
        </w:rPr>
        <w:t xml:space="preserve">与 </w:t>
      </w:r>
      <w:r>
        <w:rPr>
          <w:rFonts w:ascii="Calibri Light" w:eastAsia="Calibri Light"/>
          <w:b w:val="0"/>
          <w:spacing w:val="-4"/>
          <w:sz w:val="24"/>
        </w:rPr>
        <w:t>href</w:t>
      </w:r>
      <w:r>
        <w:rPr>
          <w:rFonts w:ascii="Calibri Light" w:eastAsia="Calibri Light"/>
          <w:b w:val="0"/>
          <w:spacing w:val="6"/>
          <w:sz w:val="24"/>
        </w:rPr>
        <w:t xml:space="preserve"> </w:t>
      </w:r>
      <w:r>
        <w:rPr>
          <w:b/>
          <w:spacing w:val="-2"/>
          <w:sz w:val="24"/>
        </w:rPr>
        <w:t>的区别。</w:t>
      </w:r>
    </w:p>
    <w:p>
      <w:pPr>
        <w:pStyle w:val="8"/>
        <w:spacing w:before="7"/>
        <w:rPr>
          <w:b/>
          <w:sz w:val="35"/>
        </w:rPr>
      </w:pPr>
    </w:p>
    <w:p>
      <w:pPr>
        <w:pStyle w:val="8"/>
        <w:ind w:left="300"/>
      </w:pPr>
      <w:r>
        <w:t xml:space="preserve">src 用于替换当前元素，href 用于在当前文档和引用资源之间确立联系。 </w:t>
      </w:r>
    </w:p>
    <w:p>
      <w:pPr>
        <w:pStyle w:val="8"/>
        <w:rPr>
          <w:sz w:val="20"/>
        </w:rPr>
      </w:pPr>
    </w:p>
    <w:p>
      <w:pPr>
        <w:pStyle w:val="8"/>
        <w:spacing w:before="135" w:line="321" w:lineRule="auto"/>
        <w:ind w:left="300" w:right="1856"/>
        <w:jc w:val="both"/>
      </w:pPr>
      <w:r>
        <w:t>src</w:t>
      </w:r>
      <w:r>
        <w:rPr>
          <w:spacing w:val="-28"/>
        </w:rPr>
        <w:t xml:space="preserve"> 是 </w:t>
      </w:r>
      <w:r>
        <w:t>source</w:t>
      </w:r>
      <w:r>
        <w:rPr>
          <w:spacing w:val="-8"/>
        </w:rPr>
        <w:t xml:space="preserve"> 的缩写，指向外部资源的位置，指向的内容将会嵌入到文档中当前标签所在</w:t>
      </w:r>
      <w:r>
        <w:rPr>
          <w:spacing w:val="3"/>
        </w:rPr>
        <w:t>位置；在请求</w:t>
      </w:r>
      <w:r>
        <w:t>src</w:t>
      </w:r>
      <w:r>
        <w:rPr>
          <w:spacing w:val="-10"/>
        </w:rPr>
        <w:t xml:space="preserve"> 资源时会将其指向的资源下载并应用到文档内，例如 </w:t>
      </w:r>
      <w:r>
        <w:t>js</w:t>
      </w:r>
      <w:r>
        <w:rPr>
          <w:spacing w:val="-17"/>
        </w:rPr>
        <w:t xml:space="preserve"> 脚本</w:t>
      </w:r>
      <w:r>
        <w:t>，img</w:t>
      </w:r>
      <w:r>
        <w:rPr>
          <w:spacing w:val="-17"/>
        </w:rPr>
        <w:t xml:space="preserve"> 图片</w:t>
      </w:r>
      <w:r>
        <w:rPr>
          <w:spacing w:val="-27"/>
        </w:rPr>
        <w:t xml:space="preserve">和 </w:t>
      </w:r>
      <w:r>
        <w:t>frame</w:t>
      </w:r>
      <w:r>
        <w:rPr>
          <w:spacing w:val="-13"/>
        </w:rPr>
        <w:t xml:space="preserve"> 等元素。</w:t>
      </w:r>
      <w:r>
        <w:t xml:space="preserve"> </w:t>
      </w:r>
    </w:p>
    <w:p>
      <w:pPr>
        <w:pStyle w:val="8"/>
        <w:spacing w:before="3"/>
        <w:rPr>
          <w:sz w:val="23"/>
        </w:rPr>
      </w:pPr>
    </w:p>
    <w:p>
      <w:pPr>
        <w:pStyle w:val="8"/>
        <w:ind w:left="300"/>
      </w:pPr>
      <w:r>
        <w:t>&lt;script src</w:t>
      </w:r>
      <w:r>
        <w:rPr>
          <w:spacing w:val="103"/>
        </w:rPr>
        <w:t xml:space="preserve"> </w:t>
      </w:r>
      <w:r>
        <w:t xml:space="preserve">=”js.js”&gt;&lt;/script&gt; </w:t>
      </w:r>
    </w:p>
    <w:p>
      <w:pPr>
        <w:pStyle w:val="8"/>
        <w:rPr>
          <w:sz w:val="20"/>
        </w:rPr>
      </w:pPr>
    </w:p>
    <w:p>
      <w:pPr>
        <w:pStyle w:val="8"/>
        <w:spacing w:before="135" w:line="321" w:lineRule="auto"/>
        <w:ind w:left="300" w:right="1791"/>
      </w:pPr>
      <w:r>
        <w:rPr>
          <w:spacing w:val="-8"/>
        </w:rPr>
        <w:t>当浏览器解析到该元素时，会暂停其他资源的下载和处理，直到将该资源加载、编译、执行</w:t>
      </w:r>
      <w:r>
        <w:rPr>
          <w:spacing w:val="-5"/>
        </w:rPr>
        <w:t>完毕，图片和框架等元素也如此，类似于将所指向资源嵌入当前标签内。这也是为什么将js</w:t>
      </w:r>
      <w:r>
        <w:rPr>
          <w:spacing w:val="-9"/>
        </w:rPr>
        <w:t xml:space="preserve"> 脚本放在底部而不是头部。</w:t>
      </w:r>
      <w:r>
        <w:t xml:space="preserve"> </w:t>
      </w:r>
    </w:p>
    <w:p>
      <w:pPr>
        <w:spacing w:after="0" w:line="321" w:lineRule="auto"/>
        <w:sectPr>
          <w:pgSz w:w="11910" w:h="16840"/>
          <w:pgMar w:top="1440" w:right="0" w:bottom="280" w:left="1500" w:header="720" w:footer="720" w:gutter="0"/>
        </w:sectPr>
      </w:pPr>
    </w:p>
    <w:p>
      <w:pPr>
        <w:pStyle w:val="8"/>
        <w:spacing w:before="60" w:line="321" w:lineRule="auto"/>
        <w:ind w:left="300" w:right="1752"/>
        <w:jc w:val="both"/>
      </w:pPr>
      <w:r>
        <w:t>href</w:t>
      </w:r>
      <w:r>
        <w:rPr>
          <w:spacing w:val="-34"/>
        </w:rPr>
        <w:t xml:space="preserve"> 是 </w:t>
      </w:r>
      <w:r>
        <w:t>Hypertext</w:t>
      </w:r>
      <w:r>
        <w:rPr>
          <w:spacing w:val="17"/>
        </w:rPr>
        <w:t xml:space="preserve"> </w:t>
      </w:r>
      <w:r>
        <w:t>Reference</w:t>
      </w:r>
      <w:r>
        <w:rPr>
          <w:spacing w:val="-9"/>
        </w:rPr>
        <w:t xml:space="preserve"> 的缩写，指向网络资源所在位置，建立和当前元素</w:t>
      </w:r>
      <w:r>
        <w:rPr>
          <w:spacing w:val="-3"/>
        </w:rPr>
        <w:t>（</w:t>
      </w:r>
      <w:r>
        <w:rPr>
          <w:spacing w:val="-2"/>
        </w:rPr>
        <w:t>锚点</w:t>
      </w:r>
      <w:r>
        <w:t xml:space="preserve">） </w:t>
      </w:r>
      <w:r>
        <w:rPr>
          <w:spacing w:val="-2"/>
        </w:rPr>
        <w:t>或当前文档</w:t>
      </w:r>
      <w:r>
        <w:t>（</w:t>
      </w:r>
      <w:r>
        <w:rPr>
          <w:spacing w:val="-2"/>
        </w:rPr>
        <w:t>链接</w:t>
      </w:r>
      <w:r>
        <w:rPr>
          <w:spacing w:val="-3"/>
        </w:rPr>
        <w:t>）之间的链接，如果我们在文档中添加</w:t>
      </w:r>
      <w:r>
        <w:t xml:space="preserve"> </w:t>
      </w:r>
    </w:p>
    <w:p>
      <w:pPr>
        <w:pStyle w:val="8"/>
        <w:spacing w:before="4"/>
        <w:rPr>
          <w:sz w:val="23"/>
        </w:rPr>
      </w:pPr>
    </w:p>
    <w:p>
      <w:pPr>
        <w:pStyle w:val="8"/>
        <w:ind w:left="300"/>
      </w:pPr>
      <w:r>
        <w:t xml:space="preserve">&lt;link href=”common.css” rel=”stylesheet”/&gt; </w:t>
      </w:r>
    </w:p>
    <w:p>
      <w:pPr>
        <w:pStyle w:val="8"/>
        <w:rPr>
          <w:sz w:val="20"/>
        </w:rPr>
      </w:pPr>
    </w:p>
    <w:p>
      <w:pPr>
        <w:pStyle w:val="8"/>
        <w:spacing w:before="135" w:line="321" w:lineRule="auto"/>
        <w:ind w:left="300" w:right="1697"/>
        <w:jc w:val="both"/>
      </w:pPr>
      <w:r>
        <w:rPr>
          <w:spacing w:val="-6"/>
        </w:rPr>
        <w:t xml:space="preserve">那么浏览器会识别该文档为 </w:t>
      </w:r>
      <w:r>
        <w:t>css</w:t>
      </w:r>
      <w:r>
        <w:rPr>
          <w:spacing w:val="-7"/>
        </w:rPr>
        <w:t xml:space="preserve"> 文件，就会并行下载资源并且不会停止对当前文档的处理。</w:t>
      </w:r>
      <w:r>
        <w:rPr>
          <w:spacing w:val="-10"/>
        </w:rPr>
        <w:t xml:space="preserve">这也是为什么建议使用 </w:t>
      </w:r>
      <w:r>
        <w:t>link</w:t>
      </w:r>
      <w:r>
        <w:rPr>
          <w:spacing w:val="-17"/>
        </w:rPr>
        <w:t xml:space="preserve"> 方式来加载 </w:t>
      </w:r>
      <w:r>
        <w:t>css</w:t>
      </w:r>
      <w:r>
        <w:rPr>
          <w:spacing w:val="-2"/>
        </w:rPr>
        <w:t>，而不是使用</w:t>
      </w:r>
      <w:r>
        <w:t>@import</w:t>
      </w:r>
      <w:r>
        <w:rPr>
          <w:spacing w:val="-15"/>
        </w:rPr>
        <w:t xml:space="preserve"> 方式。</w:t>
      </w:r>
      <w:r>
        <w:t xml:space="preserve"> </w:t>
      </w:r>
    </w:p>
    <w:p>
      <w:pPr>
        <w:pStyle w:val="8"/>
        <w:spacing w:before="5"/>
        <w:rPr>
          <w:sz w:val="26"/>
        </w:rPr>
      </w:pPr>
    </w:p>
    <w:p>
      <w:pPr>
        <w:pStyle w:val="5"/>
        <w:numPr>
          <w:ilvl w:val="0"/>
          <w:numId w:val="16"/>
        </w:numPr>
        <w:tabs>
          <w:tab w:val="left" w:pos="726"/>
        </w:tabs>
        <w:spacing w:before="0" w:after="0" w:line="240" w:lineRule="auto"/>
        <w:ind w:left="725" w:right="0" w:hanging="426"/>
        <w:jc w:val="left"/>
      </w:pPr>
      <w:bookmarkStart w:id="21" w:name="_bookmark11"/>
      <w:bookmarkEnd w:id="21"/>
      <w:bookmarkStart w:id="22" w:name="_bookmark11"/>
      <w:bookmarkEnd w:id="22"/>
      <w:r>
        <w:t>知道的网页制作会用到的图片格式有哪些？</w:t>
      </w:r>
    </w:p>
    <w:p>
      <w:pPr>
        <w:pStyle w:val="8"/>
        <w:spacing w:before="6"/>
        <w:rPr>
          <w:b/>
          <w:sz w:val="35"/>
        </w:rPr>
      </w:pPr>
    </w:p>
    <w:p>
      <w:pPr>
        <w:pStyle w:val="8"/>
        <w:spacing w:before="1"/>
        <w:ind w:left="300"/>
      </w:pPr>
      <w:r>
        <w:t xml:space="preserve">png-8，png-24，jpeg，gif，svg。 </w:t>
      </w:r>
    </w:p>
    <w:p>
      <w:pPr>
        <w:pStyle w:val="8"/>
        <w:rPr>
          <w:sz w:val="20"/>
        </w:rPr>
      </w:pPr>
    </w:p>
    <w:p>
      <w:pPr>
        <w:pStyle w:val="8"/>
        <w:spacing w:before="134" w:line="321" w:lineRule="auto"/>
        <w:ind w:left="300" w:right="1856"/>
        <w:jc w:val="both"/>
      </w:pPr>
      <w:r>
        <w:rPr>
          <w:spacing w:val="-4"/>
        </w:rPr>
        <w:t xml:space="preserve">但是上面的那些都不是面试官想要的最后答案。面试官希望听到是 </w:t>
      </w:r>
      <w:r>
        <w:t>Webp</w:t>
      </w:r>
      <w:r>
        <w:rPr>
          <w:spacing w:val="-3"/>
        </w:rPr>
        <w:t>。（</w:t>
      </w:r>
      <w:r>
        <w:rPr>
          <w:spacing w:val="-2"/>
        </w:rPr>
        <w:t>是否有关注新</w:t>
      </w:r>
      <w:r>
        <w:rPr>
          <w:spacing w:val="-3"/>
        </w:rPr>
        <w:t>技术，新鲜事物）</w:t>
      </w:r>
      <w:r>
        <w:t xml:space="preserve"> </w:t>
      </w:r>
    </w:p>
    <w:p>
      <w:pPr>
        <w:pStyle w:val="8"/>
        <w:spacing w:line="321" w:lineRule="auto"/>
        <w:ind w:left="300" w:right="1685"/>
        <w:jc w:val="both"/>
      </w:pPr>
      <w:r>
        <w:rPr>
          <w:spacing w:val="-7"/>
        </w:rPr>
        <w:t xml:space="preserve">科普一下 </w:t>
      </w:r>
      <w:r>
        <w:rPr>
          <w:spacing w:val="-4"/>
        </w:rPr>
        <w:t>Webp：WebP</w:t>
      </w:r>
      <w:r>
        <w:rPr>
          <w:spacing w:val="-16"/>
        </w:rPr>
        <w:t xml:space="preserve"> 格式，谷歌</w:t>
      </w:r>
      <w:r>
        <w:rPr>
          <w:spacing w:val="-4"/>
        </w:rPr>
        <w:t>（google）</w:t>
      </w:r>
      <w:r>
        <w:rPr>
          <w:spacing w:val="-3"/>
        </w:rPr>
        <w:t>开发的一种旨在加快图片加载速度的图片格式。</w:t>
      </w:r>
      <w:r>
        <w:rPr>
          <w:spacing w:val="-7"/>
        </w:rPr>
        <w:t xml:space="preserve">图片压缩体积大约只有 </w:t>
      </w:r>
      <w:r>
        <w:t>JPEG</w:t>
      </w:r>
      <w:r>
        <w:rPr>
          <w:spacing w:val="-32"/>
        </w:rPr>
        <w:t xml:space="preserve"> 的 </w:t>
      </w:r>
      <w:r>
        <w:rPr>
          <w:spacing w:val="-20"/>
        </w:rPr>
        <w:t>2/3</w:t>
      </w:r>
      <w:r>
        <w:rPr>
          <w:spacing w:val="-10"/>
        </w:rPr>
        <w:t>，并能节省大量的服务器带宽资源和数据空间。</w:t>
      </w:r>
      <w:r>
        <w:t>Facebook Ebay</w:t>
      </w:r>
      <w:r>
        <w:rPr>
          <w:spacing w:val="-12"/>
        </w:rPr>
        <w:t xml:space="preserve"> 等知名网站已经开始测试并使用 </w:t>
      </w:r>
      <w:r>
        <w:t>WebP</w:t>
      </w:r>
      <w:r>
        <w:rPr>
          <w:spacing w:val="-15"/>
        </w:rPr>
        <w:t xml:space="preserve"> 格式。</w:t>
      </w:r>
      <w:r>
        <w:t xml:space="preserve"> </w:t>
      </w:r>
    </w:p>
    <w:p>
      <w:pPr>
        <w:pStyle w:val="8"/>
        <w:spacing w:line="267" w:lineRule="exact"/>
        <w:ind w:left="300"/>
        <w:jc w:val="both"/>
      </w:pPr>
      <w:r>
        <w:rPr>
          <w:spacing w:val="-3"/>
        </w:rPr>
        <w:t>在质量相同的情况下，</w:t>
      </w:r>
      <w:r>
        <w:fldChar w:fldCharType="begin"/>
      </w:r>
      <w:r>
        <w:instrText xml:space="preserve"> HYPERLINK "http://baike.baidu.com/view/4447461.htm" \h </w:instrText>
      </w:r>
      <w:r>
        <w:fldChar w:fldCharType="separate"/>
      </w:r>
      <w:r>
        <w:rPr>
          <w:u w:val="single"/>
        </w:rPr>
        <w:t>WebP</w:t>
      </w:r>
      <w:r>
        <w:rPr>
          <w:spacing w:val="-53"/>
        </w:rPr>
        <w:t xml:space="preserve"> </w:t>
      </w:r>
      <w:r>
        <w:rPr>
          <w:spacing w:val="-53"/>
        </w:rPr>
        <w:fldChar w:fldCharType="end"/>
      </w:r>
      <w:r>
        <w:rPr>
          <w:spacing w:val="-8"/>
        </w:rPr>
        <w:t xml:space="preserve">格式图像的体积要比 </w:t>
      </w:r>
      <w:r>
        <w:t>JPEG</w:t>
      </w:r>
      <w:r>
        <w:rPr>
          <w:spacing w:val="-17"/>
        </w:rPr>
        <w:t xml:space="preserve"> 格式图像小 </w:t>
      </w:r>
      <w:r>
        <w:t xml:space="preserve">40% </w:t>
      </w:r>
    </w:p>
    <w:p>
      <w:pPr>
        <w:pStyle w:val="8"/>
        <w:spacing w:before="3"/>
        <w:rPr>
          <w:sz w:val="25"/>
        </w:rPr>
      </w:pPr>
    </w:p>
    <w:p>
      <w:pPr>
        <w:pStyle w:val="5"/>
        <w:numPr>
          <w:ilvl w:val="0"/>
          <w:numId w:val="16"/>
        </w:numPr>
        <w:tabs>
          <w:tab w:val="left" w:pos="726"/>
        </w:tabs>
        <w:spacing w:before="66" w:after="0" w:line="240" w:lineRule="auto"/>
        <w:ind w:left="725" w:right="0" w:hanging="426"/>
        <w:jc w:val="left"/>
      </w:pPr>
      <w:bookmarkStart w:id="23" w:name="_bookmark12"/>
      <w:bookmarkEnd w:id="23"/>
      <w:bookmarkStart w:id="24" w:name="_bookmark12"/>
      <w:bookmarkEnd w:id="24"/>
      <w:r>
        <w:t>知道什么是微格式吗？谈谈理解。在前端构建中应该考虑微格式吗？</w:t>
      </w:r>
    </w:p>
    <w:p>
      <w:pPr>
        <w:pStyle w:val="8"/>
        <w:spacing w:before="6"/>
        <w:rPr>
          <w:b/>
          <w:sz w:val="35"/>
        </w:rPr>
      </w:pPr>
    </w:p>
    <w:p>
      <w:pPr>
        <w:pStyle w:val="8"/>
        <w:spacing w:line="321" w:lineRule="auto"/>
        <w:ind w:left="300" w:right="1791"/>
      </w:pPr>
      <w:r>
        <w:rPr>
          <w:spacing w:val="-12"/>
        </w:rPr>
        <w:t>微格式</w:t>
      </w:r>
      <w:r>
        <w:rPr>
          <w:spacing w:val="-4"/>
        </w:rPr>
        <w:t>（Microformats）</w:t>
      </w:r>
      <w:r>
        <w:rPr>
          <w:spacing w:val="-6"/>
        </w:rPr>
        <w:t xml:space="preserve">是一种让机器可读的语义化 </w:t>
      </w:r>
      <w:r>
        <w:t>XHTML</w:t>
      </w:r>
      <w:r>
        <w:rPr>
          <w:spacing w:val="-9"/>
        </w:rPr>
        <w:t xml:space="preserve"> 词汇的集合，是结构化数据的开</w:t>
      </w:r>
      <w:r>
        <w:rPr>
          <w:spacing w:val="-5"/>
        </w:rPr>
        <w:t>放标准。是为特殊应用而制定的特殊格式。</w:t>
      </w:r>
      <w:r>
        <w:t xml:space="preserve"> </w:t>
      </w:r>
    </w:p>
    <w:p>
      <w:pPr>
        <w:pStyle w:val="8"/>
        <w:spacing w:before="4"/>
        <w:rPr>
          <w:sz w:val="23"/>
        </w:rPr>
      </w:pPr>
    </w:p>
    <w:p>
      <w:pPr>
        <w:pStyle w:val="8"/>
        <w:spacing w:line="321" w:lineRule="auto"/>
        <w:ind w:left="300" w:right="1793"/>
      </w:pPr>
      <w:r>
        <w:rPr>
          <w:spacing w:val="-15"/>
        </w:rPr>
        <w:t>优点：将智能数据添加到网页上，让网站内容在搜索引擎结果界面可以显示额外的提示</w:t>
      </w:r>
      <w:r>
        <w:rPr>
          <w:spacing w:val="-154"/>
        </w:rPr>
        <w:t>。</w:t>
      </w:r>
      <w:r>
        <w:t>（应</w:t>
      </w:r>
      <w:r>
        <w:rPr>
          <w:spacing w:val="-7"/>
        </w:rPr>
        <w:t xml:space="preserve">用范例：豆瓣，有兴趣自行 </w:t>
      </w:r>
      <w:r>
        <w:t xml:space="preserve">google） </w:t>
      </w:r>
    </w:p>
    <w:p>
      <w:pPr>
        <w:pStyle w:val="8"/>
        <w:spacing w:before="6"/>
        <w:rPr>
          <w:sz w:val="26"/>
        </w:rPr>
      </w:pPr>
    </w:p>
    <w:p>
      <w:pPr>
        <w:pStyle w:val="5"/>
        <w:numPr>
          <w:ilvl w:val="0"/>
          <w:numId w:val="16"/>
        </w:numPr>
        <w:tabs>
          <w:tab w:val="left" w:pos="726"/>
        </w:tabs>
        <w:spacing w:before="0" w:after="0" w:line="422" w:lineRule="auto"/>
        <w:ind w:left="725" w:right="1800" w:hanging="425"/>
        <w:jc w:val="left"/>
      </w:pPr>
      <w:bookmarkStart w:id="25" w:name="_bookmark13"/>
      <w:bookmarkEnd w:id="25"/>
      <w:bookmarkStart w:id="26" w:name="_bookmark13"/>
      <w:bookmarkEnd w:id="26"/>
      <w:r>
        <w:rPr>
          <w:spacing w:val="-30"/>
        </w:rPr>
        <w:t xml:space="preserve">在 </w:t>
      </w:r>
      <w:r>
        <w:rPr>
          <w:rFonts w:ascii="Calibri Light" w:eastAsia="Calibri Light"/>
          <w:b w:val="0"/>
        </w:rPr>
        <w:t>css/js</w:t>
      </w:r>
      <w:r>
        <w:rPr>
          <w:rFonts w:ascii="Calibri Light" w:eastAsia="Calibri Light"/>
          <w:b w:val="0"/>
          <w:spacing w:val="7"/>
        </w:rPr>
        <w:t xml:space="preserve"> </w:t>
      </w:r>
      <w:r>
        <w:t>代码上线之后开发人员经常会优化性能，从用户刷新网页开始，一</w:t>
      </w:r>
      <w:r>
        <w:rPr>
          <w:spacing w:val="-31"/>
        </w:rPr>
        <w:t xml:space="preserve">次 </w:t>
      </w:r>
      <w:r>
        <w:rPr>
          <w:rFonts w:ascii="Calibri Light" w:eastAsia="Calibri Light"/>
          <w:b w:val="0"/>
        </w:rPr>
        <w:t>js</w:t>
      </w:r>
      <w:r>
        <w:rPr>
          <w:rFonts w:ascii="Calibri Light" w:eastAsia="Calibri Light"/>
          <w:b w:val="0"/>
          <w:spacing w:val="6"/>
        </w:rPr>
        <w:t xml:space="preserve"> </w:t>
      </w:r>
      <w:r>
        <w:t>请求一般情况下有哪些地方会有缓存处理？</w:t>
      </w:r>
    </w:p>
    <w:p>
      <w:pPr>
        <w:pStyle w:val="8"/>
        <w:spacing w:before="220"/>
        <w:ind w:left="300"/>
      </w:pPr>
      <w:r>
        <w:t xml:space="preserve">答案：dns 缓存，cdn 缓存，浏览器缓存，服务器缓存。 </w:t>
      </w:r>
    </w:p>
    <w:p>
      <w:pPr>
        <w:pStyle w:val="8"/>
        <w:rPr>
          <w:sz w:val="20"/>
        </w:rPr>
      </w:pPr>
    </w:p>
    <w:p>
      <w:pPr>
        <w:pStyle w:val="5"/>
        <w:numPr>
          <w:ilvl w:val="0"/>
          <w:numId w:val="16"/>
        </w:numPr>
        <w:tabs>
          <w:tab w:val="left" w:pos="726"/>
        </w:tabs>
        <w:spacing w:before="174" w:after="0" w:line="422" w:lineRule="auto"/>
        <w:ind w:left="725" w:right="1800" w:hanging="425"/>
        <w:jc w:val="left"/>
      </w:pPr>
      <w:bookmarkStart w:id="27" w:name="_bookmark14"/>
      <w:bookmarkEnd w:id="27"/>
      <w:bookmarkStart w:id="28" w:name="_bookmark14"/>
      <w:bookmarkEnd w:id="28"/>
      <w:r>
        <w:rPr>
          <w:spacing w:val="-2"/>
        </w:rPr>
        <w:t>一个页面上有大量的图片</w:t>
      </w:r>
      <w:r>
        <w:t>（大型电商网站</w:t>
      </w:r>
      <w:r>
        <w:rPr>
          <w:spacing w:val="-17"/>
        </w:rPr>
        <w:t>）</w:t>
      </w:r>
      <w:r>
        <w:rPr>
          <w:spacing w:val="-7"/>
        </w:rPr>
        <w:t>，加载很慢，你有哪些方法优化</w:t>
      </w:r>
      <w:r>
        <w:t>这些图片的加载，给用户更好的体验。</w:t>
      </w:r>
    </w:p>
    <w:p>
      <w:pPr>
        <w:pStyle w:val="8"/>
        <w:spacing w:before="2"/>
        <w:rPr>
          <w:b/>
          <w:sz w:val="17"/>
        </w:rPr>
      </w:pPr>
    </w:p>
    <w:p>
      <w:pPr>
        <w:pStyle w:val="8"/>
        <w:spacing w:line="321" w:lineRule="auto"/>
        <w:ind w:left="300" w:right="1791"/>
      </w:pPr>
      <w:r>
        <w:rPr>
          <w:spacing w:val="-10"/>
        </w:rPr>
        <w:t>图片懒加载，在页面上的未可视区域可以添加一个滚动条事件，判断图片位置与浏览器顶端</w:t>
      </w:r>
      <w:r>
        <w:rPr>
          <w:spacing w:val="-5"/>
        </w:rPr>
        <w:t>的距离与页面的距离，如果前者小于后者，优先加载。</w:t>
      </w:r>
      <w:r>
        <w:t xml:space="preserve"> </w:t>
      </w:r>
    </w:p>
    <w:p>
      <w:pPr>
        <w:spacing w:after="0" w:line="321" w:lineRule="auto"/>
        <w:sectPr>
          <w:pgSz w:w="11910" w:h="16840"/>
          <w:pgMar w:top="1440" w:right="0" w:bottom="280" w:left="1500" w:header="720" w:footer="720" w:gutter="0"/>
        </w:sectPr>
      </w:pPr>
    </w:p>
    <w:p>
      <w:pPr>
        <w:pStyle w:val="8"/>
        <w:spacing w:before="60" w:line="321" w:lineRule="auto"/>
        <w:ind w:left="300" w:right="1791"/>
      </w:pPr>
      <w:r>
        <w:rPr>
          <w:spacing w:val="-11"/>
        </w:rPr>
        <w:t>如果为幻灯片、相册等，可以使用图片预加载技术，将当前展示图片的前一张和后一张优先</w:t>
      </w:r>
      <w:r>
        <w:rPr>
          <w:spacing w:val="-9"/>
        </w:rPr>
        <w:t>下载。</w:t>
      </w:r>
      <w:r>
        <w:t xml:space="preserve"> </w:t>
      </w:r>
    </w:p>
    <w:p>
      <w:pPr>
        <w:pStyle w:val="8"/>
        <w:spacing w:before="73"/>
        <w:ind w:left="300"/>
      </w:pPr>
      <w:r>
        <w:t xml:space="preserve">如果图片为 css 图片，可以使用 CSSsprite，SVGsprite，Iconfont、Base64 等技术。 </w:t>
      </w:r>
    </w:p>
    <w:p>
      <w:pPr>
        <w:pStyle w:val="8"/>
        <w:spacing w:before="168" w:line="321" w:lineRule="auto"/>
        <w:ind w:left="300" w:right="1697"/>
      </w:pPr>
      <w:r>
        <w:t xml:space="preserve">如果图片过大，可以使用特殊编码的图片，加载时会先加载一张压缩的特别厉害的缩略图， 以提高用户体验。 </w:t>
      </w:r>
    </w:p>
    <w:p>
      <w:pPr>
        <w:pStyle w:val="8"/>
        <w:spacing w:before="73" w:line="321" w:lineRule="auto"/>
        <w:ind w:left="300" w:right="1697"/>
      </w:pPr>
      <w:r>
        <w:t xml:space="preserve">如果图片展示区域小于图片的真实大小，则因在服务器端根据业务需要先行进行图片压缩， 图片压缩后大小与展示一致。 </w:t>
      </w:r>
    </w:p>
    <w:p>
      <w:pPr>
        <w:pStyle w:val="8"/>
        <w:spacing w:before="3"/>
        <w:rPr>
          <w:sz w:val="23"/>
        </w:rPr>
      </w:pPr>
    </w:p>
    <w:p>
      <w:pPr>
        <w:pStyle w:val="14"/>
        <w:numPr>
          <w:ilvl w:val="0"/>
          <w:numId w:val="16"/>
        </w:numPr>
        <w:tabs>
          <w:tab w:val="left" w:pos="726"/>
        </w:tabs>
        <w:spacing w:before="0" w:after="0" w:line="240" w:lineRule="auto"/>
        <w:ind w:left="725" w:right="0" w:hanging="426"/>
        <w:jc w:val="left"/>
        <w:rPr>
          <w:b/>
          <w:sz w:val="24"/>
        </w:rPr>
      </w:pPr>
      <w:bookmarkStart w:id="29" w:name="_bookmark15"/>
      <w:bookmarkEnd w:id="29"/>
      <w:bookmarkStart w:id="30" w:name="_bookmark15"/>
      <w:bookmarkEnd w:id="30"/>
      <w:r>
        <w:rPr>
          <w:b/>
          <w:spacing w:val="-11"/>
          <w:sz w:val="24"/>
        </w:rPr>
        <w:t xml:space="preserve">你如何理解 </w:t>
      </w:r>
      <w:r>
        <w:rPr>
          <w:rFonts w:ascii="Calibri Light" w:eastAsia="Calibri Light"/>
          <w:b w:val="0"/>
          <w:spacing w:val="-3"/>
          <w:sz w:val="24"/>
        </w:rPr>
        <w:t>HTML</w:t>
      </w:r>
      <w:r>
        <w:rPr>
          <w:rFonts w:ascii="Calibri Light" w:eastAsia="Calibri Light"/>
          <w:b w:val="0"/>
          <w:spacing w:val="4"/>
          <w:sz w:val="24"/>
        </w:rPr>
        <w:t xml:space="preserve"> </w:t>
      </w:r>
      <w:r>
        <w:rPr>
          <w:b/>
          <w:sz w:val="24"/>
        </w:rPr>
        <w:t>结构的语义化？</w:t>
      </w:r>
      <w:r>
        <w:rPr>
          <w:b/>
          <w:w w:val="99"/>
          <w:sz w:val="24"/>
        </w:rPr>
        <w:t xml:space="preserve"> </w:t>
      </w:r>
    </w:p>
    <w:p>
      <w:pPr>
        <w:pStyle w:val="8"/>
        <w:spacing w:before="7"/>
        <w:rPr>
          <w:b/>
          <w:sz w:val="35"/>
        </w:rPr>
      </w:pPr>
    </w:p>
    <w:p>
      <w:pPr>
        <w:pStyle w:val="8"/>
        <w:ind w:left="300"/>
      </w:pPr>
      <w:r>
        <w:t xml:space="preserve">去掉或样式丢失的时候能让页面呈现清晰的结构： </w:t>
      </w:r>
    </w:p>
    <w:p>
      <w:pPr>
        <w:pStyle w:val="8"/>
        <w:spacing w:before="165" w:line="321" w:lineRule="auto"/>
        <w:ind w:left="300" w:right="1791"/>
        <w:jc w:val="both"/>
      </w:pPr>
      <w:r>
        <w:t>html</w:t>
      </w:r>
      <w:r>
        <w:rPr>
          <w:spacing w:val="-9"/>
        </w:rPr>
        <w:t xml:space="preserve"> 本身是没有表现的，我们看到例如&lt;</w:t>
      </w:r>
      <w:r>
        <w:t>h1</w:t>
      </w:r>
      <w:r>
        <w:rPr>
          <w:spacing w:val="-10"/>
        </w:rPr>
        <w:t xml:space="preserve">&gt;是粗体，字体大小 </w:t>
      </w:r>
      <w:r>
        <w:rPr>
          <w:spacing w:val="-7"/>
        </w:rPr>
        <w:t>2em</w:t>
      </w:r>
      <w:r>
        <w:rPr>
          <w:spacing w:val="-4"/>
        </w:rPr>
        <w:t>，加粗；&lt;strong</w:t>
      </w:r>
      <w:r>
        <w:rPr>
          <w:spacing w:val="-3"/>
        </w:rPr>
        <w:t>&gt;是加粗</w:t>
      </w:r>
      <w:r>
        <w:rPr>
          <w:spacing w:val="-12"/>
        </w:rPr>
        <w:t xml:space="preserve">的，不要认为这是 </w:t>
      </w:r>
      <w:r>
        <w:t>html</w:t>
      </w:r>
      <w:r>
        <w:rPr>
          <w:spacing w:val="-17"/>
        </w:rPr>
        <w:t xml:space="preserve"> 的表现，这些其实 </w:t>
      </w:r>
      <w:r>
        <w:t>html</w:t>
      </w:r>
      <w:r>
        <w:rPr>
          <w:spacing w:val="-21"/>
        </w:rPr>
        <w:t xml:space="preserve"> 默认的 </w:t>
      </w:r>
      <w:r>
        <w:t>css</w:t>
      </w:r>
      <w:r>
        <w:rPr>
          <w:spacing w:val="-10"/>
        </w:rPr>
        <w:t xml:space="preserve"> 样式在起作用，所以去掉或样式</w:t>
      </w:r>
      <w:r>
        <w:rPr>
          <w:spacing w:val="-7"/>
        </w:rPr>
        <w:t xml:space="preserve">丢失的时候能让页面呈现清晰的结构不是语义化的 </w:t>
      </w:r>
      <w:r>
        <w:t>HTML</w:t>
      </w:r>
      <w:r>
        <w:rPr>
          <w:spacing w:val="-8"/>
        </w:rPr>
        <w:t xml:space="preserve"> 结构的优点，但是浏览器都有有默</w:t>
      </w:r>
      <w:r>
        <w:rPr>
          <w:spacing w:val="-7"/>
        </w:rPr>
        <w:t xml:space="preserve">认样式，默认样式的目的也是为了更好的表达 </w:t>
      </w:r>
      <w:r>
        <w:t>html</w:t>
      </w:r>
      <w:r>
        <w:rPr>
          <w:spacing w:val="-8"/>
        </w:rPr>
        <w:t xml:space="preserve"> 的语义，可以说浏览器的默认样式和语</w:t>
      </w:r>
      <w:r>
        <w:rPr>
          <w:spacing w:val="-17"/>
        </w:rPr>
        <w:t xml:space="preserve">义化的 </w:t>
      </w:r>
      <w:r>
        <w:t>HTML</w:t>
      </w:r>
      <w:r>
        <w:rPr>
          <w:spacing w:val="-8"/>
        </w:rPr>
        <w:t xml:space="preserve"> 结构是不可分割的。</w:t>
      </w:r>
      <w:r>
        <w:t xml:space="preserve"> </w:t>
      </w:r>
    </w:p>
    <w:p>
      <w:pPr>
        <w:pStyle w:val="8"/>
        <w:spacing w:before="3"/>
        <w:rPr>
          <w:sz w:val="23"/>
        </w:rPr>
      </w:pPr>
    </w:p>
    <w:p>
      <w:pPr>
        <w:pStyle w:val="8"/>
        <w:ind w:left="300"/>
      </w:pPr>
      <w:r>
        <w:t xml:space="preserve">屏幕阅读器（如果访客有视障）会完全根据你的标记来“读”你的网页. </w:t>
      </w:r>
    </w:p>
    <w:p>
      <w:pPr>
        <w:pStyle w:val="8"/>
        <w:spacing w:before="165" w:line="321" w:lineRule="auto"/>
        <w:ind w:left="300" w:right="1805"/>
      </w:pPr>
      <w:r>
        <w:t xml:space="preserve">例如,如果你使用的含语义的标记,屏幕阅读器就会“逐个拼出”你的单词,而不是试着去对它完整发音. </w:t>
      </w:r>
    </w:p>
    <w:p>
      <w:pPr>
        <w:pStyle w:val="8"/>
        <w:spacing w:before="4"/>
        <w:rPr>
          <w:sz w:val="23"/>
        </w:rPr>
      </w:pPr>
    </w:p>
    <w:p>
      <w:pPr>
        <w:pStyle w:val="8"/>
        <w:spacing w:before="1"/>
        <w:ind w:left="300"/>
      </w:pPr>
      <w:r>
        <w:t>PDA、手机等设备可能无法像普通电脑的浏览器一样来渲染网页（通常是因为这些设备对 CSS</w:t>
      </w:r>
    </w:p>
    <w:p>
      <w:pPr>
        <w:pStyle w:val="8"/>
        <w:spacing w:before="91"/>
        <w:ind w:left="300"/>
      </w:pPr>
      <w:r>
        <w:t xml:space="preserve">的支持较弱） </w:t>
      </w:r>
    </w:p>
    <w:p>
      <w:pPr>
        <w:pStyle w:val="8"/>
        <w:spacing w:before="165" w:line="321" w:lineRule="auto"/>
        <w:ind w:left="300" w:right="1909"/>
      </w:pPr>
      <w:r>
        <w:t xml:space="preserve">使用语义标记可以确保这些设备以一种有意义的方式来渲染网页.理想情况下,观看设备的任务是符合设备本身的条件来渲染网页. </w:t>
      </w:r>
    </w:p>
    <w:p>
      <w:pPr>
        <w:pStyle w:val="8"/>
        <w:spacing w:before="5"/>
        <w:rPr>
          <w:sz w:val="23"/>
        </w:rPr>
      </w:pPr>
    </w:p>
    <w:p>
      <w:pPr>
        <w:pStyle w:val="8"/>
        <w:spacing w:line="321" w:lineRule="auto"/>
        <w:ind w:left="300" w:right="1800"/>
      </w:pPr>
      <w:r>
        <w:rPr>
          <w:spacing w:val="-3"/>
        </w:rPr>
        <w:t>语义标记为设备提供了所需的相关信息,就省去了你自己去考虑所有可能的显示情况</w:t>
      </w:r>
      <w:r>
        <w:t>（</w:t>
      </w:r>
      <w:r>
        <w:rPr>
          <w:spacing w:val="-2"/>
        </w:rPr>
        <w:t>包括</w:t>
      </w:r>
      <w:r>
        <w:rPr>
          <w:spacing w:val="-3"/>
        </w:rPr>
        <w:t>现有的或者将来新的设备</w:t>
      </w:r>
      <w:r>
        <w:t>）.</w:t>
      </w:r>
      <w:r>
        <w:rPr>
          <w:spacing w:val="-3"/>
        </w:rPr>
        <w:t>例如,一部手机可以选择使一段标记了标题的文字以粗体显示. 而掌上电脑可能会以比较大的字体来显示.无论哪种方式一旦你对文本标记为标题,您就可以确信读取设备将根据其自身的条件来合适地显示页面.</w:t>
      </w:r>
      <w:r>
        <w:t xml:space="preserve"> </w:t>
      </w:r>
    </w:p>
    <w:p>
      <w:pPr>
        <w:pStyle w:val="8"/>
        <w:spacing w:before="3"/>
        <w:rPr>
          <w:sz w:val="23"/>
        </w:rPr>
      </w:pPr>
    </w:p>
    <w:p>
      <w:pPr>
        <w:pStyle w:val="8"/>
        <w:ind w:left="300"/>
      </w:pPr>
      <w:r>
        <w:t xml:space="preserve">搜索引擎的爬虫也依赖于标记来确定上下文和各个关键字的权重 </w:t>
      </w:r>
    </w:p>
    <w:p>
      <w:pPr>
        <w:pStyle w:val="8"/>
        <w:spacing w:before="168" w:line="321" w:lineRule="auto"/>
        <w:ind w:left="300" w:right="1803"/>
      </w:pPr>
      <w:r>
        <w:t xml:space="preserve">过去你可能还没有考虑搜索引擎的爬虫也是网站的“访客”,但现在它们他们实际上是极其宝贵的用户.没有他们的话,搜索引擎将无法索引你的网站,然后一般用户将很难过来访问. </w:t>
      </w:r>
    </w:p>
    <w:p>
      <w:pPr>
        <w:pStyle w:val="8"/>
        <w:spacing w:before="4"/>
        <w:rPr>
          <w:sz w:val="23"/>
        </w:rPr>
      </w:pPr>
    </w:p>
    <w:p>
      <w:pPr>
        <w:pStyle w:val="8"/>
        <w:spacing w:line="321" w:lineRule="auto"/>
        <w:ind w:left="300" w:right="1911"/>
      </w:pPr>
      <w:r>
        <w:t xml:space="preserve">你的页面是否对爬虫容易理解非常重要,因为爬虫很大程度上会忽略用于表现的标记,而只注重语义标记. </w:t>
      </w:r>
    </w:p>
    <w:p>
      <w:pPr>
        <w:spacing w:after="0" w:line="321" w:lineRule="auto"/>
        <w:sectPr>
          <w:pgSz w:w="11910" w:h="16840"/>
          <w:pgMar w:top="1440" w:right="0" w:bottom="280" w:left="1500" w:header="720" w:footer="720" w:gutter="0"/>
        </w:sectPr>
      </w:pPr>
    </w:p>
    <w:p>
      <w:pPr>
        <w:pStyle w:val="8"/>
        <w:spacing w:before="60" w:line="321" w:lineRule="auto"/>
        <w:ind w:left="300" w:right="1688"/>
      </w:pPr>
      <w:r>
        <w:rPr>
          <w:spacing w:val="-3"/>
        </w:rPr>
        <w:t xml:space="preserve">因此,如果页面文件的标题被标记,而不是,那么这个页面在搜索结果的位置可能会比较靠后. </w:t>
      </w:r>
      <w:r>
        <w:rPr>
          <w:spacing w:val="-6"/>
        </w:rPr>
        <w:t xml:space="preserve">除了提升易用性外,语义标记有利于正确使用 </w:t>
      </w:r>
      <w:r>
        <w:t>CSS</w:t>
      </w:r>
      <w:r>
        <w:rPr>
          <w:spacing w:val="-12"/>
        </w:rPr>
        <w:t xml:space="preserve"> 和</w:t>
      </w:r>
      <w:r>
        <w:t>JavaScript</w:t>
      </w:r>
      <w:r>
        <w:rPr>
          <w:spacing w:val="-12"/>
        </w:rPr>
        <w:t>,因为其本身提供了许多“钩</w:t>
      </w:r>
      <w:r>
        <w:rPr>
          <w:spacing w:val="-6"/>
        </w:rPr>
        <w:t>钩”来应用页面的样式与行为.</w:t>
      </w:r>
      <w:r>
        <w:t xml:space="preserve"> </w:t>
      </w:r>
    </w:p>
    <w:p>
      <w:pPr>
        <w:pStyle w:val="8"/>
        <w:spacing w:before="3"/>
        <w:rPr>
          <w:sz w:val="23"/>
        </w:rPr>
      </w:pPr>
    </w:p>
    <w:p>
      <w:pPr>
        <w:pStyle w:val="8"/>
        <w:ind w:left="300"/>
      </w:pPr>
      <w:r>
        <w:t xml:space="preserve">SEO 主要还是靠你网站的内容和外部链接的。 </w:t>
      </w:r>
    </w:p>
    <w:p>
      <w:pPr>
        <w:pStyle w:val="8"/>
        <w:rPr>
          <w:sz w:val="20"/>
        </w:rPr>
      </w:pPr>
    </w:p>
    <w:p>
      <w:pPr>
        <w:pStyle w:val="8"/>
        <w:spacing w:before="135"/>
        <w:ind w:left="300"/>
      </w:pPr>
      <w:r>
        <w:t xml:space="preserve">便于团队开发和维护 </w:t>
      </w:r>
    </w:p>
    <w:p>
      <w:pPr>
        <w:pStyle w:val="8"/>
        <w:spacing w:before="165" w:line="321" w:lineRule="auto"/>
        <w:ind w:left="300" w:right="1791"/>
      </w:pPr>
      <w:r>
        <w:t>W3C</w:t>
      </w:r>
      <w:r>
        <w:rPr>
          <w:spacing w:val="-9"/>
        </w:rPr>
        <w:t xml:space="preserve"> 给我们定了一个很好的标准，在团队中大家都遵循这个标准，可以减少很多差异化的东</w:t>
      </w:r>
      <w:r>
        <w:rPr>
          <w:spacing w:val="-5"/>
        </w:rPr>
        <w:t>西，方便开发和维护，提高开发效率，甚至</w:t>
      </w:r>
      <w:r>
        <w:fldChar w:fldCharType="begin"/>
      </w:r>
      <w:r>
        <w:instrText xml:space="preserve"> HYPERLINK "http://www.cssforest.org/blog/index.php?id=134" \h </w:instrText>
      </w:r>
      <w:r>
        <w:fldChar w:fldCharType="separate"/>
      </w:r>
      <w:r>
        <w:rPr>
          <w:spacing w:val="-3"/>
          <w:u w:val="single"/>
        </w:rPr>
        <w:t>实现模块化开发</w:t>
      </w:r>
      <w:r>
        <w:rPr>
          <w:spacing w:val="-3"/>
          <w:u w:val="single"/>
        </w:rPr>
        <w:fldChar w:fldCharType="end"/>
      </w:r>
      <w:r>
        <w:rPr>
          <w:spacing w:val="-3"/>
        </w:rPr>
        <w:t>。</w:t>
      </w:r>
      <w:r>
        <w:t xml:space="preserve"> </w:t>
      </w:r>
    </w:p>
    <w:p>
      <w:pPr>
        <w:pStyle w:val="8"/>
        <w:spacing w:before="2"/>
        <w:rPr>
          <w:sz w:val="18"/>
        </w:rPr>
      </w:pPr>
    </w:p>
    <w:p>
      <w:pPr>
        <w:pStyle w:val="5"/>
        <w:numPr>
          <w:ilvl w:val="0"/>
          <w:numId w:val="16"/>
        </w:numPr>
        <w:tabs>
          <w:tab w:val="left" w:pos="726"/>
        </w:tabs>
        <w:spacing w:before="66" w:after="0" w:line="240" w:lineRule="auto"/>
        <w:ind w:left="725" w:right="0" w:hanging="426"/>
        <w:jc w:val="left"/>
      </w:pPr>
      <w:bookmarkStart w:id="31" w:name="_bookmark16"/>
      <w:bookmarkEnd w:id="31"/>
      <w:bookmarkStart w:id="32" w:name="_bookmark16"/>
      <w:bookmarkEnd w:id="32"/>
      <w:r>
        <w:rPr>
          <w:spacing w:val="-6"/>
        </w:rPr>
        <w:t xml:space="preserve">谈谈以前端角度出发做好 </w:t>
      </w:r>
      <w:r>
        <w:rPr>
          <w:rFonts w:ascii="Calibri Light" w:eastAsia="Calibri Light"/>
          <w:b w:val="0"/>
        </w:rPr>
        <w:t>SEO</w:t>
      </w:r>
      <w:r>
        <w:rPr>
          <w:rFonts w:ascii="Calibri Light" w:eastAsia="Calibri Light"/>
          <w:b w:val="0"/>
          <w:spacing w:val="4"/>
        </w:rPr>
        <w:t xml:space="preserve"> </w:t>
      </w:r>
      <w:r>
        <w:t>需要考虑什么？</w:t>
      </w:r>
    </w:p>
    <w:p>
      <w:pPr>
        <w:pStyle w:val="8"/>
        <w:spacing w:before="6"/>
        <w:rPr>
          <w:b/>
          <w:sz w:val="35"/>
        </w:rPr>
      </w:pPr>
    </w:p>
    <w:p>
      <w:pPr>
        <w:pStyle w:val="8"/>
        <w:ind w:left="300"/>
      </w:pPr>
      <w:r>
        <w:t xml:space="preserve">了解搜索引擎如何抓取网页和如何索引网页 </w:t>
      </w:r>
    </w:p>
    <w:p>
      <w:pPr>
        <w:pStyle w:val="8"/>
        <w:spacing w:before="165"/>
        <w:ind w:left="300"/>
      </w:pPr>
      <w:r>
        <w:t>你需要知道一些搜索引擎的基本工作原理，各个搜索引擎之间的区别，搜索机器人</w:t>
      </w:r>
    </w:p>
    <w:p>
      <w:pPr>
        <w:pStyle w:val="8"/>
        <w:spacing w:before="91" w:line="321" w:lineRule="auto"/>
        <w:ind w:left="300" w:right="1803"/>
      </w:pPr>
      <w:r>
        <w:t xml:space="preserve">（SE robot  或叫  web  crawler）如何进行工作，搜索引擎如何对搜索结果进行排序等等。 </w:t>
      </w:r>
    </w:p>
    <w:p>
      <w:pPr>
        <w:pStyle w:val="8"/>
        <w:spacing w:before="4"/>
        <w:rPr>
          <w:sz w:val="23"/>
        </w:rPr>
      </w:pPr>
    </w:p>
    <w:p>
      <w:pPr>
        <w:pStyle w:val="8"/>
        <w:spacing w:before="1"/>
        <w:ind w:left="300"/>
      </w:pPr>
      <w:r>
        <w:t xml:space="preserve">Meta 标签优化 </w:t>
      </w:r>
    </w:p>
    <w:p>
      <w:pPr>
        <w:pStyle w:val="8"/>
        <w:spacing w:before="168" w:line="321" w:lineRule="auto"/>
        <w:ind w:left="300" w:right="1803"/>
      </w:pPr>
      <w:r>
        <w:t xml:space="preserve">主要包括主题（Title)，网站描述(Description)，和关键词（Keywords）。还有一些其它的隐藏文字比如 Author（作者），Category（目录），Language（编码语种）等。 </w:t>
      </w:r>
    </w:p>
    <w:p>
      <w:pPr>
        <w:pStyle w:val="8"/>
        <w:spacing w:before="4"/>
        <w:rPr>
          <w:sz w:val="23"/>
        </w:rPr>
      </w:pPr>
    </w:p>
    <w:p>
      <w:pPr>
        <w:pStyle w:val="8"/>
        <w:ind w:left="300"/>
      </w:pPr>
      <w:r>
        <w:t xml:space="preserve">如何选取关键词并在网页中放置关键词 </w:t>
      </w:r>
    </w:p>
    <w:p>
      <w:pPr>
        <w:pStyle w:val="8"/>
        <w:spacing w:before="165" w:line="321" w:lineRule="auto"/>
        <w:ind w:left="300" w:right="1791"/>
        <w:jc w:val="both"/>
      </w:pPr>
      <w:r>
        <w:rPr>
          <w:spacing w:val="-11"/>
        </w:rPr>
        <w:t xml:space="preserve">搜索就得用关键词。关键词分析和选择是 </w:t>
      </w:r>
      <w:r>
        <w:t>SEO</w:t>
      </w:r>
      <w:r>
        <w:rPr>
          <w:spacing w:val="-11"/>
        </w:rPr>
        <w:t xml:space="preserve"> 最重要的工作之一。首先要给网站确定主关键词（</w:t>
      </w:r>
      <w:r>
        <w:rPr>
          <w:spacing w:val="-12"/>
        </w:rPr>
        <w:t xml:space="preserve">一般在 </w:t>
      </w:r>
      <w:r>
        <w:t>5</w:t>
      </w:r>
      <w:r>
        <w:rPr>
          <w:spacing w:val="-12"/>
        </w:rPr>
        <w:t xml:space="preserve"> 个上下</w:t>
      </w:r>
      <w:r>
        <w:t>）</w:t>
      </w:r>
      <w:r>
        <w:rPr>
          <w:spacing w:val="-3"/>
        </w:rPr>
        <w:t>，然后针对这些关键词进行优化，包括关键词密度</w:t>
      </w:r>
      <w:r>
        <w:t>（Density），相关度（Relavancy）</w:t>
      </w:r>
      <w:r>
        <w:rPr>
          <w:spacing w:val="-3"/>
        </w:rPr>
        <w:t>，突出性</w:t>
      </w:r>
      <w:r>
        <w:t>（Prominency）</w:t>
      </w:r>
      <w:r>
        <w:rPr>
          <w:spacing w:val="-3"/>
        </w:rPr>
        <w:t>等等。</w:t>
      </w:r>
      <w:r>
        <w:t xml:space="preserve"> </w:t>
      </w:r>
    </w:p>
    <w:p>
      <w:pPr>
        <w:pStyle w:val="8"/>
        <w:spacing w:before="4"/>
        <w:rPr>
          <w:sz w:val="23"/>
        </w:rPr>
      </w:pPr>
    </w:p>
    <w:p>
      <w:pPr>
        <w:pStyle w:val="8"/>
        <w:ind w:left="300"/>
      </w:pPr>
      <w:r>
        <w:t xml:space="preserve">了解主要的搜索引擎 </w:t>
      </w:r>
    </w:p>
    <w:p>
      <w:pPr>
        <w:pStyle w:val="8"/>
        <w:spacing w:before="166" w:line="321" w:lineRule="auto"/>
        <w:ind w:left="300" w:right="1791"/>
      </w:pPr>
      <w:r>
        <w:rPr>
          <w:spacing w:val="-3"/>
        </w:rPr>
        <w:t>虽然搜索引擎有很多，但是对网站流量起决定作用的就那么几个。比如英文的主要有Google，Yahoo，Bing</w:t>
      </w:r>
      <w:r>
        <w:rPr>
          <w:spacing w:val="-10"/>
        </w:rPr>
        <w:t xml:space="preserve"> 等；中文的有百度，搜狗，有道等。不同的搜索引擎对页面的抓取和</w:t>
      </w:r>
      <w:r>
        <w:rPr>
          <w:spacing w:val="-12"/>
        </w:rPr>
        <w:t xml:space="preserve">索引、排序的规则都不一样。还要了解各搜索门户和搜索引擎之间的关系，比如 </w:t>
      </w:r>
      <w:r>
        <w:t>AOL</w:t>
      </w:r>
      <w:r>
        <w:rPr>
          <w:spacing w:val="-12"/>
        </w:rPr>
        <w:t xml:space="preserve"> 网页搜索用的是 </w:t>
      </w:r>
      <w:r>
        <w:t>Google</w:t>
      </w:r>
      <w:r>
        <w:rPr>
          <w:spacing w:val="-11"/>
        </w:rPr>
        <w:t xml:space="preserve"> 的搜索技术</w:t>
      </w:r>
      <w:r>
        <w:t>，MSN</w:t>
      </w:r>
      <w:r>
        <w:rPr>
          <w:spacing w:val="-23"/>
        </w:rPr>
        <w:t xml:space="preserve"> 用的是 </w:t>
      </w:r>
      <w:r>
        <w:t>Bing</w:t>
      </w:r>
      <w:r>
        <w:rPr>
          <w:spacing w:val="-13"/>
        </w:rPr>
        <w:t xml:space="preserve"> 的技术。</w:t>
      </w:r>
      <w:r>
        <w:t xml:space="preserve"> </w:t>
      </w:r>
    </w:p>
    <w:p>
      <w:pPr>
        <w:pStyle w:val="8"/>
        <w:spacing w:before="3"/>
        <w:rPr>
          <w:sz w:val="23"/>
        </w:rPr>
      </w:pPr>
    </w:p>
    <w:p>
      <w:pPr>
        <w:pStyle w:val="8"/>
        <w:ind w:left="300"/>
      </w:pPr>
      <w:r>
        <w:t xml:space="preserve">主要的互联网目录 </w:t>
      </w:r>
    </w:p>
    <w:p>
      <w:pPr>
        <w:pStyle w:val="8"/>
        <w:spacing w:before="165" w:line="321" w:lineRule="auto"/>
        <w:ind w:left="300" w:right="1791"/>
        <w:jc w:val="both"/>
      </w:pPr>
      <w:r>
        <w:t>Open Directory</w:t>
      </w:r>
      <w:r>
        <w:rPr>
          <w:spacing w:val="-11"/>
        </w:rPr>
        <w:t xml:space="preserve"> 自身不是搜索引擎，而是一个大型的网站目录，他和搜索引擎的主要区别</w:t>
      </w:r>
      <w:r>
        <w:rPr>
          <w:spacing w:val="-12"/>
        </w:rPr>
        <w:t>是网站内容的收集方式不同。目录是人工编辑的，主要收录网站主页；搜索引擎是自动收集</w:t>
      </w:r>
      <w:r>
        <w:rPr>
          <w:spacing w:val="-6"/>
        </w:rPr>
        <w:t>的，除了主页外还抓取大量的内容页面。</w:t>
      </w:r>
      <w:r>
        <w:t xml:space="preserve"> </w:t>
      </w:r>
    </w:p>
    <w:p>
      <w:pPr>
        <w:pStyle w:val="8"/>
        <w:spacing w:before="4"/>
        <w:rPr>
          <w:sz w:val="23"/>
        </w:rPr>
      </w:pPr>
    </w:p>
    <w:p>
      <w:pPr>
        <w:pStyle w:val="8"/>
        <w:spacing w:before="1"/>
        <w:ind w:left="300"/>
      </w:pPr>
      <w:r>
        <w:t xml:space="preserve">按点击付费的搜索引擎 </w:t>
      </w:r>
    </w:p>
    <w:p>
      <w:pPr>
        <w:spacing w:after="0"/>
        <w:sectPr>
          <w:pgSz w:w="11910" w:h="16840"/>
          <w:pgMar w:top="1440" w:right="0" w:bottom="280" w:left="1500" w:header="720" w:footer="720" w:gutter="0"/>
        </w:sectPr>
      </w:pPr>
    </w:p>
    <w:p>
      <w:pPr>
        <w:pStyle w:val="8"/>
        <w:spacing w:before="60" w:line="321" w:lineRule="auto"/>
        <w:ind w:left="300" w:right="1791"/>
        <w:jc w:val="both"/>
      </w:pPr>
      <w:r>
        <w:rPr>
          <w:spacing w:val="-9"/>
        </w:rPr>
        <w:t>搜索引擎也需要生存，随着互联网商务的越来越成熟，收费的搜索引擎也开始大行其道。最</w:t>
      </w:r>
      <w:r>
        <w:rPr>
          <w:spacing w:val="-15"/>
        </w:rPr>
        <w:t xml:space="preserve">典型的有 </w:t>
      </w:r>
      <w:r>
        <w:t>Overture</w:t>
      </w:r>
      <w:r>
        <w:rPr>
          <w:spacing w:val="-15"/>
        </w:rPr>
        <w:t xml:space="preserve"> 和百度，当然也包括 </w:t>
      </w:r>
      <w:r>
        <w:t>Google</w:t>
      </w:r>
      <w:r>
        <w:rPr>
          <w:spacing w:val="-17"/>
        </w:rPr>
        <w:t xml:space="preserve"> 的广告项目 </w:t>
      </w:r>
      <w:r>
        <w:t>Google Adwords</w:t>
      </w:r>
      <w:r>
        <w:rPr>
          <w:spacing w:val="-6"/>
        </w:rPr>
        <w:t>。越来越多的</w:t>
      </w:r>
      <w:r>
        <w:rPr>
          <w:spacing w:val="-9"/>
        </w:rPr>
        <w:t>人通过搜索引擎的点击广告来定位商业网站，这里面也大有优化和排名的学问，你得学会用</w:t>
      </w:r>
      <w:r>
        <w:rPr>
          <w:spacing w:val="-5"/>
        </w:rPr>
        <w:t>最少的广告投入获得最多的点击。</w:t>
      </w:r>
      <w:r>
        <w:t xml:space="preserve"> </w:t>
      </w:r>
    </w:p>
    <w:p>
      <w:pPr>
        <w:pStyle w:val="8"/>
        <w:spacing w:before="3"/>
        <w:rPr>
          <w:sz w:val="23"/>
        </w:rPr>
      </w:pPr>
    </w:p>
    <w:p>
      <w:pPr>
        <w:pStyle w:val="8"/>
        <w:ind w:left="300"/>
      </w:pPr>
      <w:r>
        <w:t xml:space="preserve">搜索引擎登录 </w:t>
      </w:r>
    </w:p>
    <w:p>
      <w:pPr>
        <w:pStyle w:val="8"/>
        <w:spacing w:before="165" w:line="321" w:lineRule="auto"/>
        <w:ind w:left="300" w:right="1791"/>
        <w:jc w:val="both"/>
      </w:pPr>
      <w:r>
        <w:rPr>
          <w:spacing w:val="-10"/>
        </w:rPr>
        <w:t>网站做完了以后，别躺在那里等着客人从天而降。要让别人找到你，最简单的办法就是将网</w:t>
      </w:r>
      <w:r>
        <w:rPr>
          <w:spacing w:val="-16"/>
        </w:rPr>
        <w:t>站提交</w:t>
      </w:r>
      <w:r>
        <w:rPr>
          <w:spacing w:val="-4"/>
        </w:rPr>
        <w:t>（submit）</w:t>
      </w:r>
      <w:r>
        <w:rPr>
          <w:spacing w:val="-8"/>
        </w:rPr>
        <w:t>到搜索引擎。如果你的是商业网站，主要的搜索引擎和目录都会要求你付</w:t>
      </w:r>
      <w:r>
        <w:rPr>
          <w:spacing w:val="-9"/>
        </w:rPr>
        <w:t>费来获得收录</w:t>
      </w:r>
      <w:r>
        <w:rPr>
          <w:spacing w:val="-3"/>
        </w:rPr>
        <w:t>（</w:t>
      </w:r>
      <w:r>
        <w:rPr>
          <w:spacing w:val="-16"/>
        </w:rPr>
        <w:t xml:space="preserve">比如 </w:t>
      </w:r>
      <w:r>
        <w:t>Yahoo</w:t>
      </w:r>
      <w:r>
        <w:rPr>
          <w:spacing w:val="-29"/>
        </w:rPr>
        <w:t xml:space="preserve"> 要 </w:t>
      </w:r>
      <w:r>
        <w:t>299</w:t>
      </w:r>
      <w:r>
        <w:rPr>
          <w:spacing w:val="-16"/>
        </w:rPr>
        <w:t xml:space="preserve"> 美元</w:t>
      </w:r>
      <w:r>
        <w:rPr>
          <w:spacing w:val="-21"/>
        </w:rPr>
        <w:t>）</w:t>
      </w:r>
      <w:r>
        <w:rPr>
          <w:spacing w:val="-8"/>
        </w:rPr>
        <w:t>，但是好消息是</w:t>
      </w:r>
      <w:r>
        <w:rPr>
          <w:spacing w:val="-3"/>
        </w:rPr>
        <w:t>（至少到目前为止</w:t>
      </w:r>
      <w:r>
        <w:rPr>
          <w:spacing w:val="-22"/>
        </w:rPr>
        <w:t>）</w:t>
      </w:r>
      <w:r>
        <w:rPr>
          <w:spacing w:val="-2"/>
        </w:rPr>
        <w:t>最大的搜索引</w:t>
      </w:r>
      <w:r>
        <w:rPr>
          <w:spacing w:val="-28"/>
        </w:rPr>
        <w:t xml:space="preserve">擎 </w:t>
      </w:r>
      <w:r>
        <w:t>Google</w:t>
      </w:r>
      <w:r>
        <w:rPr>
          <w:spacing w:val="-12"/>
        </w:rPr>
        <w:t xml:space="preserve"> 目前还是免费，而且它主宰着 </w:t>
      </w:r>
      <w:r>
        <w:t>60</w:t>
      </w:r>
      <w:r>
        <w:rPr>
          <w:spacing w:val="-3"/>
        </w:rPr>
        <w:t>％以上的搜索市场。</w:t>
      </w:r>
      <w:r>
        <w:t xml:space="preserve"> </w:t>
      </w:r>
    </w:p>
    <w:p>
      <w:pPr>
        <w:pStyle w:val="8"/>
        <w:spacing w:before="4"/>
        <w:rPr>
          <w:sz w:val="23"/>
        </w:rPr>
      </w:pPr>
    </w:p>
    <w:p>
      <w:pPr>
        <w:pStyle w:val="8"/>
        <w:ind w:left="300"/>
      </w:pPr>
      <w:r>
        <w:t xml:space="preserve">链接交换和链接广泛度（Link Popularity） </w:t>
      </w:r>
    </w:p>
    <w:p>
      <w:pPr>
        <w:pStyle w:val="8"/>
        <w:spacing w:before="168" w:line="321" w:lineRule="auto"/>
        <w:ind w:left="300" w:right="1697"/>
      </w:pPr>
      <w:r>
        <w:rPr>
          <w:spacing w:val="-3"/>
        </w:rPr>
        <w:t>网页内容都是以超文本</w:t>
      </w:r>
      <w:r>
        <w:t>（Hypertext）</w:t>
      </w:r>
      <w:r>
        <w:rPr>
          <w:spacing w:val="-3"/>
        </w:rPr>
        <w:t>的方式来互相链接的，网站之间也是如此。除了搜索</w:t>
      </w:r>
      <w:r>
        <w:rPr>
          <w:spacing w:val="-7"/>
        </w:rPr>
        <w:t xml:space="preserve">引擎以外，人们也每天通过不同网站之间的链接来 </w:t>
      </w:r>
      <w:r>
        <w:rPr>
          <w:spacing w:val="-3"/>
        </w:rPr>
        <w:t>Surfing（</w:t>
      </w:r>
      <w:r>
        <w:rPr>
          <w:spacing w:val="-5"/>
        </w:rPr>
        <w:t>“冲浪”</w:t>
      </w:r>
      <w:r>
        <w:rPr>
          <w:spacing w:val="-9"/>
        </w:rPr>
        <w:t>）</w:t>
      </w:r>
      <w:r>
        <w:rPr>
          <w:spacing w:val="-3"/>
        </w:rPr>
        <w:t>。其它网站到你的网站的链接越多，你也就会获得更多的访问量。更重要的是，你的网站的外部链接数越多， 会被搜索引擎认为它的重要性越大，从而给你更高的排名。</w:t>
      </w:r>
      <w:r>
        <w:t xml:space="preserve"> </w:t>
      </w:r>
    </w:p>
    <w:p>
      <w:pPr>
        <w:pStyle w:val="8"/>
        <w:spacing w:before="3"/>
        <w:rPr>
          <w:sz w:val="23"/>
        </w:rPr>
      </w:pPr>
    </w:p>
    <w:p>
      <w:pPr>
        <w:pStyle w:val="8"/>
        <w:ind w:left="300"/>
      </w:pPr>
      <w:r>
        <w:t xml:space="preserve">合理的标签使用 </w:t>
      </w:r>
    </w:p>
    <w:p>
      <w:pPr>
        <w:pStyle w:val="8"/>
        <w:rPr>
          <w:sz w:val="20"/>
        </w:rPr>
      </w:pPr>
    </w:p>
    <w:p>
      <w:pPr>
        <w:pStyle w:val="14"/>
        <w:numPr>
          <w:ilvl w:val="0"/>
          <w:numId w:val="16"/>
        </w:numPr>
        <w:tabs>
          <w:tab w:val="left" w:pos="726"/>
        </w:tabs>
        <w:spacing w:before="134" w:after="0" w:line="240" w:lineRule="auto"/>
        <w:ind w:left="725" w:right="0" w:hanging="426"/>
        <w:jc w:val="left"/>
        <w:rPr>
          <w:b/>
          <w:sz w:val="24"/>
        </w:rPr>
      </w:pPr>
      <w:bookmarkStart w:id="33" w:name="_bookmark17"/>
      <w:bookmarkEnd w:id="33"/>
      <w:bookmarkStart w:id="34" w:name="_bookmark17"/>
      <w:bookmarkEnd w:id="34"/>
      <w:r>
        <w:rPr>
          <w:b/>
          <w:spacing w:val="-6"/>
          <w:sz w:val="24"/>
        </w:rPr>
        <w:t xml:space="preserve">有哪项方式可以对一个 </w:t>
      </w:r>
      <w:r>
        <w:rPr>
          <w:rFonts w:ascii="Calibri Light" w:eastAsia="Calibri Light"/>
          <w:b w:val="0"/>
          <w:spacing w:val="-2"/>
          <w:sz w:val="24"/>
        </w:rPr>
        <w:t>DOM</w:t>
      </w:r>
      <w:r>
        <w:rPr>
          <w:rFonts w:ascii="Calibri Light" w:eastAsia="Calibri Light"/>
          <w:b w:val="0"/>
          <w:spacing w:val="4"/>
          <w:sz w:val="24"/>
        </w:rPr>
        <w:t xml:space="preserve"> </w:t>
      </w:r>
      <w:r>
        <w:rPr>
          <w:b/>
          <w:spacing w:val="-13"/>
          <w:sz w:val="24"/>
        </w:rPr>
        <w:t xml:space="preserve">设置它的 </w:t>
      </w:r>
      <w:r>
        <w:rPr>
          <w:rFonts w:ascii="Calibri Light" w:eastAsia="Calibri Light"/>
          <w:b w:val="0"/>
          <w:spacing w:val="-2"/>
          <w:sz w:val="24"/>
        </w:rPr>
        <w:t>CSS</w:t>
      </w:r>
      <w:r>
        <w:rPr>
          <w:rFonts w:ascii="Calibri Light" w:eastAsia="Calibri Light"/>
          <w:b w:val="0"/>
          <w:spacing w:val="3"/>
          <w:sz w:val="24"/>
        </w:rPr>
        <w:t xml:space="preserve"> </w:t>
      </w:r>
      <w:r>
        <w:rPr>
          <w:b/>
          <w:sz w:val="24"/>
        </w:rPr>
        <w:t>样式？</w:t>
      </w:r>
      <w:r>
        <w:rPr>
          <w:b/>
          <w:w w:val="99"/>
          <w:sz w:val="24"/>
        </w:rPr>
        <w:t xml:space="preserve"> </w:t>
      </w:r>
    </w:p>
    <w:p>
      <w:pPr>
        <w:pStyle w:val="8"/>
        <w:spacing w:before="3"/>
        <w:rPr>
          <w:b/>
          <w:sz w:val="35"/>
        </w:rPr>
      </w:pPr>
    </w:p>
    <w:p>
      <w:pPr>
        <w:pStyle w:val="8"/>
        <w:ind w:left="300"/>
      </w:pPr>
      <w:r>
        <w:t xml:space="preserve">外部样式表，引入一个外部 css 文件 </w:t>
      </w:r>
    </w:p>
    <w:p>
      <w:pPr>
        <w:pStyle w:val="8"/>
        <w:spacing w:before="168" w:line="386" w:lineRule="auto"/>
        <w:ind w:left="300" w:right="5163"/>
      </w:pPr>
      <w:r>
        <w:t xml:space="preserve">内部样式表，将 css 代码放在  &lt;head&gt;  标签内部内联样式，将css 样式直接定义在 HTML 元素内部 </w:t>
      </w:r>
    </w:p>
    <w:p>
      <w:pPr>
        <w:pStyle w:val="8"/>
        <w:spacing w:before="9"/>
        <w:rPr>
          <w:sz w:val="17"/>
        </w:rPr>
      </w:pPr>
    </w:p>
    <w:p>
      <w:pPr>
        <w:pStyle w:val="14"/>
        <w:numPr>
          <w:ilvl w:val="0"/>
          <w:numId w:val="16"/>
        </w:numPr>
        <w:tabs>
          <w:tab w:val="left" w:pos="726"/>
        </w:tabs>
        <w:spacing w:before="0" w:after="0" w:line="240" w:lineRule="auto"/>
        <w:ind w:left="725" w:right="0" w:hanging="426"/>
        <w:jc w:val="left"/>
        <w:rPr>
          <w:b/>
          <w:sz w:val="24"/>
        </w:rPr>
      </w:pPr>
      <w:bookmarkStart w:id="35" w:name="_bookmark18"/>
      <w:bookmarkEnd w:id="35"/>
      <w:bookmarkStart w:id="36" w:name="_bookmark18"/>
      <w:bookmarkEnd w:id="36"/>
      <w:r>
        <w:rPr>
          <w:rFonts w:ascii="Calibri Light" w:eastAsia="Calibri Light"/>
          <w:b w:val="0"/>
          <w:sz w:val="24"/>
        </w:rPr>
        <w:t>CSS</w:t>
      </w:r>
      <w:r>
        <w:rPr>
          <w:rFonts w:ascii="Calibri Light" w:eastAsia="Calibri Light"/>
          <w:b w:val="0"/>
          <w:spacing w:val="3"/>
          <w:sz w:val="24"/>
        </w:rPr>
        <w:t xml:space="preserve"> </w:t>
      </w:r>
      <w:r>
        <w:rPr>
          <w:b/>
          <w:sz w:val="24"/>
        </w:rPr>
        <w:t>都有哪些选择器？</w:t>
      </w:r>
    </w:p>
    <w:p>
      <w:pPr>
        <w:pStyle w:val="8"/>
        <w:spacing w:before="7"/>
        <w:rPr>
          <w:b/>
          <w:sz w:val="35"/>
        </w:rPr>
      </w:pPr>
    </w:p>
    <w:p>
      <w:pPr>
        <w:pStyle w:val="8"/>
        <w:spacing w:line="386" w:lineRule="auto"/>
        <w:ind w:left="300" w:right="6846"/>
      </w:pPr>
      <w:r>
        <w:rPr>
          <w:spacing w:val="-2"/>
        </w:rPr>
        <w:t>派生选择器</w:t>
      </w:r>
      <w:r>
        <w:rPr>
          <w:spacing w:val="-3"/>
        </w:rPr>
        <w:t>（</w:t>
      </w:r>
      <w:r>
        <w:rPr>
          <w:spacing w:val="-21"/>
        </w:rPr>
        <w:t xml:space="preserve">用 </w:t>
      </w:r>
      <w:r>
        <w:t>HTML</w:t>
      </w:r>
      <w:r>
        <w:rPr>
          <w:spacing w:val="-10"/>
        </w:rPr>
        <w:t xml:space="preserve"> 标签申明</w:t>
      </w:r>
      <w:r>
        <w:t>） id</w:t>
      </w:r>
      <w:r>
        <w:rPr>
          <w:spacing w:val="-6"/>
        </w:rPr>
        <w:t xml:space="preserve"> 选择器</w:t>
      </w:r>
      <w:r>
        <w:t>（</w:t>
      </w:r>
      <w:r>
        <w:rPr>
          <w:spacing w:val="-9"/>
        </w:rPr>
        <w:t xml:space="preserve">用 </w:t>
      </w:r>
      <w:r>
        <w:t>DOM</w:t>
      </w:r>
      <w:r>
        <w:rPr>
          <w:spacing w:val="-13"/>
        </w:rPr>
        <w:t xml:space="preserve"> 的 </w:t>
      </w:r>
      <w:r>
        <w:t>ID</w:t>
      </w:r>
      <w:r>
        <w:rPr>
          <w:spacing w:val="-6"/>
        </w:rPr>
        <w:t xml:space="preserve"> 申明</w:t>
      </w:r>
      <w:r>
        <w:rPr>
          <w:spacing w:val="-3"/>
        </w:rPr>
        <w:t xml:space="preserve">） </w:t>
      </w:r>
      <w:r>
        <w:rPr>
          <w:spacing w:val="-1"/>
        </w:rPr>
        <w:t>类选择器</w:t>
      </w:r>
      <w:r>
        <w:rPr>
          <w:spacing w:val="-3"/>
        </w:rPr>
        <w:t>（用一个样式类名申明）</w:t>
      </w:r>
      <w:r>
        <w:t xml:space="preserve"> </w:t>
      </w:r>
    </w:p>
    <w:p>
      <w:pPr>
        <w:pStyle w:val="8"/>
        <w:spacing w:before="6" w:line="386" w:lineRule="auto"/>
        <w:ind w:left="300" w:right="2223"/>
      </w:pPr>
      <w:r>
        <w:rPr>
          <w:spacing w:val="-2"/>
        </w:rPr>
        <w:t>属性选择器</w:t>
      </w:r>
      <w:r>
        <w:rPr>
          <w:spacing w:val="-3"/>
        </w:rPr>
        <w:t>（</w:t>
      </w:r>
      <w:r>
        <w:rPr>
          <w:spacing w:val="-24"/>
        </w:rPr>
        <w:t xml:space="preserve">用 </w:t>
      </w:r>
      <w:r>
        <w:t>DOM</w:t>
      </w:r>
      <w:r>
        <w:rPr>
          <w:spacing w:val="-13"/>
        </w:rPr>
        <w:t xml:space="preserve"> 的属性申明，属于 </w:t>
      </w:r>
      <w:r>
        <w:t>CSS2，IE6</w:t>
      </w:r>
      <w:r>
        <w:rPr>
          <w:spacing w:val="-9"/>
        </w:rPr>
        <w:t xml:space="preserve"> 不支持，不常用，不知道就算了</w:t>
      </w:r>
      <w:r>
        <w:t xml:space="preserve">） </w:t>
      </w:r>
      <w:r>
        <w:rPr>
          <w:spacing w:val="-15"/>
        </w:rPr>
        <w:t xml:space="preserve">除了前 </w:t>
      </w:r>
      <w:r>
        <w:t>3</w:t>
      </w:r>
      <w:r>
        <w:rPr>
          <w:spacing w:val="-9"/>
        </w:rPr>
        <w:t xml:space="preserve"> 种基本选择器，还有一些扩展选择器，包括 </w:t>
      </w:r>
    </w:p>
    <w:p>
      <w:pPr>
        <w:pStyle w:val="8"/>
        <w:spacing w:before="10"/>
        <w:rPr>
          <w:sz w:val="17"/>
        </w:rPr>
      </w:pPr>
    </w:p>
    <w:p>
      <w:pPr>
        <w:pStyle w:val="8"/>
        <w:ind w:left="300"/>
      </w:pPr>
      <w:r>
        <w:rPr>
          <w:spacing w:val="-2"/>
        </w:rPr>
        <w:t>后代选择器</w:t>
      </w:r>
      <w:r>
        <w:t>（</w:t>
      </w:r>
      <w:r>
        <w:rPr>
          <w:spacing w:val="-8"/>
        </w:rPr>
        <w:t xml:space="preserve">利用空格间隔，比如 </w:t>
      </w:r>
      <w:r>
        <w:t>div</w:t>
      </w:r>
      <w:r>
        <w:rPr>
          <w:spacing w:val="104"/>
        </w:rPr>
        <w:t xml:space="preserve"> </w:t>
      </w:r>
      <w:r>
        <w:t xml:space="preserve">.a{ }） </w:t>
      </w:r>
    </w:p>
    <w:p>
      <w:pPr>
        <w:pStyle w:val="8"/>
        <w:spacing w:before="165"/>
        <w:ind w:left="300"/>
      </w:pPr>
      <w:r>
        <w:t xml:space="preserve">群组选择器（利用逗号间隔，比如 p,div,#a{ }） </w:t>
      </w:r>
    </w:p>
    <w:p>
      <w:pPr>
        <w:pStyle w:val="8"/>
        <w:spacing w:before="166" w:line="321" w:lineRule="auto"/>
        <w:ind w:left="300" w:right="5007"/>
      </w:pPr>
      <w:r>
        <w:rPr>
          <w:spacing w:val="-2"/>
        </w:rPr>
        <w:t>那么问题来了，</w:t>
      </w:r>
      <w:r>
        <w:t>CSS</w:t>
      </w:r>
      <w:r>
        <w:rPr>
          <w:spacing w:val="-9"/>
        </w:rPr>
        <w:t xml:space="preserve"> 选择器的优先级是怎么样定义的？ </w:t>
      </w:r>
      <w:r>
        <w:rPr>
          <w:spacing w:val="-6"/>
        </w:rPr>
        <w:t>基本原则：</w:t>
      </w:r>
      <w:r>
        <w:t xml:space="preserve"> </w:t>
      </w:r>
    </w:p>
    <w:p>
      <w:pPr>
        <w:spacing w:after="0" w:line="321" w:lineRule="auto"/>
        <w:sectPr>
          <w:pgSz w:w="11910" w:h="16840"/>
          <w:pgMar w:top="1440" w:right="0" w:bottom="280" w:left="1500" w:header="720" w:footer="720" w:gutter="0"/>
        </w:sectPr>
      </w:pPr>
    </w:p>
    <w:p>
      <w:pPr>
        <w:pStyle w:val="8"/>
        <w:spacing w:before="60" w:line="321" w:lineRule="auto"/>
        <w:ind w:left="300" w:right="1791"/>
      </w:pPr>
      <w:r>
        <w:rPr>
          <w:spacing w:val="-10"/>
        </w:rPr>
        <w:t>一般而言，选择器越特殊，它的优先级越高。也就是选择器指向的越准确，它的优先级就越</w:t>
      </w:r>
      <w:r>
        <w:rPr>
          <w:spacing w:val="-7"/>
        </w:rPr>
        <w:t>高。</w:t>
      </w:r>
      <w:r>
        <w:t xml:space="preserve"> </w:t>
      </w:r>
    </w:p>
    <w:p>
      <w:pPr>
        <w:pStyle w:val="8"/>
        <w:spacing w:before="4"/>
        <w:rPr>
          <w:sz w:val="23"/>
        </w:rPr>
      </w:pPr>
    </w:p>
    <w:p>
      <w:pPr>
        <w:pStyle w:val="8"/>
        <w:ind w:left="300"/>
      </w:pPr>
      <w:r>
        <w:t xml:space="preserve">复杂的计算方法： </w:t>
      </w:r>
    </w:p>
    <w:p>
      <w:pPr>
        <w:pStyle w:val="8"/>
        <w:rPr>
          <w:sz w:val="20"/>
        </w:rPr>
      </w:pPr>
    </w:p>
    <w:p>
      <w:pPr>
        <w:pStyle w:val="8"/>
        <w:spacing w:before="135"/>
        <w:ind w:left="300"/>
      </w:pPr>
      <w:r>
        <w:t xml:space="preserve">用 1 表示派生选择器的优先级 </w:t>
      </w:r>
    </w:p>
    <w:p>
      <w:pPr>
        <w:pStyle w:val="8"/>
        <w:spacing w:before="165" w:line="388" w:lineRule="auto"/>
        <w:ind w:left="300" w:right="7163"/>
      </w:pPr>
      <w:r>
        <w:rPr>
          <w:spacing w:val="6"/>
        </w:rPr>
        <w:t xml:space="preserve">用 </w:t>
      </w:r>
      <w:r>
        <w:t>10</w:t>
      </w:r>
      <w:r>
        <w:rPr>
          <w:spacing w:val="-3"/>
        </w:rPr>
        <w:t xml:space="preserve"> 表示类选择器的优先级用</w:t>
      </w:r>
      <w:r>
        <w:rPr>
          <w:spacing w:val="-51"/>
        </w:rPr>
        <w:t xml:space="preserve"> </w:t>
      </w:r>
      <w:r>
        <w:t>100</w:t>
      </w:r>
      <w:r>
        <w:rPr>
          <w:spacing w:val="-27"/>
        </w:rPr>
        <w:t xml:space="preserve"> 标示 </w:t>
      </w:r>
      <w:r>
        <w:t>ID</w:t>
      </w:r>
      <w:r>
        <w:rPr>
          <w:spacing w:val="-10"/>
        </w:rPr>
        <w:t xml:space="preserve"> 选择器的优先级</w:t>
      </w:r>
      <w:r>
        <w:t xml:space="preserve"> </w:t>
      </w:r>
    </w:p>
    <w:p>
      <w:pPr>
        <w:pStyle w:val="8"/>
        <w:spacing w:line="388" w:lineRule="auto"/>
        <w:ind w:left="300" w:right="5375"/>
      </w:pPr>
      <w:r>
        <w:t>div.test1 .span var</w:t>
      </w:r>
      <w:r>
        <w:rPr>
          <w:spacing w:val="-2"/>
        </w:rPr>
        <w:t xml:space="preserve"> 优 先 级 </w:t>
      </w:r>
      <w:r>
        <w:t>1+10 +10 +1 span#xxx</w:t>
      </w:r>
      <w:r>
        <w:rPr>
          <w:spacing w:val="104"/>
        </w:rPr>
        <w:t xml:space="preserve"> </w:t>
      </w:r>
      <w:r>
        <w:t>.songs</w:t>
      </w:r>
      <w:r>
        <w:rPr>
          <w:spacing w:val="104"/>
        </w:rPr>
        <w:t xml:space="preserve"> </w:t>
      </w:r>
      <w:r>
        <w:t>li</w:t>
      </w:r>
      <w:r>
        <w:rPr>
          <w:spacing w:val="8"/>
        </w:rPr>
        <w:t xml:space="preserve"> 优先级 </w:t>
      </w:r>
      <w:r>
        <w:t>1+100</w:t>
      </w:r>
      <w:r>
        <w:rPr>
          <w:spacing w:val="35"/>
        </w:rPr>
        <w:t xml:space="preserve"> + </w:t>
      </w:r>
      <w:r>
        <w:t>10</w:t>
      </w:r>
      <w:r>
        <w:rPr>
          <w:spacing w:val="1"/>
        </w:rPr>
        <w:t xml:space="preserve"> + </w:t>
      </w:r>
      <w:r>
        <w:rPr>
          <w:spacing w:val="-3"/>
        </w:rPr>
        <w:t xml:space="preserve">1 </w:t>
      </w:r>
      <w:r>
        <w:t>#xxx</w:t>
      </w:r>
      <w:r>
        <w:rPr>
          <w:spacing w:val="104"/>
        </w:rPr>
        <w:t xml:space="preserve"> </w:t>
      </w:r>
      <w:r>
        <w:t>li</w:t>
      </w:r>
      <w:r>
        <w:rPr>
          <w:spacing w:val="40"/>
        </w:rPr>
        <w:t xml:space="preserve"> 优先级 </w:t>
      </w:r>
      <w:r>
        <w:t>100</w:t>
      </w:r>
      <w:r>
        <w:rPr>
          <w:spacing w:val="104"/>
        </w:rPr>
        <w:t xml:space="preserve"> </w:t>
      </w:r>
      <w:r>
        <w:t xml:space="preserve">+1 </w:t>
      </w:r>
    </w:p>
    <w:p>
      <w:pPr>
        <w:pStyle w:val="8"/>
        <w:spacing w:line="268" w:lineRule="exact"/>
        <w:ind w:left="300"/>
      </w:pPr>
      <w:r>
        <w:t xml:space="preserve">那么问题来了，看下列代码，&lt;p&gt;标签内的文字是什么颜色的？ </w:t>
      </w:r>
    </w:p>
    <w:p>
      <w:pPr>
        <w:pStyle w:val="8"/>
        <w:spacing w:before="90"/>
        <w:ind w:left="300"/>
      </w:pPr>
      <w:r>
        <w:t xml:space="preserve">&lt;style&gt; </w:t>
      </w:r>
    </w:p>
    <w:p>
      <w:pPr>
        <w:pStyle w:val="8"/>
        <w:spacing w:before="91"/>
        <w:ind w:left="300"/>
      </w:pPr>
      <w:r>
        <w:t xml:space="preserve">.classA{ color:blue;} </w:t>
      </w:r>
    </w:p>
    <w:p>
      <w:pPr>
        <w:pStyle w:val="8"/>
        <w:spacing w:before="91"/>
        <w:ind w:left="300"/>
      </w:pPr>
      <w:r>
        <w:t xml:space="preserve">.classB{ color:red;} </w:t>
      </w:r>
    </w:p>
    <w:p>
      <w:pPr>
        <w:pStyle w:val="8"/>
        <w:spacing w:before="91"/>
        <w:ind w:left="300"/>
      </w:pPr>
      <w:r>
        <w:t xml:space="preserve">&lt;/style&gt; </w:t>
      </w:r>
    </w:p>
    <w:p>
      <w:pPr>
        <w:pStyle w:val="8"/>
        <w:spacing w:before="91"/>
        <w:ind w:left="300"/>
      </w:pPr>
      <w:r>
        <w:t xml:space="preserve">&lt;body&gt; </w:t>
      </w:r>
    </w:p>
    <w:p>
      <w:pPr>
        <w:pStyle w:val="8"/>
        <w:spacing w:before="91"/>
        <w:ind w:left="300"/>
      </w:pPr>
      <w:r>
        <w:t xml:space="preserve">&lt;p class='classB classA'&gt; 123 &lt;/p&gt; </w:t>
      </w:r>
    </w:p>
    <w:p>
      <w:pPr>
        <w:pStyle w:val="8"/>
        <w:spacing w:before="91"/>
        <w:ind w:left="300"/>
      </w:pPr>
      <w:r>
        <w:t xml:space="preserve">&lt;/body&gt; </w:t>
      </w:r>
    </w:p>
    <w:p>
      <w:pPr>
        <w:pStyle w:val="8"/>
        <w:spacing w:before="91"/>
        <w:ind w:left="300"/>
      </w:pPr>
      <w:r>
        <w:rPr>
          <w:spacing w:val="-5"/>
        </w:rPr>
        <w:t>答案：</w:t>
      </w:r>
      <w:r>
        <w:rPr>
          <w:spacing w:val="-10"/>
        </w:rPr>
        <w:t>red</w:t>
      </w:r>
      <w:r>
        <w:rPr>
          <w:spacing w:val="-11"/>
        </w:rPr>
        <w:t>。与样式定义在文件中的先后顺序有关，即是后面的覆盖前面的，与在&lt;</w:t>
      </w:r>
      <w:r>
        <w:t>p</w:t>
      </w:r>
      <w:r>
        <w:rPr>
          <w:spacing w:val="-52"/>
        </w:rPr>
        <w:t xml:space="preserve"> </w:t>
      </w:r>
      <w:r>
        <w:t>class=’</w:t>
      </w:r>
    </w:p>
    <w:p>
      <w:pPr>
        <w:pStyle w:val="8"/>
        <w:spacing w:before="91"/>
        <w:ind w:left="300"/>
      </w:pPr>
      <w:r>
        <w:t xml:space="preserve">classB classA’&gt;中的先后关系无关。 </w:t>
      </w:r>
    </w:p>
    <w:p>
      <w:pPr>
        <w:pStyle w:val="8"/>
        <w:rPr>
          <w:sz w:val="20"/>
        </w:rPr>
      </w:pPr>
    </w:p>
    <w:p>
      <w:pPr>
        <w:pStyle w:val="5"/>
        <w:numPr>
          <w:ilvl w:val="0"/>
          <w:numId w:val="16"/>
        </w:numPr>
        <w:tabs>
          <w:tab w:val="left" w:pos="726"/>
        </w:tabs>
        <w:spacing w:before="175" w:after="0" w:line="422" w:lineRule="auto"/>
        <w:ind w:left="725" w:right="1795" w:hanging="425"/>
        <w:jc w:val="left"/>
      </w:pPr>
      <w:bookmarkStart w:id="37" w:name="_bookmark19"/>
      <w:bookmarkEnd w:id="37"/>
      <w:bookmarkStart w:id="38" w:name="_bookmark19"/>
      <w:bookmarkEnd w:id="38"/>
      <w:r>
        <w:rPr>
          <w:rFonts w:ascii="Calibri Light" w:eastAsia="Calibri Light"/>
          <w:b w:val="0"/>
          <w:spacing w:val="-2"/>
        </w:rPr>
        <w:t>CSS</w:t>
      </w:r>
      <w:r>
        <w:rPr>
          <w:rFonts w:ascii="Calibri Light" w:eastAsia="Calibri Light"/>
          <w:b w:val="0"/>
          <w:spacing w:val="42"/>
        </w:rPr>
        <w:t xml:space="preserve"> </w:t>
      </w:r>
      <w:r>
        <w:rPr>
          <w:spacing w:val="-2"/>
        </w:rPr>
        <w:t xml:space="preserve">中可以通过哪些属性定义，使得一个 </w:t>
      </w:r>
      <w:r>
        <w:rPr>
          <w:rFonts w:ascii="Calibri Light" w:eastAsia="Calibri Light"/>
          <w:b w:val="0"/>
          <w:spacing w:val="-2"/>
        </w:rPr>
        <w:t>DOM</w:t>
      </w:r>
      <w:r>
        <w:rPr>
          <w:rFonts w:ascii="Calibri Light" w:eastAsia="Calibri Light"/>
          <w:b w:val="0"/>
          <w:spacing w:val="43"/>
        </w:rPr>
        <w:t xml:space="preserve"> </w:t>
      </w:r>
      <w:r>
        <w:rPr>
          <w:spacing w:val="-1"/>
        </w:rPr>
        <w:t>元素不显示在浏览器可视范</w:t>
      </w:r>
      <w:r>
        <w:t>围内？</w:t>
      </w:r>
    </w:p>
    <w:p>
      <w:pPr>
        <w:pStyle w:val="8"/>
        <w:spacing w:before="12"/>
        <w:rPr>
          <w:b/>
          <w:sz w:val="16"/>
        </w:rPr>
      </w:pPr>
    </w:p>
    <w:p>
      <w:pPr>
        <w:pStyle w:val="8"/>
        <w:ind w:left="300"/>
      </w:pPr>
      <w:r>
        <w:t xml:space="preserve">最基本的： </w:t>
      </w:r>
    </w:p>
    <w:p>
      <w:pPr>
        <w:pStyle w:val="8"/>
        <w:rPr>
          <w:sz w:val="20"/>
        </w:rPr>
      </w:pPr>
    </w:p>
    <w:p>
      <w:pPr>
        <w:pStyle w:val="8"/>
        <w:spacing w:before="135"/>
        <w:ind w:left="300"/>
      </w:pPr>
      <w:r>
        <w:t xml:space="preserve">设置 display 属性为 none，或者设置 visibility 属性为 hidden </w:t>
      </w:r>
    </w:p>
    <w:p>
      <w:pPr>
        <w:pStyle w:val="8"/>
        <w:rPr>
          <w:sz w:val="20"/>
        </w:rPr>
      </w:pPr>
    </w:p>
    <w:p>
      <w:pPr>
        <w:pStyle w:val="8"/>
        <w:spacing w:before="135"/>
        <w:ind w:left="300"/>
      </w:pPr>
      <w:r>
        <w:t xml:space="preserve">技巧性： </w:t>
      </w:r>
    </w:p>
    <w:p>
      <w:pPr>
        <w:pStyle w:val="8"/>
        <w:rPr>
          <w:sz w:val="20"/>
        </w:rPr>
      </w:pPr>
    </w:p>
    <w:p>
      <w:pPr>
        <w:pStyle w:val="8"/>
        <w:spacing w:before="134"/>
        <w:ind w:left="300"/>
      </w:pPr>
      <w:r>
        <w:t xml:space="preserve">设置宽高为 0，设置透明度为 0，设置 z-index 位置在-1000em </w:t>
      </w:r>
    </w:p>
    <w:p>
      <w:pPr>
        <w:pStyle w:val="8"/>
        <w:rPr>
          <w:sz w:val="20"/>
        </w:rPr>
      </w:pPr>
    </w:p>
    <w:p>
      <w:pPr>
        <w:pStyle w:val="5"/>
        <w:numPr>
          <w:ilvl w:val="0"/>
          <w:numId w:val="16"/>
        </w:numPr>
        <w:tabs>
          <w:tab w:val="left" w:pos="726"/>
        </w:tabs>
        <w:spacing w:before="175" w:after="0" w:line="240" w:lineRule="auto"/>
        <w:ind w:left="725" w:right="0" w:hanging="426"/>
        <w:jc w:val="left"/>
      </w:pPr>
      <w:bookmarkStart w:id="39" w:name="_bookmark20"/>
      <w:bookmarkEnd w:id="39"/>
      <w:bookmarkStart w:id="40" w:name="_bookmark20"/>
      <w:bookmarkEnd w:id="40"/>
      <w:r>
        <w:rPr>
          <w:spacing w:val="-8"/>
        </w:rPr>
        <w:t xml:space="preserve">超链接访问过后 </w:t>
      </w:r>
      <w:r>
        <w:rPr>
          <w:rFonts w:ascii="Calibri Light" w:eastAsia="Calibri Light"/>
          <w:b w:val="0"/>
          <w:spacing w:val="-3"/>
        </w:rPr>
        <w:t>hover</w:t>
      </w:r>
      <w:r>
        <w:rPr>
          <w:rFonts w:ascii="Calibri Light" w:eastAsia="Calibri Light"/>
          <w:b w:val="0"/>
          <w:spacing w:val="1"/>
        </w:rPr>
        <w:t xml:space="preserve"> </w:t>
      </w:r>
      <w:r>
        <w:t>样式就不出现的问题是什么？如何解决？</w:t>
      </w:r>
    </w:p>
    <w:p>
      <w:pPr>
        <w:pStyle w:val="8"/>
        <w:spacing w:before="6"/>
        <w:rPr>
          <w:b/>
          <w:sz w:val="35"/>
        </w:rPr>
      </w:pPr>
    </w:p>
    <w:p>
      <w:pPr>
        <w:pStyle w:val="8"/>
        <w:spacing w:line="321" w:lineRule="auto"/>
        <w:ind w:left="300" w:right="1793"/>
      </w:pPr>
      <w:r>
        <w:rPr>
          <w:spacing w:val="-14"/>
        </w:rPr>
        <w:t xml:space="preserve">答案：被点击访问过的超链接样式不在具有 </w:t>
      </w:r>
      <w:r>
        <w:t>hover</w:t>
      </w:r>
      <w:r>
        <w:rPr>
          <w:spacing w:val="-33"/>
        </w:rPr>
        <w:t xml:space="preserve"> 和 </w:t>
      </w:r>
      <w:r>
        <w:t>active</w:t>
      </w:r>
      <w:r>
        <w:rPr>
          <w:spacing w:val="-12"/>
        </w:rPr>
        <w:t xml:space="preserve"> 了,解决方法是改变 </w:t>
      </w:r>
      <w:r>
        <w:t>CSS</w:t>
      </w:r>
      <w:r>
        <w:rPr>
          <w:spacing w:val="-14"/>
        </w:rPr>
        <w:t xml:space="preserve"> 属性的</w:t>
      </w:r>
      <w:r>
        <w:rPr>
          <w:spacing w:val="-7"/>
        </w:rPr>
        <w:t xml:space="preserve">排列顺序: </w:t>
      </w:r>
      <w:r>
        <w:t xml:space="preserve">L-V-H-A（link,visited,hover,active） </w:t>
      </w:r>
    </w:p>
    <w:p>
      <w:pPr>
        <w:spacing w:after="0" w:line="321" w:lineRule="auto"/>
        <w:sectPr>
          <w:pgSz w:w="11910" w:h="16840"/>
          <w:pgMar w:top="1440" w:right="0" w:bottom="280" w:left="1500" w:header="720" w:footer="720" w:gutter="0"/>
        </w:sectPr>
      </w:pPr>
    </w:p>
    <w:p>
      <w:pPr>
        <w:pStyle w:val="14"/>
        <w:numPr>
          <w:ilvl w:val="0"/>
          <w:numId w:val="16"/>
        </w:numPr>
        <w:tabs>
          <w:tab w:val="left" w:pos="726"/>
        </w:tabs>
        <w:spacing w:before="39" w:after="0" w:line="240" w:lineRule="auto"/>
        <w:ind w:left="725" w:right="0" w:hanging="426"/>
        <w:jc w:val="left"/>
        <w:rPr>
          <w:b/>
          <w:sz w:val="24"/>
        </w:rPr>
      </w:pPr>
      <w:bookmarkStart w:id="41" w:name="_bookmark21"/>
      <w:bookmarkEnd w:id="41"/>
      <w:bookmarkStart w:id="42" w:name="_bookmark21"/>
      <w:bookmarkEnd w:id="42"/>
      <w:r>
        <w:rPr>
          <w:b/>
          <w:spacing w:val="-16"/>
          <w:sz w:val="24"/>
        </w:rPr>
        <w:t xml:space="preserve">什么是 </w:t>
      </w:r>
      <w:r>
        <w:rPr>
          <w:rFonts w:ascii="Calibri Light" w:eastAsia="Calibri Light"/>
          <w:b w:val="0"/>
          <w:sz w:val="24"/>
        </w:rPr>
        <w:t>Css</w:t>
      </w:r>
      <w:r>
        <w:rPr>
          <w:rFonts w:ascii="Calibri Light" w:eastAsia="Calibri Light"/>
          <w:b w:val="0"/>
          <w:spacing w:val="-4"/>
          <w:sz w:val="24"/>
        </w:rPr>
        <w:t xml:space="preserve"> </w:t>
      </w:r>
      <w:r>
        <w:rPr>
          <w:rFonts w:ascii="Calibri Light" w:eastAsia="Calibri Light"/>
          <w:b w:val="0"/>
          <w:sz w:val="24"/>
        </w:rPr>
        <w:t>Hack</w:t>
      </w:r>
      <w:r>
        <w:rPr>
          <w:b/>
          <w:sz w:val="24"/>
        </w:rPr>
        <w:t>？</w:t>
      </w:r>
      <w:r>
        <w:rPr>
          <w:rFonts w:ascii="Calibri Light" w:eastAsia="Calibri Light"/>
          <w:b w:val="0"/>
          <w:sz w:val="24"/>
        </w:rPr>
        <w:t>ie6,7,8</w:t>
      </w:r>
      <w:r>
        <w:rPr>
          <w:rFonts w:ascii="Calibri Light" w:eastAsia="Calibri Light"/>
          <w:b w:val="0"/>
          <w:spacing w:val="3"/>
          <w:sz w:val="24"/>
        </w:rPr>
        <w:t xml:space="preserve"> </w:t>
      </w:r>
      <w:r>
        <w:rPr>
          <w:b/>
          <w:spacing w:val="-31"/>
          <w:sz w:val="24"/>
        </w:rPr>
        <w:t xml:space="preserve">的 </w:t>
      </w:r>
      <w:r>
        <w:rPr>
          <w:rFonts w:ascii="Calibri Light" w:eastAsia="Calibri Light"/>
          <w:b w:val="0"/>
          <w:sz w:val="24"/>
        </w:rPr>
        <w:t>hack</w:t>
      </w:r>
      <w:r>
        <w:rPr>
          <w:rFonts w:ascii="Calibri Light" w:eastAsia="Calibri Light"/>
          <w:b w:val="0"/>
          <w:spacing w:val="4"/>
          <w:sz w:val="24"/>
        </w:rPr>
        <w:t xml:space="preserve"> </w:t>
      </w:r>
      <w:r>
        <w:rPr>
          <w:b/>
          <w:sz w:val="24"/>
        </w:rPr>
        <w:t>分别是什么？</w:t>
      </w:r>
    </w:p>
    <w:p>
      <w:pPr>
        <w:pStyle w:val="8"/>
        <w:spacing w:before="6"/>
        <w:rPr>
          <w:b/>
          <w:sz w:val="35"/>
        </w:rPr>
      </w:pPr>
    </w:p>
    <w:p>
      <w:pPr>
        <w:pStyle w:val="8"/>
        <w:ind w:left="300"/>
      </w:pPr>
      <w:r>
        <w:t xml:space="preserve">答案：针对不同的浏览器写不同的 CSS  code 的过程，就是 CSS  hack。 </w:t>
      </w:r>
    </w:p>
    <w:p>
      <w:pPr>
        <w:pStyle w:val="8"/>
        <w:rPr>
          <w:sz w:val="20"/>
        </w:rPr>
      </w:pPr>
    </w:p>
    <w:p>
      <w:pPr>
        <w:pStyle w:val="8"/>
        <w:spacing w:before="135"/>
        <w:ind w:left="300"/>
      </w:pPr>
      <w:r>
        <w:t xml:space="preserve">示例如下： </w:t>
      </w:r>
    </w:p>
    <w:p>
      <w:pPr>
        <w:pStyle w:val="8"/>
        <w:rPr>
          <w:sz w:val="20"/>
        </w:rPr>
      </w:pPr>
    </w:p>
    <w:p>
      <w:pPr>
        <w:pStyle w:val="8"/>
        <w:spacing w:before="135"/>
        <w:ind w:left="300"/>
      </w:pPr>
      <w:r>
        <w:rPr>
          <w:w w:val="100"/>
        </w:rPr>
        <w:t xml:space="preserve">   </w:t>
      </w:r>
      <w:r>
        <w:t xml:space="preserve">#test{  </w:t>
      </w:r>
      <w:r>
        <w:rPr>
          <w:w w:val="100"/>
        </w:rPr>
        <w:t xml:space="preserve"> </w:t>
      </w:r>
      <w:r>
        <w:t xml:space="preserve"> </w:t>
      </w:r>
      <w:r>
        <w:rPr>
          <w:w w:val="100"/>
        </w:rP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width:300px;  </w:t>
      </w:r>
      <w:r>
        <w:rPr>
          <w:w w:val="100"/>
        </w:rPr>
        <w:t xml:space="preserve"> </w:t>
      </w:r>
      <w:r>
        <w:t xml:space="preserve"> </w:t>
      </w:r>
      <w:r>
        <w:rPr>
          <w:w w:val="100"/>
        </w:rP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height:300px;  </w:t>
      </w:r>
      <w:r>
        <w:rPr>
          <w:w w:val="100"/>
        </w:rPr>
        <w:t xml:space="preserve"> </w:t>
      </w:r>
      <w:r>
        <w:t xml:space="preserve"> </w:t>
      </w:r>
      <w:r>
        <w:rPr>
          <w:w w:val="100"/>
        </w:rP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background-color:blue;         </w:t>
      </w:r>
      <w:r>
        <w:rPr>
          <w:spacing w:val="94"/>
        </w:rPr>
        <w:t xml:space="preserve"> </w:t>
      </w:r>
      <w:r>
        <w:t xml:space="preserve">/*firefox*/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background-color:red\9;           /*all</w:t>
      </w:r>
      <w:r>
        <w:rPr>
          <w:spacing w:val="-12"/>
        </w:rPr>
        <w:t xml:space="preserve"> </w:t>
      </w:r>
      <w:r>
        <w:t xml:space="preserve">ie*/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background-color:yellow;</w:t>
      </w:r>
      <w:r>
        <w:rPr>
          <w:spacing w:val="102"/>
        </w:rPr>
        <w:t xml:space="preserve"> </w:t>
      </w:r>
      <w:r>
        <w:t xml:space="preserve">/*ie8*/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+background-color:pink;</w:t>
      </w:r>
      <w:r>
        <w:rPr>
          <w:spacing w:val="100"/>
        </w:rPr>
        <w:t xml:space="preserve"> </w:t>
      </w:r>
      <w:r>
        <w:t xml:space="preserve">/*ie7*/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_background-color:orange; /*ie6*/</w:t>
      </w:r>
      <w:r>
        <w:rPr>
          <w:spacing w:val="97"/>
        </w:rPr>
        <w:t xml:space="preserve"> </w:t>
      </w:r>
      <w:r>
        <w:t xml:space="preserve">}  </w:t>
      </w:r>
      <w:r>
        <w:rPr>
          <w:spacing w:val="-3"/>
          <w:w w:val="100"/>
        </w:rPr>
        <w:t xml:space="preserve"> </w:t>
      </w:r>
      <w:r>
        <w:rPr>
          <w:w w:val="100"/>
        </w:rPr>
        <w:t xml:space="preserve"> </w:t>
      </w:r>
    </w:p>
    <w:p>
      <w:pPr>
        <w:pStyle w:val="8"/>
        <w:spacing w:before="91" w:line="321" w:lineRule="auto"/>
        <w:ind w:left="511" w:right="2852" w:hanging="212"/>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:root #test { background-color:purple\9; } /*ie9*/ @media all and (min-width:0px) </w:t>
      </w:r>
    </w:p>
    <w:p>
      <w:pPr>
        <w:pStyle w:val="8"/>
        <w:spacing w:line="321" w:lineRule="auto"/>
        <w:ind w:left="511" w:right="4339"/>
      </w:pPr>
      <w:r>
        <w:rPr>
          <w:w w:val="100"/>
        </w:rPr>
        <w:t xml:space="preserve">     </w:t>
      </w:r>
      <w:r>
        <w:t xml:space="preserve">{ #test {background-color:black;} } /*opera*/ @media screen and (-webkit-min-device-pixel-ratio:0) </w:t>
      </w:r>
    </w:p>
    <w:p>
      <w:pPr>
        <w:pStyle w:val="8"/>
        <w:spacing w:before="3"/>
        <w:rPr>
          <w:sz w:val="23"/>
        </w:rPr>
      </w:pPr>
    </w:p>
    <w:p>
      <w:pPr>
        <w:pStyle w:val="8"/>
        <w:ind w:left="511"/>
      </w:pPr>
      <w:r>
        <w:t xml:space="preserve">{ #test {background-color:gray;} } /*chrome and safari*/ </w:t>
      </w:r>
    </w:p>
    <w:p>
      <w:pPr>
        <w:pStyle w:val="8"/>
        <w:rPr>
          <w:sz w:val="20"/>
        </w:rPr>
      </w:pPr>
    </w:p>
    <w:p>
      <w:pPr>
        <w:pStyle w:val="14"/>
        <w:numPr>
          <w:ilvl w:val="0"/>
          <w:numId w:val="16"/>
        </w:numPr>
        <w:tabs>
          <w:tab w:val="left" w:pos="726"/>
        </w:tabs>
        <w:spacing w:before="175" w:after="0" w:line="422" w:lineRule="auto"/>
        <w:ind w:left="725" w:right="1796" w:hanging="425"/>
        <w:jc w:val="left"/>
        <w:rPr>
          <w:b/>
          <w:sz w:val="24"/>
        </w:rPr>
      </w:pPr>
      <w:bookmarkStart w:id="43" w:name="_bookmark22"/>
      <w:bookmarkEnd w:id="43"/>
      <w:bookmarkStart w:id="44" w:name="_bookmark22"/>
      <w:bookmarkEnd w:id="44"/>
      <w:r>
        <w:rPr>
          <w:b/>
          <w:spacing w:val="-4"/>
          <w:sz w:val="24"/>
        </w:rPr>
        <w:t xml:space="preserve">行内元素和块级元素的具体区别是什么？行内元素的 </w:t>
      </w:r>
      <w:r>
        <w:rPr>
          <w:rFonts w:ascii="Calibri Light" w:eastAsia="Calibri Light"/>
          <w:b w:val="0"/>
          <w:sz w:val="24"/>
        </w:rPr>
        <w:t>padding</w:t>
      </w:r>
      <w:r>
        <w:rPr>
          <w:rFonts w:ascii="Calibri Light" w:eastAsia="Calibri Light"/>
          <w:b w:val="0"/>
          <w:spacing w:val="-12"/>
          <w:sz w:val="24"/>
        </w:rPr>
        <w:t xml:space="preserve"> </w:t>
      </w:r>
      <w:r>
        <w:rPr>
          <w:b/>
          <w:spacing w:val="-39"/>
          <w:sz w:val="24"/>
        </w:rPr>
        <w:t xml:space="preserve">和 </w:t>
      </w:r>
      <w:r>
        <w:rPr>
          <w:rFonts w:ascii="Calibri Light" w:eastAsia="Calibri Light"/>
          <w:b w:val="0"/>
          <w:spacing w:val="-3"/>
          <w:sz w:val="24"/>
        </w:rPr>
        <w:t>margin</w:t>
      </w:r>
      <w:r>
        <w:rPr>
          <w:rFonts w:ascii="Calibri Light" w:eastAsia="Calibri Light"/>
          <w:b w:val="0"/>
          <w:spacing w:val="-10"/>
          <w:sz w:val="24"/>
        </w:rPr>
        <w:t xml:space="preserve"> </w:t>
      </w:r>
      <w:r>
        <w:rPr>
          <w:b/>
          <w:sz w:val="24"/>
        </w:rPr>
        <w:t>可设置吗？</w:t>
      </w:r>
    </w:p>
    <w:p>
      <w:pPr>
        <w:pStyle w:val="8"/>
        <w:spacing w:before="1"/>
        <w:rPr>
          <w:b/>
          <w:sz w:val="17"/>
        </w:rPr>
      </w:pPr>
    </w:p>
    <w:p>
      <w:pPr>
        <w:pStyle w:val="8"/>
        <w:ind w:left="300"/>
      </w:pPr>
      <w:r>
        <w:t xml:space="preserve">块级元素(block)特性： </w:t>
      </w:r>
    </w:p>
    <w:p>
      <w:pPr>
        <w:pStyle w:val="8"/>
        <w:rPr>
          <w:sz w:val="20"/>
        </w:rPr>
      </w:pPr>
    </w:p>
    <w:p>
      <w:pPr>
        <w:pStyle w:val="8"/>
        <w:spacing w:before="135" w:line="388" w:lineRule="auto"/>
        <w:ind w:left="300" w:right="2960"/>
        <w:jc w:val="both"/>
      </w:pPr>
      <w:r>
        <w:rPr>
          <w:spacing w:val="-3"/>
        </w:rPr>
        <w:t xml:space="preserve">总是独占一行，表现为另起一行开始，而且其后的元素也必须另起一行显示; </w:t>
      </w:r>
      <w:r>
        <w:t>宽度(width</w:t>
      </w:r>
      <w:r>
        <w:rPr>
          <w:spacing w:val="-2"/>
        </w:rPr>
        <w:t>)、高度(</w:t>
      </w:r>
      <w:r>
        <w:t>height)</w:t>
      </w:r>
      <w:r>
        <w:rPr>
          <w:spacing w:val="-3"/>
        </w:rPr>
        <w:t>、内边距</w:t>
      </w:r>
      <w:r>
        <w:t>(padding</w:t>
      </w:r>
      <w:r>
        <w:rPr>
          <w:spacing w:val="-3"/>
        </w:rPr>
        <w:t>)和外边距(</w:t>
      </w:r>
      <w:r>
        <w:t>margin</w:t>
      </w:r>
      <w:r>
        <w:rPr>
          <w:spacing w:val="-3"/>
        </w:rPr>
        <w:t xml:space="preserve">)都可控制; </w:t>
      </w:r>
      <w:r>
        <w:rPr>
          <w:spacing w:val="-1"/>
        </w:rPr>
        <w:t>内联元素(</w:t>
      </w:r>
      <w:r>
        <w:t>inline</w:t>
      </w:r>
      <w:r>
        <w:rPr>
          <w:spacing w:val="-2"/>
        </w:rPr>
        <w:t xml:space="preserve">)特性： </w:t>
      </w:r>
    </w:p>
    <w:p>
      <w:pPr>
        <w:pStyle w:val="8"/>
        <w:spacing w:before="4"/>
        <w:rPr>
          <w:sz w:val="17"/>
        </w:rPr>
      </w:pPr>
    </w:p>
    <w:p>
      <w:pPr>
        <w:pStyle w:val="8"/>
        <w:ind w:left="300"/>
      </w:pPr>
      <w:r>
        <w:t xml:space="preserve">和相邻的内联元素在同一行; </w:t>
      </w:r>
    </w:p>
    <w:p>
      <w:pPr>
        <w:pStyle w:val="8"/>
        <w:spacing w:before="165" w:line="321" w:lineRule="auto"/>
        <w:ind w:left="300" w:right="1791"/>
      </w:pPr>
      <w:r>
        <w:t>宽度(width</w:t>
      </w:r>
      <w:r>
        <w:rPr>
          <w:spacing w:val="-6"/>
        </w:rPr>
        <w:t>)、高度(</w:t>
      </w:r>
      <w:r>
        <w:t>height)</w:t>
      </w:r>
      <w:r>
        <w:rPr>
          <w:spacing w:val="-15"/>
        </w:rPr>
        <w:t xml:space="preserve">、内边距的 </w:t>
      </w:r>
      <w:r>
        <w:t>top/bottom(padding-top/padding-bottom)</w:t>
      </w:r>
      <w:r>
        <w:rPr>
          <w:spacing w:val="-2"/>
        </w:rPr>
        <w:t>和外边</w:t>
      </w:r>
      <w:r>
        <w:rPr>
          <w:spacing w:val="-19"/>
        </w:rPr>
        <w:t xml:space="preserve">距的 </w:t>
      </w:r>
      <w:r>
        <w:t>top/bottom(margin-top/margin-bottom</w:t>
      </w:r>
      <w:r>
        <w:rPr>
          <w:spacing w:val="-2"/>
        </w:rPr>
        <w:t>)都不可改变</w:t>
      </w:r>
      <w:r>
        <w:t>（</w:t>
      </w:r>
      <w:r>
        <w:rPr>
          <w:spacing w:val="-15"/>
        </w:rPr>
        <w:t xml:space="preserve">也就是 </w:t>
      </w:r>
      <w:r>
        <w:t>padding</w:t>
      </w:r>
      <w:r>
        <w:rPr>
          <w:spacing w:val="-35"/>
        </w:rPr>
        <w:t xml:space="preserve"> 和 </w:t>
      </w:r>
      <w:r>
        <w:t>margin</w:t>
      </w:r>
      <w:r>
        <w:rPr>
          <w:spacing w:val="-27"/>
        </w:rPr>
        <w:t xml:space="preserve"> 的left</w:t>
      </w:r>
      <w:r>
        <w:rPr>
          <w:spacing w:val="-37"/>
        </w:rPr>
        <w:t xml:space="preserve"> 和 </w:t>
      </w:r>
      <w:r>
        <w:t>right</w:t>
      </w:r>
      <w:r>
        <w:rPr>
          <w:spacing w:val="-11"/>
        </w:rPr>
        <w:t xml:space="preserve"> 是可以设置的</w:t>
      </w:r>
      <w:r>
        <w:t>）</w:t>
      </w:r>
      <w:r>
        <w:rPr>
          <w:spacing w:val="-3"/>
        </w:rPr>
        <w:t>，就是里面文字或图片的大小。</w:t>
      </w:r>
      <w:r>
        <w:t xml:space="preserve"> </w:t>
      </w:r>
    </w:p>
    <w:p>
      <w:pPr>
        <w:pStyle w:val="8"/>
        <w:spacing w:line="321" w:lineRule="auto"/>
        <w:ind w:left="300" w:right="1805"/>
      </w:pPr>
      <w:r>
        <w:rPr>
          <w:spacing w:val="-5"/>
        </w:rPr>
        <w:t xml:space="preserve">那么问题来了，浏览器还有默认的天生 </w:t>
      </w:r>
      <w:r>
        <w:t>inline-block</w:t>
      </w:r>
      <w:r>
        <w:rPr>
          <w:spacing w:val="-14"/>
        </w:rPr>
        <w:t xml:space="preserve"> 元素</w:t>
      </w:r>
      <w:r>
        <w:rPr>
          <w:spacing w:val="-3"/>
        </w:rPr>
        <w:t>（拥有内在尺寸，可设置高宽， 但不会自动换行</w:t>
      </w:r>
      <w:r>
        <w:t>）</w:t>
      </w:r>
      <w:r>
        <w:rPr>
          <w:spacing w:val="-2"/>
        </w:rPr>
        <w:t>，有哪些？</w:t>
      </w:r>
      <w:r>
        <w:t xml:space="preserve"> </w:t>
      </w:r>
    </w:p>
    <w:p>
      <w:pPr>
        <w:pStyle w:val="8"/>
        <w:spacing w:line="268" w:lineRule="exact"/>
        <w:ind w:left="300"/>
      </w:pPr>
      <w:r>
        <w:t xml:space="preserve">答案：&lt;input&gt; 、&lt;img&gt; 、&lt;button&gt; 、&lt;texterea&gt; 、&lt;label&gt;。 </w:t>
      </w:r>
    </w:p>
    <w:p>
      <w:pPr>
        <w:spacing w:after="0" w:line="268" w:lineRule="exact"/>
        <w:sectPr>
          <w:pgSz w:w="11910" w:h="16840"/>
          <w:pgMar w:top="1500" w:right="0" w:bottom="280" w:left="1500" w:header="720" w:footer="720" w:gutter="0"/>
        </w:sectPr>
      </w:pPr>
    </w:p>
    <w:p>
      <w:pPr>
        <w:pStyle w:val="5"/>
        <w:numPr>
          <w:ilvl w:val="0"/>
          <w:numId w:val="16"/>
        </w:numPr>
        <w:tabs>
          <w:tab w:val="left" w:pos="726"/>
        </w:tabs>
        <w:spacing w:before="39" w:after="0" w:line="240" w:lineRule="auto"/>
        <w:ind w:left="725" w:right="0" w:hanging="426"/>
        <w:jc w:val="left"/>
      </w:pPr>
      <w:bookmarkStart w:id="45" w:name="_bookmark23"/>
      <w:bookmarkEnd w:id="45"/>
      <w:bookmarkStart w:id="46" w:name="_bookmark23"/>
      <w:bookmarkEnd w:id="46"/>
      <w:r>
        <w:t>什么是外边距重叠？重叠的结果是什么？</w:t>
      </w:r>
    </w:p>
    <w:p>
      <w:pPr>
        <w:pStyle w:val="8"/>
        <w:spacing w:before="6"/>
        <w:rPr>
          <w:b/>
          <w:sz w:val="35"/>
        </w:rPr>
      </w:pPr>
    </w:p>
    <w:p>
      <w:pPr>
        <w:pStyle w:val="8"/>
        <w:ind w:left="300"/>
      </w:pPr>
      <w:r>
        <w:t xml:space="preserve">外边距重叠就是 margin-collapse。 </w:t>
      </w:r>
    </w:p>
    <w:p>
      <w:pPr>
        <w:pStyle w:val="8"/>
        <w:rPr>
          <w:sz w:val="20"/>
        </w:rPr>
      </w:pPr>
    </w:p>
    <w:p>
      <w:pPr>
        <w:pStyle w:val="8"/>
        <w:spacing w:before="135" w:line="321" w:lineRule="auto"/>
        <w:ind w:left="300" w:right="1791"/>
        <w:jc w:val="both"/>
      </w:pPr>
      <w:r>
        <w:rPr>
          <w:spacing w:val="-17"/>
        </w:rPr>
        <w:t xml:space="preserve">在 </w:t>
      </w:r>
      <w:r>
        <w:t>CSS</w:t>
      </w:r>
      <w:r>
        <w:rPr>
          <w:spacing w:val="-13"/>
        </w:rPr>
        <w:t xml:space="preserve"> 当中，相邻的两个盒子</w:t>
      </w:r>
      <w:r>
        <w:t>（</w:t>
      </w:r>
      <w:r>
        <w:rPr>
          <w:spacing w:val="-3"/>
        </w:rPr>
        <w:t>可能是兄弟关系也可能是祖先关系</w:t>
      </w:r>
      <w:r>
        <w:rPr>
          <w:spacing w:val="-32"/>
        </w:rPr>
        <w:t>）</w:t>
      </w:r>
      <w:r>
        <w:rPr>
          <w:spacing w:val="-3"/>
        </w:rPr>
        <w:t>的外边距可以结合成一</w:t>
      </w:r>
      <w:r>
        <w:rPr>
          <w:spacing w:val="-11"/>
        </w:rPr>
        <w:t>个单独的外边距。这种合并外边距的方式被称为折叠，并且因而所结合成的外边距称为折叠</w:t>
      </w:r>
      <w:r>
        <w:rPr>
          <w:spacing w:val="-8"/>
        </w:rPr>
        <w:t>外边距。</w:t>
      </w:r>
      <w:r>
        <w:t xml:space="preserve"> </w:t>
      </w:r>
    </w:p>
    <w:p>
      <w:pPr>
        <w:pStyle w:val="8"/>
        <w:spacing w:before="4"/>
        <w:rPr>
          <w:sz w:val="23"/>
        </w:rPr>
      </w:pPr>
    </w:p>
    <w:p>
      <w:pPr>
        <w:pStyle w:val="8"/>
        <w:ind w:left="300"/>
      </w:pPr>
      <w:r>
        <w:t xml:space="preserve">折叠结果遵循下列计算规则： </w:t>
      </w:r>
    </w:p>
    <w:p>
      <w:pPr>
        <w:pStyle w:val="8"/>
        <w:rPr>
          <w:sz w:val="20"/>
        </w:rPr>
      </w:pPr>
    </w:p>
    <w:p>
      <w:pPr>
        <w:pStyle w:val="8"/>
        <w:spacing w:before="135" w:line="386" w:lineRule="auto"/>
        <w:ind w:left="300" w:right="3695"/>
      </w:pPr>
      <w:r>
        <w:rPr>
          <w:color w:val="FF0000"/>
          <w:spacing w:val="-3"/>
        </w:rPr>
        <w:t>两个相邻的外边距都是正数时，折叠结果是它们两者之间较大的值。两个相邻的外边距都是负数时，折叠结果是两者绝对值的较大值。  两个外边距一正一负时，折叠结果是两者的相加的和。</w:t>
      </w:r>
      <w:r>
        <w:rPr>
          <w:color w:val="FF0000"/>
        </w:rPr>
        <w:t xml:space="preserve"> </w:t>
      </w:r>
    </w:p>
    <w:p>
      <w:pPr>
        <w:pStyle w:val="8"/>
        <w:spacing w:before="10"/>
        <w:rPr>
          <w:sz w:val="17"/>
        </w:rPr>
      </w:pPr>
    </w:p>
    <w:p>
      <w:pPr>
        <w:pStyle w:val="14"/>
        <w:numPr>
          <w:ilvl w:val="0"/>
          <w:numId w:val="16"/>
        </w:numPr>
        <w:tabs>
          <w:tab w:val="left" w:pos="726"/>
        </w:tabs>
        <w:spacing w:before="0" w:after="0" w:line="240" w:lineRule="auto"/>
        <w:ind w:left="725" w:right="0" w:hanging="426"/>
        <w:jc w:val="left"/>
        <w:rPr>
          <w:b/>
          <w:sz w:val="24"/>
        </w:rPr>
      </w:pPr>
      <w:bookmarkStart w:id="47" w:name="_bookmark24"/>
      <w:bookmarkEnd w:id="47"/>
      <w:bookmarkStart w:id="48" w:name="_bookmark24"/>
      <w:bookmarkEnd w:id="48"/>
      <w:r>
        <w:rPr>
          <w:rFonts w:ascii="Calibri Light" w:eastAsia="Calibri Light"/>
          <w:b w:val="0"/>
          <w:spacing w:val="-3"/>
          <w:sz w:val="24"/>
        </w:rPr>
        <w:t>rgba()</w:t>
      </w:r>
      <w:r>
        <w:rPr>
          <w:b/>
          <w:spacing w:val="-31"/>
          <w:sz w:val="24"/>
        </w:rPr>
        <w:t xml:space="preserve">和 </w:t>
      </w:r>
      <w:r>
        <w:rPr>
          <w:rFonts w:ascii="Calibri Light" w:eastAsia="Calibri Light"/>
          <w:b w:val="0"/>
          <w:spacing w:val="-3"/>
          <w:sz w:val="24"/>
        </w:rPr>
        <w:t>opacity</w:t>
      </w:r>
      <w:r>
        <w:rPr>
          <w:rFonts w:ascii="Calibri Light" w:eastAsia="Calibri Light"/>
          <w:b w:val="0"/>
          <w:spacing w:val="5"/>
          <w:sz w:val="24"/>
        </w:rPr>
        <w:t xml:space="preserve"> </w:t>
      </w:r>
      <w:r>
        <w:rPr>
          <w:b/>
          <w:sz w:val="24"/>
        </w:rPr>
        <w:t>的透明效果有什么不同？</w:t>
      </w:r>
    </w:p>
    <w:p>
      <w:pPr>
        <w:pStyle w:val="8"/>
        <w:spacing w:before="6"/>
        <w:rPr>
          <w:b/>
          <w:sz w:val="35"/>
        </w:rPr>
      </w:pPr>
    </w:p>
    <w:p>
      <w:pPr>
        <w:pStyle w:val="8"/>
        <w:spacing w:line="321" w:lineRule="auto"/>
        <w:ind w:left="300" w:right="1791"/>
      </w:pPr>
      <w:r>
        <w:t>rgba(</w:t>
      </w:r>
      <w:r>
        <w:rPr>
          <w:spacing w:val="-16"/>
        </w:rPr>
        <w:t xml:space="preserve">)和 </w:t>
      </w:r>
      <w:r>
        <w:t>opacity</w:t>
      </w:r>
      <w:r>
        <w:rPr>
          <w:spacing w:val="-13"/>
        </w:rPr>
        <w:t xml:space="preserve"> 都能实现透明效果，但最大的不同是 </w:t>
      </w:r>
      <w:r>
        <w:t>opacity</w:t>
      </w:r>
      <w:r>
        <w:rPr>
          <w:spacing w:val="-12"/>
        </w:rPr>
        <w:t xml:space="preserve"> 作用于元素，以及元素内的</w:t>
      </w:r>
      <w:r>
        <w:rPr>
          <w:spacing w:val="-6"/>
        </w:rPr>
        <w:t>所有内容的透明度，</w:t>
      </w:r>
      <w:r>
        <w:t xml:space="preserve"> </w:t>
      </w:r>
    </w:p>
    <w:p>
      <w:pPr>
        <w:pStyle w:val="8"/>
        <w:spacing w:before="5"/>
        <w:rPr>
          <w:sz w:val="23"/>
        </w:rPr>
      </w:pPr>
    </w:p>
    <w:p>
      <w:pPr>
        <w:pStyle w:val="8"/>
        <w:spacing w:line="321" w:lineRule="auto"/>
        <w:ind w:left="300" w:right="1793"/>
      </w:pPr>
      <w:r>
        <w:rPr>
          <w:spacing w:val="-21"/>
        </w:rPr>
        <w:t xml:space="preserve">而 </w:t>
      </w:r>
      <w:r>
        <w:t>rgba(</w:t>
      </w:r>
      <w:r>
        <w:rPr>
          <w:spacing w:val="-6"/>
        </w:rPr>
        <w:t>)只作用于元素的颜色或其背景色。</w:t>
      </w:r>
      <w:r>
        <w:t>（</w:t>
      </w:r>
      <w:r>
        <w:rPr>
          <w:spacing w:val="-15"/>
        </w:rPr>
        <w:t xml:space="preserve">设置 </w:t>
      </w:r>
      <w:r>
        <w:t>rgba</w:t>
      </w:r>
      <w:r>
        <w:rPr>
          <w:spacing w:val="-8"/>
        </w:rPr>
        <w:t xml:space="preserve"> 透明的元素的子元素不会继承透明效果</w:t>
      </w:r>
      <w:r>
        <w:rPr>
          <w:spacing w:val="-3"/>
        </w:rPr>
        <w:t>！）</w:t>
      </w:r>
      <w:r>
        <w:t xml:space="preserve"> </w:t>
      </w:r>
    </w:p>
    <w:p>
      <w:pPr>
        <w:pStyle w:val="8"/>
        <w:spacing w:before="3"/>
        <w:rPr>
          <w:sz w:val="23"/>
        </w:rPr>
      </w:pPr>
    </w:p>
    <w:p>
      <w:pPr>
        <w:pStyle w:val="5"/>
        <w:numPr>
          <w:ilvl w:val="0"/>
          <w:numId w:val="16"/>
        </w:numPr>
        <w:tabs>
          <w:tab w:val="left" w:pos="726"/>
        </w:tabs>
        <w:spacing w:before="0" w:after="0" w:line="240" w:lineRule="auto"/>
        <w:ind w:left="725" w:right="0" w:hanging="426"/>
        <w:jc w:val="left"/>
      </w:pPr>
      <w:bookmarkStart w:id="49" w:name="_bookmark25"/>
      <w:bookmarkEnd w:id="49"/>
      <w:bookmarkStart w:id="50" w:name="_bookmark25"/>
      <w:bookmarkEnd w:id="50"/>
      <w:r>
        <w:rPr>
          <w:rFonts w:ascii="Calibri Light" w:eastAsia="Calibri Light"/>
          <w:b w:val="0"/>
        </w:rPr>
        <w:t>css</w:t>
      </w:r>
      <w:r>
        <w:rPr>
          <w:rFonts w:ascii="Calibri Light" w:eastAsia="Calibri Light"/>
          <w:b w:val="0"/>
          <w:spacing w:val="3"/>
        </w:rPr>
        <w:t xml:space="preserve"> </w:t>
      </w:r>
      <w:r>
        <w:t>中可以让文字在垂直和水平方向上重叠的两个属性是什么？</w:t>
      </w:r>
    </w:p>
    <w:p>
      <w:pPr>
        <w:pStyle w:val="8"/>
        <w:spacing w:before="6"/>
        <w:rPr>
          <w:b/>
          <w:sz w:val="35"/>
        </w:rPr>
      </w:pPr>
    </w:p>
    <w:p>
      <w:pPr>
        <w:pStyle w:val="8"/>
        <w:spacing w:line="588" w:lineRule="auto"/>
        <w:ind w:left="300" w:right="7477"/>
      </w:pPr>
      <w:r>
        <w:rPr>
          <w:spacing w:val="-1"/>
        </w:rPr>
        <w:t>垂直方向：</w:t>
      </w:r>
      <w:r>
        <w:t xml:space="preserve">line-height   </w:t>
      </w:r>
      <w:r>
        <w:rPr>
          <w:spacing w:val="-1"/>
        </w:rPr>
        <w:t>水平方向：</w:t>
      </w:r>
      <w:r>
        <w:t xml:space="preserve">letter-spacing </w:t>
      </w:r>
    </w:p>
    <w:p>
      <w:pPr>
        <w:pStyle w:val="8"/>
        <w:spacing w:before="2"/>
        <w:ind w:left="300"/>
      </w:pPr>
      <w:r>
        <w:t xml:space="preserve">那么问题来了，关于 letter-spacing 的妙用知道有哪些么？ </w:t>
      </w:r>
    </w:p>
    <w:p>
      <w:pPr>
        <w:pStyle w:val="8"/>
        <w:spacing w:before="91"/>
        <w:ind w:left="300"/>
      </w:pPr>
      <w:r>
        <w:t xml:space="preserve">答案:可以用于消除 inline-block 元素间的换行符空格间隙问题。 </w:t>
      </w:r>
    </w:p>
    <w:p>
      <w:pPr>
        <w:pStyle w:val="8"/>
        <w:rPr>
          <w:sz w:val="20"/>
        </w:rPr>
      </w:pPr>
    </w:p>
    <w:p>
      <w:pPr>
        <w:pStyle w:val="5"/>
        <w:numPr>
          <w:ilvl w:val="0"/>
          <w:numId w:val="16"/>
        </w:numPr>
        <w:tabs>
          <w:tab w:val="left" w:pos="726"/>
        </w:tabs>
        <w:spacing w:before="174" w:after="0" w:line="240" w:lineRule="auto"/>
        <w:ind w:left="725" w:right="0" w:hanging="426"/>
        <w:jc w:val="left"/>
      </w:pPr>
      <w:bookmarkStart w:id="51" w:name="_bookmark26"/>
      <w:bookmarkEnd w:id="51"/>
      <w:bookmarkStart w:id="52" w:name="_bookmark26"/>
      <w:bookmarkEnd w:id="52"/>
      <w:r>
        <w:t>如何垂直居中一个浮动元素？</w:t>
      </w:r>
    </w:p>
    <w:p>
      <w:pPr>
        <w:pStyle w:val="8"/>
        <w:rPr>
          <w:b/>
          <w:sz w:val="20"/>
        </w:rPr>
      </w:pPr>
    </w:p>
    <w:p>
      <w:pPr>
        <w:pStyle w:val="8"/>
        <w:spacing w:before="9"/>
        <w:rPr>
          <w:b/>
          <w:sz w:val="17"/>
        </w:rPr>
      </w:pPr>
    </w:p>
    <w:tbl>
      <w:tblPr>
        <w:tblStyle w:val="12"/>
        <w:tblW w:w="7540"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68"/>
        <w:gridCol w:w="6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11" w:hRule="atLeast"/>
        </w:trPr>
        <w:tc>
          <w:tcPr>
            <w:tcW w:w="568" w:type="dxa"/>
          </w:tcPr>
          <w:p>
            <w:pPr>
              <w:pStyle w:val="15"/>
              <w:spacing w:line="241" w:lineRule="exact"/>
              <w:ind w:left="200"/>
              <w:rPr>
                <w:sz w:val="21"/>
              </w:rPr>
            </w:pPr>
            <w:r>
              <w:rPr>
                <w:sz w:val="21"/>
              </w:rPr>
              <w:t xml:space="preserve">1 </w:t>
            </w:r>
          </w:p>
          <w:p>
            <w:pPr>
              <w:pStyle w:val="15"/>
              <w:spacing w:before="91"/>
              <w:ind w:left="200"/>
              <w:rPr>
                <w:sz w:val="21"/>
              </w:rPr>
            </w:pPr>
            <w:r>
              <w:rPr>
                <w:sz w:val="21"/>
              </w:rPr>
              <w:t xml:space="preserve">2 </w:t>
            </w:r>
          </w:p>
          <w:p>
            <w:pPr>
              <w:pStyle w:val="15"/>
              <w:spacing w:before="91"/>
              <w:ind w:left="200"/>
              <w:rPr>
                <w:sz w:val="21"/>
              </w:rPr>
            </w:pPr>
            <w:r>
              <w:rPr>
                <w:sz w:val="21"/>
              </w:rPr>
              <w:t xml:space="preserve">3 </w:t>
            </w:r>
          </w:p>
          <w:p>
            <w:pPr>
              <w:pStyle w:val="15"/>
              <w:spacing w:before="91"/>
              <w:ind w:left="200"/>
              <w:rPr>
                <w:sz w:val="21"/>
              </w:rPr>
            </w:pPr>
            <w:r>
              <w:rPr>
                <w:sz w:val="21"/>
              </w:rPr>
              <w:t xml:space="preserve">4 </w:t>
            </w:r>
          </w:p>
          <w:p>
            <w:pPr>
              <w:pStyle w:val="15"/>
              <w:spacing w:before="91"/>
              <w:ind w:left="200"/>
              <w:rPr>
                <w:sz w:val="21"/>
              </w:rPr>
            </w:pPr>
            <w:r>
              <w:rPr>
                <w:sz w:val="21"/>
              </w:rPr>
              <w:t xml:space="preserve">5 </w:t>
            </w:r>
          </w:p>
          <w:p>
            <w:pPr>
              <w:pStyle w:val="15"/>
              <w:spacing w:before="91" w:line="220" w:lineRule="exact"/>
              <w:ind w:left="200"/>
              <w:rPr>
                <w:sz w:val="21"/>
              </w:rPr>
            </w:pPr>
            <w:r>
              <w:rPr>
                <w:sz w:val="21"/>
              </w:rPr>
              <w:t xml:space="preserve">6 </w:t>
            </w:r>
          </w:p>
        </w:tc>
        <w:tc>
          <w:tcPr>
            <w:tcW w:w="6972" w:type="dxa"/>
          </w:tcPr>
          <w:p>
            <w:pPr>
              <w:pStyle w:val="15"/>
              <w:spacing w:line="241" w:lineRule="exact"/>
              <w:ind w:left="157"/>
              <w:rPr>
                <w:sz w:val="21"/>
              </w:rPr>
            </w:pPr>
            <w:r>
              <w:rPr>
                <w:sz w:val="21"/>
              </w:rPr>
              <w:t xml:space="preserve">// 方法一：已知元素的高宽 </w:t>
            </w:r>
          </w:p>
          <w:p>
            <w:pPr>
              <w:pStyle w:val="15"/>
              <w:spacing w:before="91"/>
              <w:ind w:left="157"/>
              <w:rPr>
                <w:sz w:val="21"/>
              </w:rPr>
            </w:pPr>
            <w:r>
              <w:rPr>
                <w:sz w:val="21"/>
              </w:rPr>
              <w:t xml:space="preserve">#div1{ </w:t>
            </w:r>
          </w:p>
          <w:p>
            <w:pPr>
              <w:pStyle w:val="15"/>
              <w:spacing w:before="91"/>
              <w:ind w:left="157"/>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background-color:#6699FF; </w:t>
            </w:r>
          </w:p>
          <w:p>
            <w:pPr>
              <w:pStyle w:val="15"/>
              <w:spacing w:before="91"/>
              <w:ind w:left="157"/>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width:200px; </w:t>
            </w:r>
          </w:p>
          <w:p>
            <w:pPr>
              <w:pStyle w:val="15"/>
              <w:spacing w:before="91"/>
              <w:ind w:left="157"/>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height:200px; </w:t>
            </w:r>
          </w:p>
          <w:p>
            <w:pPr>
              <w:pStyle w:val="15"/>
              <w:spacing w:before="91" w:line="220" w:lineRule="exact"/>
              <w:ind w:left="157"/>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position: absolute; // 父 元 素 需 要 相 对 定 位 </w:t>
            </w:r>
          </w:p>
        </w:tc>
      </w:tr>
    </w:tbl>
    <w:p>
      <w:pPr>
        <w:spacing w:after="0" w:line="220" w:lineRule="exact"/>
        <w:rPr>
          <w:sz w:val="21"/>
        </w:rPr>
        <w:sectPr>
          <w:pgSz w:w="11910" w:h="16840"/>
          <w:pgMar w:top="1500" w:right="0" w:bottom="280" w:left="1500" w:header="720" w:footer="720" w:gutter="0"/>
        </w:sectPr>
      </w:pPr>
    </w:p>
    <w:tbl>
      <w:tblPr>
        <w:tblStyle w:val="12"/>
        <w:tblW w:w="7541"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1"/>
        <w:gridCol w:w="6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772" w:hRule="atLeast"/>
        </w:trPr>
        <w:tc>
          <w:tcPr>
            <w:tcW w:w="621" w:type="dxa"/>
          </w:tcPr>
          <w:p>
            <w:pPr>
              <w:pStyle w:val="15"/>
              <w:spacing w:line="241" w:lineRule="exact"/>
              <w:ind w:left="200"/>
              <w:rPr>
                <w:sz w:val="21"/>
              </w:rPr>
            </w:pPr>
            <w:r>
              <w:rPr>
                <w:sz w:val="21"/>
              </w:rPr>
              <w:t xml:space="preserve">7 </w:t>
            </w:r>
          </w:p>
          <w:p>
            <w:pPr>
              <w:pStyle w:val="15"/>
              <w:spacing w:before="91"/>
              <w:ind w:left="200"/>
              <w:rPr>
                <w:sz w:val="21"/>
              </w:rPr>
            </w:pPr>
            <w:r>
              <w:rPr>
                <w:sz w:val="21"/>
              </w:rPr>
              <w:t xml:space="preserve">8 </w:t>
            </w:r>
          </w:p>
          <w:p>
            <w:pPr>
              <w:pStyle w:val="15"/>
              <w:spacing w:before="91"/>
              <w:ind w:left="200"/>
              <w:rPr>
                <w:sz w:val="21"/>
              </w:rPr>
            </w:pPr>
            <w:r>
              <w:rPr>
                <w:sz w:val="21"/>
              </w:rPr>
              <w:t xml:space="preserve">9 </w:t>
            </w:r>
          </w:p>
          <w:p>
            <w:pPr>
              <w:pStyle w:val="15"/>
              <w:spacing w:before="91"/>
              <w:ind w:left="200"/>
              <w:rPr>
                <w:sz w:val="21"/>
              </w:rPr>
            </w:pPr>
            <w:r>
              <w:rPr>
                <w:sz w:val="21"/>
              </w:rPr>
              <w:t xml:space="preserve">10 </w:t>
            </w:r>
          </w:p>
          <w:p>
            <w:pPr>
              <w:pStyle w:val="15"/>
              <w:spacing w:before="90"/>
              <w:ind w:left="200"/>
              <w:rPr>
                <w:sz w:val="21"/>
              </w:rPr>
            </w:pPr>
            <w:r>
              <w:rPr>
                <w:sz w:val="21"/>
              </w:rPr>
              <w:t xml:space="preserve">11 </w:t>
            </w:r>
          </w:p>
          <w:p>
            <w:pPr>
              <w:pStyle w:val="15"/>
              <w:spacing w:before="91"/>
              <w:ind w:left="200"/>
              <w:rPr>
                <w:sz w:val="21"/>
              </w:rPr>
            </w:pPr>
            <w:r>
              <w:rPr>
                <w:sz w:val="21"/>
              </w:rPr>
              <w:t xml:space="preserve">12 </w:t>
            </w:r>
          </w:p>
          <w:p>
            <w:pPr>
              <w:pStyle w:val="15"/>
              <w:spacing w:before="91"/>
              <w:ind w:left="200"/>
              <w:rPr>
                <w:sz w:val="21"/>
              </w:rPr>
            </w:pPr>
            <w:r>
              <w:rPr>
                <w:sz w:val="21"/>
              </w:rPr>
              <w:t xml:space="preserve">13 </w:t>
            </w:r>
          </w:p>
          <w:p>
            <w:pPr>
              <w:pStyle w:val="15"/>
              <w:spacing w:before="91"/>
              <w:ind w:left="200"/>
              <w:rPr>
                <w:sz w:val="21"/>
              </w:rPr>
            </w:pPr>
            <w:r>
              <w:rPr>
                <w:sz w:val="21"/>
              </w:rPr>
              <w:t xml:space="preserve">14 </w:t>
            </w:r>
          </w:p>
          <w:p>
            <w:pPr>
              <w:pStyle w:val="15"/>
              <w:spacing w:before="91"/>
              <w:ind w:left="200"/>
              <w:rPr>
                <w:sz w:val="21"/>
              </w:rPr>
            </w:pPr>
            <w:r>
              <w:rPr>
                <w:sz w:val="21"/>
              </w:rPr>
              <w:t xml:space="preserve">15 </w:t>
            </w:r>
          </w:p>
          <w:p>
            <w:pPr>
              <w:pStyle w:val="15"/>
              <w:spacing w:before="92"/>
              <w:ind w:left="200"/>
              <w:rPr>
                <w:sz w:val="21"/>
              </w:rPr>
            </w:pPr>
            <w:r>
              <w:rPr>
                <w:sz w:val="21"/>
              </w:rPr>
              <w:t xml:space="preserve">16 </w:t>
            </w:r>
          </w:p>
          <w:p>
            <w:pPr>
              <w:pStyle w:val="15"/>
              <w:spacing w:before="91"/>
              <w:ind w:left="200"/>
              <w:rPr>
                <w:sz w:val="21"/>
              </w:rPr>
            </w:pPr>
            <w:r>
              <w:rPr>
                <w:sz w:val="21"/>
              </w:rPr>
              <w:t xml:space="preserve">17 </w:t>
            </w:r>
          </w:p>
          <w:p>
            <w:pPr>
              <w:pStyle w:val="15"/>
              <w:spacing w:before="91"/>
              <w:ind w:left="200"/>
              <w:rPr>
                <w:sz w:val="21"/>
              </w:rPr>
            </w:pPr>
            <w:r>
              <w:rPr>
                <w:sz w:val="21"/>
              </w:rPr>
              <w:t xml:space="preserve">18 </w:t>
            </w:r>
          </w:p>
          <w:p>
            <w:pPr>
              <w:pStyle w:val="15"/>
              <w:spacing w:before="91"/>
              <w:ind w:left="200"/>
              <w:rPr>
                <w:sz w:val="21"/>
              </w:rPr>
            </w:pPr>
            <w:r>
              <w:rPr>
                <w:sz w:val="21"/>
              </w:rPr>
              <w:t xml:space="preserve">19 </w:t>
            </w:r>
          </w:p>
          <w:p>
            <w:pPr>
              <w:pStyle w:val="15"/>
              <w:spacing w:before="90"/>
              <w:ind w:left="200"/>
              <w:rPr>
                <w:sz w:val="21"/>
              </w:rPr>
            </w:pPr>
            <w:r>
              <w:rPr>
                <w:sz w:val="21"/>
              </w:rPr>
              <w:t xml:space="preserve">20 </w:t>
            </w:r>
          </w:p>
          <w:p>
            <w:pPr>
              <w:pStyle w:val="15"/>
              <w:spacing w:before="91"/>
              <w:ind w:left="200"/>
              <w:rPr>
                <w:sz w:val="21"/>
              </w:rPr>
            </w:pPr>
            <w:r>
              <w:rPr>
                <w:sz w:val="21"/>
              </w:rPr>
              <w:t xml:space="preserve">21 </w:t>
            </w:r>
          </w:p>
          <w:p>
            <w:pPr>
              <w:pStyle w:val="15"/>
              <w:spacing w:before="91"/>
              <w:ind w:left="200"/>
              <w:rPr>
                <w:sz w:val="21"/>
              </w:rPr>
            </w:pPr>
            <w:r>
              <w:rPr>
                <w:sz w:val="21"/>
              </w:rPr>
              <w:t xml:space="preserve">22 </w:t>
            </w:r>
          </w:p>
          <w:p>
            <w:pPr>
              <w:pStyle w:val="15"/>
              <w:spacing w:before="91"/>
              <w:ind w:left="200"/>
              <w:rPr>
                <w:sz w:val="21"/>
              </w:rPr>
            </w:pPr>
            <w:r>
              <w:rPr>
                <w:sz w:val="21"/>
              </w:rPr>
              <w:t xml:space="preserve">23 </w:t>
            </w:r>
          </w:p>
          <w:p>
            <w:pPr>
              <w:pStyle w:val="15"/>
              <w:spacing w:before="91"/>
              <w:ind w:left="200"/>
              <w:rPr>
                <w:sz w:val="21"/>
              </w:rPr>
            </w:pPr>
            <w:r>
              <w:rPr>
                <w:sz w:val="21"/>
              </w:rPr>
              <w:t xml:space="preserve">24 </w:t>
            </w:r>
          </w:p>
          <w:p>
            <w:pPr>
              <w:pStyle w:val="15"/>
              <w:spacing w:before="92"/>
              <w:ind w:left="200"/>
              <w:rPr>
                <w:sz w:val="21"/>
              </w:rPr>
            </w:pPr>
            <w:r>
              <w:rPr>
                <w:sz w:val="21"/>
              </w:rPr>
              <w:t xml:space="preserve">25 </w:t>
            </w:r>
          </w:p>
          <w:p>
            <w:pPr>
              <w:pStyle w:val="15"/>
              <w:spacing w:before="91"/>
              <w:ind w:left="200"/>
              <w:rPr>
                <w:sz w:val="21"/>
              </w:rPr>
            </w:pPr>
            <w:r>
              <w:rPr>
                <w:sz w:val="21"/>
              </w:rPr>
              <w:t xml:space="preserve">26 </w:t>
            </w:r>
          </w:p>
          <w:p>
            <w:pPr>
              <w:pStyle w:val="15"/>
              <w:spacing w:before="90"/>
              <w:ind w:left="200"/>
              <w:rPr>
                <w:sz w:val="21"/>
              </w:rPr>
            </w:pPr>
            <w:r>
              <w:rPr>
                <w:sz w:val="21"/>
              </w:rPr>
              <w:t xml:space="preserve">27 </w:t>
            </w:r>
          </w:p>
          <w:p>
            <w:pPr>
              <w:pStyle w:val="15"/>
              <w:spacing w:before="91" w:line="220" w:lineRule="exact"/>
              <w:ind w:left="200"/>
              <w:rPr>
                <w:sz w:val="21"/>
              </w:rPr>
            </w:pPr>
            <w:r>
              <w:rPr>
                <w:sz w:val="21"/>
              </w:rPr>
              <w:t xml:space="preserve">28 </w:t>
            </w:r>
          </w:p>
        </w:tc>
        <w:tc>
          <w:tcPr>
            <w:tcW w:w="6920" w:type="dxa"/>
          </w:tcPr>
          <w:p>
            <w:pPr>
              <w:pStyle w:val="15"/>
              <w:spacing w:line="241" w:lineRule="exact"/>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top: 50%;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left: 50%;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margin-top:-100px ; //二分之一的 height，width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margin-left: -100px; </w:t>
            </w:r>
          </w:p>
          <w:p>
            <w:pPr>
              <w:pStyle w:val="15"/>
              <w:spacing w:before="90"/>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104"/>
              <w:rPr>
                <w:sz w:val="21"/>
              </w:rPr>
            </w:pPr>
            <w:r>
              <w:rPr>
                <w:w w:val="100"/>
                <w:sz w:val="21"/>
              </w:rPr>
              <w:t xml:space="preserve"> </w:t>
            </w:r>
            <w:r>
              <w:rPr>
                <w:sz w:val="21"/>
              </w:rPr>
              <w:t xml:space="preserve"> </w:t>
            </w:r>
            <w:r>
              <w:rPr>
                <w:w w:val="100"/>
                <w:sz w:val="21"/>
              </w:rPr>
              <w:t xml:space="preserve"> </w:t>
            </w:r>
          </w:p>
          <w:p>
            <w:pPr>
              <w:pStyle w:val="15"/>
              <w:spacing w:before="91"/>
              <w:ind w:left="104"/>
              <w:rPr>
                <w:sz w:val="21"/>
              </w:rPr>
            </w:pPr>
            <w:r>
              <w:rPr>
                <w:sz w:val="21"/>
              </w:rPr>
              <w:t xml:space="preserve">//方法二:未知元素的高宽 </w:t>
            </w:r>
          </w:p>
          <w:p>
            <w:pPr>
              <w:pStyle w:val="15"/>
              <w:spacing w:before="91"/>
              <w:ind w:left="104"/>
              <w:rPr>
                <w:sz w:val="21"/>
              </w:rPr>
            </w:pPr>
            <w:r>
              <w:rPr>
                <w:w w:val="100"/>
                <w:sz w:val="21"/>
              </w:rPr>
              <w:t xml:space="preserve"> </w:t>
            </w:r>
            <w:r>
              <w:rPr>
                <w:sz w:val="21"/>
              </w:rPr>
              <w:t xml:space="preserve"> </w:t>
            </w:r>
            <w:r>
              <w:rPr>
                <w:w w:val="100"/>
                <w:sz w:val="21"/>
              </w:rPr>
              <w:t xml:space="preserve">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#div1{ </w:t>
            </w:r>
          </w:p>
          <w:p>
            <w:pPr>
              <w:pStyle w:val="15"/>
              <w:spacing w:before="92"/>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width: 200px;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height: 200px;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background-color: #6699FF; </w:t>
            </w:r>
          </w:p>
          <w:p>
            <w:pPr>
              <w:pStyle w:val="15"/>
              <w:spacing w:before="91"/>
              <w:ind w:left="104"/>
              <w:rPr>
                <w:sz w:val="21"/>
              </w:rPr>
            </w:pPr>
            <w:r>
              <w:rPr>
                <w:w w:val="100"/>
                <w:sz w:val="21"/>
              </w:rPr>
              <w:t xml:space="preserve"> </w:t>
            </w:r>
            <w:r>
              <w:rPr>
                <w:sz w:val="21"/>
              </w:rPr>
              <w:t xml:space="preserve"> </w:t>
            </w:r>
            <w:r>
              <w:rPr>
                <w:w w:val="100"/>
                <w:sz w:val="21"/>
              </w:rPr>
              <w:t xml:space="preserve"> </w:t>
            </w:r>
          </w:p>
          <w:p>
            <w:pPr>
              <w:pStyle w:val="15"/>
              <w:spacing w:before="90"/>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margin:auto;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position: absolute; // 父 元 素 需 要 相 对 定 位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left: 0;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top: 0;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right: 0; </w:t>
            </w:r>
          </w:p>
          <w:p>
            <w:pPr>
              <w:pStyle w:val="15"/>
              <w:spacing w:before="92"/>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bottom: 0; </w:t>
            </w:r>
          </w:p>
          <w:p>
            <w:pPr>
              <w:pStyle w:val="15"/>
              <w:spacing w:before="91"/>
              <w:ind w:left="104"/>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tc>
      </w:tr>
    </w:tbl>
    <w:p>
      <w:pPr>
        <w:pStyle w:val="8"/>
        <w:spacing w:before="128"/>
        <w:ind w:left="300"/>
      </w:pPr>
      <w:r>
        <w:t xml:space="preserve">那么问题来了，如何垂直居中一个&lt;img&gt;?（用更简便的方法。） </w:t>
      </w:r>
    </w:p>
    <w:p>
      <w:pPr>
        <w:pStyle w:val="8"/>
        <w:spacing w:before="4" w:after="1"/>
        <w:rPr>
          <w:sz w:val="9"/>
        </w:rPr>
      </w:pPr>
    </w:p>
    <w:tbl>
      <w:tblPr>
        <w:tblStyle w:val="12"/>
        <w:tblW w:w="5127"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4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11" w:hRule="atLeast"/>
        </w:trPr>
        <w:tc>
          <w:tcPr>
            <w:tcW w:w="516" w:type="dxa"/>
          </w:tcPr>
          <w:p>
            <w:pPr>
              <w:pStyle w:val="15"/>
              <w:spacing w:line="241" w:lineRule="exact"/>
              <w:ind w:left="200"/>
              <w:rPr>
                <w:sz w:val="21"/>
              </w:rPr>
            </w:pPr>
            <w:r>
              <w:rPr>
                <w:sz w:val="21"/>
              </w:rPr>
              <w:t xml:space="preserve">1 </w:t>
            </w:r>
          </w:p>
          <w:p>
            <w:pPr>
              <w:pStyle w:val="15"/>
              <w:spacing w:before="91"/>
              <w:ind w:left="200"/>
              <w:rPr>
                <w:sz w:val="21"/>
              </w:rPr>
            </w:pPr>
            <w:r>
              <w:rPr>
                <w:sz w:val="21"/>
              </w:rPr>
              <w:t xml:space="preserve">2 </w:t>
            </w:r>
          </w:p>
          <w:p>
            <w:pPr>
              <w:pStyle w:val="15"/>
              <w:spacing w:before="91"/>
              <w:ind w:left="200"/>
              <w:rPr>
                <w:sz w:val="21"/>
              </w:rPr>
            </w:pPr>
            <w:r>
              <w:rPr>
                <w:sz w:val="21"/>
              </w:rPr>
              <w:t xml:space="preserve">3 </w:t>
            </w:r>
          </w:p>
          <w:p>
            <w:pPr>
              <w:pStyle w:val="15"/>
              <w:spacing w:before="91"/>
              <w:ind w:left="200"/>
              <w:rPr>
                <w:sz w:val="21"/>
              </w:rPr>
            </w:pPr>
            <w:r>
              <w:rPr>
                <w:sz w:val="21"/>
              </w:rPr>
              <w:t xml:space="preserve">4 </w:t>
            </w:r>
          </w:p>
          <w:p>
            <w:pPr>
              <w:pStyle w:val="15"/>
              <w:spacing w:before="91"/>
              <w:ind w:left="200"/>
              <w:rPr>
                <w:sz w:val="21"/>
              </w:rPr>
            </w:pPr>
            <w:r>
              <w:rPr>
                <w:sz w:val="21"/>
              </w:rPr>
              <w:t xml:space="preserve">5 </w:t>
            </w:r>
          </w:p>
          <w:p>
            <w:pPr>
              <w:pStyle w:val="15"/>
              <w:spacing w:before="91" w:line="220" w:lineRule="exact"/>
              <w:ind w:left="200"/>
              <w:rPr>
                <w:sz w:val="21"/>
              </w:rPr>
            </w:pPr>
            <w:r>
              <w:rPr>
                <w:sz w:val="21"/>
              </w:rPr>
              <w:t xml:space="preserve">6 </w:t>
            </w:r>
          </w:p>
        </w:tc>
        <w:tc>
          <w:tcPr>
            <w:tcW w:w="4611" w:type="dxa"/>
          </w:tcPr>
          <w:p>
            <w:pPr>
              <w:pStyle w:val="15"/>
              <w:spacing w:line="241" w:lineRule="exact"/>
              <w:ind w:left="103"/>
              <w:rPr>
                <w:sz w:val="21"/>
              </w:rPr>
            </w:pPr>
            <w:r>
              <w:rPr>
                <w:sz w:val="21"/>
              </w:rPr>
              <w:t xml:space="preserve">#container //&lt;img&gt;的容器设置如下 </w:t>
            </w:r>
          </w:p>
          <w:p>
            <w:pPr>
              <w:pStyle w:val="15"/>
              <w:spacing w:before="91"/>
              <w:ind w:left="103"/>
              <w:rPr>
                <w:sz w:val="21"/>
              </w:rPr>
            </w:pPr>
            <w:r>
              <w:rPr>
                <w:sz w:val="21"/>
              </w:rPr>
              <w:t xml:space="preserve">{ </w:t>
            </w:r>
          </w:p>
          <w:p>
            <w:pPr>
              <w:pStyle w:val="15"/>
              <w:spacing w:before="91"/>
              <w:ind w:left="103"/>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display:table-cell; </w:t>
            </w:r>
          </w:p>
          <w:p>
            <w:pPr>
              <w:pStyle w:val="15"/>
              <w:spacing w:before="91"/>
              <w:ind w:left="103"/>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text-align:center; </w:t>
            </w:r>
          </w:p>
          <w:p>
            <w:pPr>
              <w:pStyle w:val="15"/>
              <w:spacing w:before="91"/>
              <w:ind w:left="103"/>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vertical-align:middle; </w:t>
            </w:r>
          </w:p>
          <w:p>
            <w:pPr>
              <w:pStyle w:val="15"/>
              <w:spacing w:before="91" w:line="220" w:lineRule="exact"/>
              <w:ind w:left="103"/>
              <w:rPr>
                <w:sz w:val="21"/>
              </w:rPr>
            </w:pPr>
            <w:r>
              <w:rPr>
                <w:sz w:val="21"/>
              </w:rPr>
              <w:t xml:space="preserve">} </w:t>
            </w:r>
          </w:p>
        </w:tc>
      </w:tr>
    </w:tbl>
    <w:p>
      <w:pPr>
        <w:pStyle w:val="8"/>
        <w:rPr>
          <w:sz w:val="20"/>
        </w:rPr>
      </w:pPr>
    </w:p>
    <w:p>
      <w:pPr>
        <w:pStyle w:val="14"/>
        <w:numPr>
          <w:ilvl w:val="0"/>
          <w:numId w:val="16"/>
        </w:numPr>
        <w:tabs>
          <w:tab w:val="left" w:pos="726"/>
        </w:tabs>
        <w:spacing w:before="163" w:after="0" w:line="240" w:lineRule="auto"/>
        <w:ind w:left="725" w:right="0" w:hanging="426"/>
        <w:jc w:val="left"/>
        <w:rPr>
          <w:b/>
          <w:sz w:val="24"/>
        </w:rPr>
      </w:pPr>
      <w:bookmarkStart w:id="53" w:name="_bookmark27"/>
      <w:bookmarkEnd w:id="53"/>
      <w:bookmarkStart w:id="54" w:name="_bookmark27"/>
      <w:bookmarkEnd w:id="54"/>
      <w:r>
        <w:rPr>
          <w:rFonts w:ascii="Calibri Light" w:eastAsia="Calibri Light"/>
          <w:b w:val="0"/>
          <w:spacing w:val="-4"/>
          <w:sz w:val="24"/>
        </w:rPr>
        <w:t>px</w:t>
      </w:r>
      <w:r>
        <w:rPr>
          <w:rFonts w:ascii="Calibri Light" w:eastAsia="Calibri Light"/>
          <w:b w:val="0"/>
          <w:spacing w:val="2"/>
          <w:sz w:val="24"/>
        </w:rPr>
        <w:t xml:space="preserve"> </w:t>
      </w:r>
      <w:r>
        <w:rPr>
          <w:b/>
          <w:spacing w:val="-31"/>
          <w:sz w:val="24"/>
        </w:rPr>
        <w:t xml:space="preserve">和 </w:t>
      </w:r>
      <w:r>
        <w:rPr>
          <w:rFonts w:ascii="Calibri Light" w:eastAsia="Calibri Light"/>
          <w:b w:val="0"/>
          <w:sz w:val="24"/>
        </w:rPr>
        <w:t>em</w:t>
      </w:r>
      <w:r>
        <w:rPr>
          <w:rFonts w:ascii="Calibri Light" w:eastAsia="Calibri Light"/>
          <w:b w:val="0"/>
          <w:spacing w:val="3"/>
          <w:sz w:val="24"/>
        </w:rPr>
        <w:t xml:space="preserve"> </w:t>
      </w:r>
      <w:r>
        <w:rPr>
          <w:b/>
          <w:sz w:val="24"/>
        </w:rPr>
        <w:t>的区别。</w:t>
      </w:r>
    </w:p>
    <w:p>
      <w:pPr>
        <w:pStyle w:val="8"/>
        <w:spacing w:before="5"/>
        <w:rPr>
          <w:b/>
          <w:sz w:val="35"/>
        </w:rPr>
      </w:pPr>
    </w:p>
    <w:p>
      <w:pPr>
        <w:pStyle w:val="8"/>
        <w:spacing w:before="1"/>
        <w:ind w:left="300"/>
      </w:pPr>
      <w:r>
        <w:t>px 和 em 都是长度单位，区别是，px 的值是固定的，指定是多少就是多少，计算比较容易。</w:t>
      </w:r>
    </w:p>
    <w:p>
      <w:pPr>
        <w:pStyle w:val="8"/>
        <w:spacing w:before="91"/>
        <w:ind w:left="300"/>
      </w:pPr>
      <w:r>
        <w:t xml:space="preserve">em 得值不是固定的，并且 em 会继承父级元素的字体大小。 </w:t>
      </w:r>
    </w:p>
    <w:p>
      <w:pPr>
        <w:pStyle w:val="8"/>
        <w:rPr>
          <w:sz w:val="20"/>
        </w:rPr>
      </w:pPr>
    </w:p>
    <w:p>
      <w:pPr>
        <w:pStyle w:val="8"/>
        <w:spacing w:before="134" w:line="321" w:lineRule="auto"/>
        <w:ind w:left="300" w:right="1585"/>
      </w:pPr>
      <w:r>
        <w:t>浏览器的默认字体高都是16px</w:t>
      </w:r>
      <w:r>
        <w:rPr>
          <w:spacing w:val="-16"/>
        </w:rPr>
        <w:t xml:space="preserve">。所以未经调整的浏览器都符合: </w:t>
      </w:r>
      <w:r>
        <w:t>1em=16px</w:t>
      </w:r>
      <w:r>
        <w:rPr>
          <w:spacing w:val="-26"/>
        </w:rPr>
        <w:t>。那么</w:t>
      </w:r>
      <w:r>
        <w:t>12px=0.75em, 10px=0.625em</w:t>
      </w:r>
      <w:r>
        <w:rPr>
          <w:spacing w:val="-3"/>
        </w:rPr>
        <w:t>。</w:t>
      </w:r>
      <w:r>
        <w:t xml:space="preserve"> </w:t>
      </w:r>
    </w:p>
    <w:p>
      <w:pPr>
        <w:spacing w:after="0" w:line="321" w:lineRule="auto"/>
        <w:sectPr>
          <w:pgSz w:w="11910" w:h="16840"/>
          <w:pgMar w:top="1520" w:right="0" w:bottom="280" w:left="1500" w:header="720" w:footer="720" w:gutter="0"/>
        </w:sectPr>
      </w:pPr>
    </w:p>
    <w:p>
      <w:pPr>
        <w:pStyle w:val="14"/>
        <w:numPr>
          <w:ilvl w:val="0"/>
          <w:numId w:val="16"/>
        </w:numPr>
        <w:tabs>
          <w:tab w:val="left" w:pos="726"/>
        </w:tabs>
        <w:spacing w:before="39" w:after="0" w:line="422" w:lineRule="auto"/>
        <w:ind w:left="725" w:right="1794" w:hanging="425"/>
        <w:jc w:val="both"/>
        <w:rPr>
          <w:b/>
          <w:sz w:val="24"/>
        </w:rPr>
      </w:pPr>
      <w:bookmarkStart w:id="55" w:name="_bookmark28"/>
      <w:bookmarkEnd w:id="55"/>
      <w:bookmarkStart w:id="56" w:name="_bookmark28"/>
      <w:bookmarkEnd w:id="56"/>
      <w:r>
        <w:rPr>
          <w:b/>
          <w:sz w:val="24"/>
        </w:rPr>
        <w:t>描述一个”</w:t>
      </w:r>
      <w:r>
        <w:rPr>
          <w:rFonts w:ascii="Calibri Light" w:hAnsi="Calibri Light" w:eastAsia="Calibri Light"/>
          <w:b w:val="0"/>
          <w:sz w:val="24"/>
        </w:rPr>
        <w:t>reset</w:t>
      </w:r>
      <w:r>
        <w:rPr>
          <w:b/>
          <w:spacing w:val="-21"/>
          <w:sz w:val="24"/>
        </w:rPr>
        <w:t xml:space="preserve">”的 </w:t>
      </w:r>
      <w:r>
        <w:rPr>
          <w:rFonts w:ascii="Calibri Light" w:hAnsi="Calibri Light" w:eastAsia="Calibri Light"/>
          <w:b w:val="0"/>
          <w:sz w:val="24"/>
        </w:rPr>
        <w:t>CSS</w:t>
      </w:r>
      <w:r>
        <w:rPr>
          <w:rFonts w:ascii="Calibri Light" w:hAnsi="Calibri Light" w:eastAsia="Calibri Light"/>
          <w:b w:val="0"/>
          <w:spacing w:val="2"/>
          <w:sz w:val="24"/>
        </w:rPr>
        <w:t xml:space="preserve"> </w:t>
      </w:r>
      <w:r>
        <w:rPr>
          <w:b/>
          <w:spacing w:val="-6"/>
          <w:sz w:val="24"/>
        </w:rPr>
        <w:t xml:space="preserve">文件并如何使用它。知道 </w:t>
      </w:r>
      <w:r>
        <w:rPr>
          <w:rFonts w:ascii="Calibri Light" w:hAnsi="Calibri Light" w:eastAsia="Calibri Light"/>
          <w:b w:val="0"/>
          <w:spacing w:val="-3"/>
          <w:sz w:val="24"/>
        </w:rPr>
        <w:t>normalize.css</w:t>
      </w:r>
      <w:r>
        <w:rPr>
          <w:rFonts w:ascii="Calibri Light" w:hAnsi="Calibri Light" w:eastAsia="Calibri Light"/>
          <w:b w:val="0"/>
          <w:spacing w:val="2"/>
          <w:sz w:val="24"/>
        </w:rPr>
        <w:t xml:space="preserve"> </w:t>
      </w:r>
      <w:r>
        <w:rPr>
          <w:b/>
          <w:sz w:val="24"/>
        </w:rPr>
        <w:t>吗？你了解他们的不同之处？</w:t>
      </w:r>
    </w:p>
    <w:p>
      <w:pPr>
        <w:pStyle w:val="8"/>
        <w:spacing w:before="2"/>
        <w:rPr>
          <w:b/>
          <w:sz w:val="17"/>
        </w:rPr>
      </w:pPr>
    </w:p>
    <w:p>
      <w:pPr>
        <w:pStyle w:val="8"/>
        <w:spacing w:line="321" w:lineRule="auto"/>
        <w:ind w:left="300" w:right="1690"/>
        <w:jc w:val="both"/>
      </w:pPr>
      <w:r>
        <w:rPr>
          <w:spacing w:val="-14"/>
        </w:rPr>
        <w:t xml:space="preserve">重置样式非常多，凡是一个前端开发人员肯定有一个常用的重置 </w:t>
      </w:r>
      <w:r>
        <w:t>CSS</w:t>
      </w:r>
      <w:r>
        <w:rPr>
          <w:spacing w:val="-8"/>
        </w:rPr>
        <w:t xml:space="preserve"> 文件并知道如何使用它</w:t>
      </w:r>
      <w:r>
        <w:rPr>
          <w:spacing w:val="-13"/>
        </w:rPr>
        <w:t>们。他们是盲目的在做还是知道为什么这么做呢？原因是不同的浏览器对一些元素有不同的</w:t>
      </w:r>
      <w:r>
        <w:rPr>
          <w:spacing w:val="-19"/>
        </w:rPr>
        <w:t>默认样式，如果你不处理，在不同的浏览器下会存在必要的风险，或者更有戏剧性的性发生。</w:t>
      </w:r>
      <w:r>
        <w:t xml:space="preserve"> </w:t>
      </w:r>
    </w:p>
    <w:p>
      <w:pPr>
        <w:pStyle w:val="8"/>
        <w:spacing w:before="4"/>
        <w:rPr>
          <w:sz w:val="23"/>
        </w:rPr>
      </w:pPr>
    </w:p>
    <w:p>
      <w:pPr>
        <w:pStyle w:val="8"/>
        <w:spacing w:line="321" w:lineRule="auto"/>
        <w:ind w:left="300" w:right="1791"/>
        <w:jc w:val="both"/>
      </w:pPr>
      <w:r>
        <w:rPr>
          <w:spacing w:val="-8"/>
        </w:rPr>
        <w:t xml:space="preserve">你可能会用 </w:t>
      </w:r>
      <w:r>
        <w:fldChar w:fldCharType="begin"/>
      </w:r>
      <w:r>
        <w:instrText xml:space="preserve"> HYPERLINK "http://necolas.github.io/normalize.css/" \h </w:instrText>
      </w:r>
      <w:r>
        <w:fldChar w:fldCharType="separate"/>
      </w:r>
      <w:r>
        <w:rPr>
          <w:u w:val="single"/>
        </w:rPr>
        <w:t>Normalize</w:t>
      </w:r>
      <w:r>
        <w:t xml:space="preserve"> </w:t>
      </w:r>
      <w:r>
        <w:fldChar w:fldCharType="end"/>
      </w:r>
      <w:r>
        <w:rPr>
          <w:spacing w:val="-9"/>
        </w:rPr>
        <w:t>来代替你的重置样式文件。它没有重置所有的样式风格，但仅提供了</w:t>
      </w:r>
      <w:r>
        <w:rPr>
          <w:spacing w:val="-10"/>
        </w:rPr>
        <w:t>一套合理的默认样式值。既能让众多浏览器达到一致和合理，但又不扰乱其他的东西</w:t>
      </w:r>
      <w:r>
        <w:t>（</w:t>
      </w:r>
      <w:r>
        <w:rPr>
          <w:spacing w:val="-2"/>
        </w:rPr>
        <w:t>如粗</w:t>
      </w:r>
      <w:r>
        <w:rPr>
          <w:spacing w:val="-3"/>
        </w:rPr>
        <w:t>体的标题）。</w:t>
      </w:r>
      <w:r>
        <w:t xml:space="preserve"> </w:t>
      </w:r>
    </w:p>
    <w:p>
      <w:pPr>
        <w:pStyle w:val="8"/>
        <w:spacing w:line="321" w:lineRule="auto"/>
        <w:ind w:left="300" w:right="1791"/>
        <w:jc w:val="both"/>
      </w:pPr>
      <w:r>
        <w:rPr>
          <w:spacing w:val="-10"/>
        </w:rPr>
        <w:t>在这一方面，无法做每一个复位重置。它也确实有些超过一个重置，它处理了你永远都不用</w:t>
      </w:r>
      <w:r>
        <w:rPr>
          <w:spacing w:val="-12"/>
        </w:rPr>
        <w:t xml:space="preserve">考虑的怪癖，像 </w:t>
      </w:r>
      <w:r>
        <w:t>HTML</w:t>
      </w:r>
      <w:r>
        <w:rPr>
          <w:spacing w:val="-1"/>
        </w:rPr>
        <w:t xml:space="preserve"> 的</w:t>
      </w:r>
      <w:r>
        <w:t>audio</w:t>
      </w:r>
      <w:r>
        <w:rPr>
          <w:spacing w:val="-16"/>
        </w:rPr>
        <w:t xml:space="preserve"> 元素不一致或 </w:t>
      </w:r>
      <w:r>
        <w:t>line-height</w:t>
      </w:r>
      <w:r>
        <w:rPr>
          <w:spacing w:val="-13"/>
        </w:rPr>
        <w:t xml:space="preserve"> 不一致。</w:t>
      </w:r>
      <w:r>
        <w:t xml:space="preserve"> </w:t>
      </w:r>
    </w:p>
    <w:p>
      <w:pPr>
        <w:pStyle w:val="8"/>
        <w:spacing w:before="4"/>
        <w:rPr>
          <w:sz w:val="26"/>
        </w:rPr>
      </w:pPr>
    </w:p>
    <w:p>
      <w:pPr>
        <w:pStyle w:val="14"/>
        <w:numPr>
          <w:ilvl w:val="0"/>
          <w:numId w:val="16"/>
        </w:numPr>
        <w:tabs>
          <w:tab w:val="left" w:pos="726"/>
        </w:tabs>
        <w:spacing w:before="0" w:after="0" w:line="240" w:lineRule="auto"/>
        <w:ind w:left="725" w:right="0" w:hanging="426"/>
        <w:jc w:val="left"/>
        <w:rPr>
          <w:b/>
          <w:sz w:val="24"/>
        </w:rPr>
      </w:pPr>
      <w:bookmarkStart w:id="57" w:name="_bookmark29"/>
      <w:bookmarkEnd w:id="57"/>
      <w:bookmarkStart w:id="58" w:name="_bookmark29"/>
      <w:bookmarkEnd w:id="58"/>
      <w:r>
        <w:rPr>
          <w:rFonts w:ascii="Calibri Light" w:eastAsia="Calibri Light"/>
          <w:b w:val="0"/>
          <w:sz w:val="24"/>
        </w:rPr>
        <w:t>Sass</w:t>
      </w:r>
      <w:r>
        <w:rPr>
          <w:b/>
          <w:sz w:val="24"/>
        </w:rPr>
        <w:t>、</w:t>
      </w:r>
      <w:r>
        <w:rPr>
          <w:rFonts w:ascii="Calibri Light" w:eastAsia="Calibri Light"/>
          <w:b w:val="0"/>
          <w:spacing w:val="-3"/>
          <w:sz w:val="24"/>
        </w:rPr>
        <w:t>LESS</w:t>
      </w:r>
      <w:r>
        <w:rPr>
          <w:rFonts w:ascii="Calibri Light" w:eastAsia="Calibri Light"/>
          <w:b w:val="0"/>
          <w:spacing w:val="4"/>
          <w:sz w:val="24"/>
        </w:rPr>
        <w:t xml:space="preserve"> </w:t>
      </w:r>
      <w:r>
        <w:rPr>
          <w:b/>
          <w:sz w:val="24"/>
        </w:rPr>
        <w:t>是什么？大家为什么要使用他们？</w:t>
      </w:r>
    </w:p>
    <w:p>
      <w:pPr>
        <w:pStyle w:val="8"/>
        <w:spacing w:before="6"/>
        <w:rPr>
          <w:b/>
          <w:sz w:val="35"/>
        </w:rPr>
      </w:pPr>
    </w:p>
    <w:p>
      <w:pPr>
        <w:pStyle w:val="8"/>
        <w:ind w:left="300"/>
      </w:pPr>
      <w:r>
        <w:rPr>
          <w:spacing w:val="-15"/>
        </w:rPr>
        <w:t xml:space="preserve">他们是 </w:t>
      </w:r>
      <w:r>
        <w:t>CSS</w:t>
      </w:r>
      <w:r>
        <w:rPr>
          <w:spacing w:val="-18"/>
        </w:rPr>
        <w:t xml:space="preserve"> 预处理器。他是 </w:t>
      </w:r>
      <w:r>
        <w:t>CSS</w:t>
      </w:r>
      <w:r>
        <w:rPr>
          <w:spacing w:val="-10"/>
        </w:rPr>
        <w:t xml:space="preserve"> 上的一种抽象层。他们是一种特殊的语法</w:t>
      </w:r>
      <w:r>
        <w:rPr>
          <w:spacing w:val="-3"/>
        </w:rPr>
        <w:t>/</w:t>
      </w:r>
      <w:r>
        <w:rPr>
          <w:spacing w:val="-11"/>
        </w:rPr>
        <w:t xml:space="preserve">语言编译成 </w:t>
      </w:r>
      <w:r>
        <w:t>CSS</w:t>
      </w:r>
      <w:r>
        <w:rPr>
          <w:spacing w:val="-108"/>
        </w:rPr>
        <w:t>。</w:t>
      </w:r>
      <w:r>
        <w:t xml:space="preserve"> </w:t>
      </w:r>
    </w:p>
    <w:p>
      <w:pPr>
        <w:pStyle w:val="8"/>
        <w:rPr>
          <w:sz w:val="20"/>
        </w:rPr>
      </w:pPr>
    </w:p>
    <w:p>
      <w:pPr>
        <w:pStyle w:val="8"/>
        <w:spacing w:before="135" w:line="321" w:lineRule="auto"/>
        <w:ind w:left="300" w:right="1755"/>
        <w:jc w:val="both"/>
      </w:pPr>
      <w:r>
        <w:rPr>
          <w:spacing w:val="-17"/>
        </w:rPr>
        <w:t xml:space="preserve">例如 </w:t>
      </w:r>
      <w:r>
        <w:fldChar w:fldCharType="begin"/>
      </w:r>
      <w:r>
        <w:instrText xml:space="preserve"> HYPERLINK "http://www.lesscss.org/" \h </w:instrText>
      </w:r>
      <w:r>
        <w:fldChar w:fldCharType="separate"/>
      </w:r>
      <w:r>
        <w:rPr>
          <w:u w:val="single"/>
        </w:rPr>
        <w:t>Less</w:t>
      </w:r>
      <w:r>
        <w:rPr>
          <w:spacing w:val="-51"/>
        </w:rPr>
        <w:t xml:space="preserve"> </w:t>
      </w:r>
      <w:r>
        <w:rPr>
          <w:spacing w:val="-51"/>
        </w:rPr>
        <w:fldChar w:fldCharType="end"/>
      </w:r>
      <w:r>
        <w:rPr>
          <w:spacing w:val="-7"/>
        </w:rPr>
        <w:t xml:space="preserve">是一种动态样式语言. 将 </w:t>
      </w:r>
      <w:r>
        <w:t>CSS</w:t>
      </w:r>
      <w:r>
        <w:rPr>
          <w:spacing w:val="-14"/>
        </w:rPr>
        <w:t xml:space="preserve"> 赋予了动态语言的特性，如变量，继承，运算， 函</w:t>
      </w:r>
      <w:r>
        <w:rPr>
          <w:spacing w:val="-8"/>
        </w:rPr>
        <w:t xml:space="preserve">数. </w:t>
      </w:r>
      <w:r>
        <w:t>LESS</w:t>
      </w:r>
      <w:r>
        <w:rPr>
          <w:spacing w:val="-6"/>
        </w:rPr>
        <w:t xml:space="preserve"> 既可以在客户端上运行 (支持 </w:t>
      </w:r>
      <w:r>
        <w:t>IE 6</w:t>
      </w:r>
      <w:r>
        <w:rPr>
          <w:spacing w:val="2"/>
        </w:rPr>
        <w:t xml:space="preserve">+, </w:t>
      </w:r>
      <w:r>
        <w:t>Webkit, Firefox</w:t>
      </w:r>
      <w:r>
        <w:rPr>
          <w:spacing w:val="-3"/>
        </w:rPr>
        <w:t>)，也可一在服务端运行</w:t>
      </w:r>
      <w:r>
        <w:rPr>
          <w:spacing w:val="-1"/>
        </w:rPr>
        <w:t xml:space="preserve">(借助 </w:t>
      </w:r>
      <w:r>
        <w:t>Node.js</w:t>
      </w:r>
      <w:r>
        <w:rPr>
          <w:spacing w:val="-2"/>
        </w:rPr>
        <w:t>)。</w:t>
      </w:r>
      <w:r>
        <w:t xml:space="preserve"> </w:t>
      </w:r>
    </w:p>
    <w:p>
      <w:pPr>
        <w:pStyle w:val="8"/>
        <w:spacing w:line="268" w:lineRule="exact"/>
        <w:ind w:left="300"/>
      </w:pPr>
      <w:r>
        <w:t xml:space="preserve">为什么要使用它们？ </w:t>
      </w:r>
    </w:p>
    <w:p>
      <w:pPr>
        <w:pStyle w:val="8"/>
        <w:rPr>
          <w:sz w:val="20"/>
        </w:rPr>
      </w:pPr>
    </w:p>
    <w:p>
      <w:pPr>
        <w:pStyle w:val="8"/>
        <w:spacing w:before="135"/>
        <w:ind w:left="300"/>
      </w:pPr>
      <w:r>
        <w:t xml:space="preserve">结构清晰，便于扩展。 </w:t>
      </w:r>
    </w:p>
    <w:p>
      <w:pPr>
        <w:pStyle w:val="8"/>
        <w:spacing w:before="165" w:line="321" w:lineRule="auto"/>
        <w:ind w:left="300" w:right="1697"/>
      </w:pPr>
      <w:r>
        <w:rPr>
          <w:spacing w:val="-3"/>
        </w:rPr>
        <w:t>可以方便地屏蔽浏览器私有语法差异。这个不用多说，封装对浏览器语法差异的重复处理， 减少无意义的机械劳动。</w:t>
      </w:r>
      <w:r>
        <w:t xml:space="preserve"> </w:t>
      </w:r>
    </w:p>
    <w:p>
      <w:pPr>
        <w:pStyle w:val="8"/>
        <w:spacing w:before="73"/>
        <w:ind w:left="300"/>
      </w:pPr>
      <w:r>
        <w:rPr>
          <w:spacing w:val="-3"/>
        </w:rPr>
        <w:t>可以轻松实现多重继承。</w:t>
      </w:r>
      <w:r>
        <w:t xml:space="preserve"> </w:t>
      </w:r>
    </w:p>
    <w:p>
      <w:pPr>
        <w:pStyle w:val="8"/>
        <w:spacing w:before="166" w:line="321" w:lineRule="auto"/>
        <w:ind w:left="300" w:right="1805"/>
      </w:pPr>
      <w:r>
        <w:t xml:space="preserve">完全兼容 CSS 代码，可以方便地应用到老项目中。LESS 只是在 CSS 语法上做了扩展，所以老的 CSS 代码也可以与 LESS 代码一同编译。 </w:t>
      </w:r>
    </w:p>
    <w:p>
      <w:pPr>
        <w:pStyle w:val="8"/>
        <w:spacing w:before="5"/>
        <w:rPr>
          <w:sz w:val="23"/>
        </w:rPr>
      </w:pPr>
    </w:p>
    <w:p>
      <w:pPr>
        <w:pStyle w:val="14"/>
        <w:numPr>
          <w:ilvl w:val="0"/>
          <w:numId w:val="16"/>
        </w:numPr>
        <w:tabs>
          <w:tab w:val="left" w:pos="726"/>
        </w:tabs>
        <w:spacing w:before="1" w:after="0" w:line="240" w:lineRule="auto"/>
        <w:ind w:left="725" w:right="0" w:hanging="426"/>
        <w:jc w:val="left"/>
        <w:rPr>
          <w:b/>
          <w:sz w:val="24"/>
        </w:rPr>
      </w:pPr>
      <w:bookmarkStart w:id="59" w:name="_bookmark30"/>
      <w:bookmarkEnd w:id="59"/>
      <w:bookmarkStart w:id="60" w:name="_bookmark30"/>
      <w:bookmarkEnd w:id="60"/>
      <w:r>
        <w:rPr>
          <w:rFonts w:ascii="Calibri Light" w:eastAsia="Calibri Light"/>
          <w:b w:val="0"/>
          <w:spacing w:val="-3"/>
          <w:sz w:val="24"/>
        </w:rPr>
        <w:t>display:none</w:t>
      </w:r>
      <w:r>
        <w:rPr>
          <w:rFonts w:ascii="Calibri Light" w:eastAsia="Calibri Light"/>
          <w:b w:val="0"/>
          <w:spacing w:val="4"/>
          <w:sz w:val="24"/>
        </w:rPr>
        <w:t xml:space="preserve"> </w:t>
      </w:r>
      <w:r>
        <w:rPr>
          <w:b/>
          <w:spacing w:val="-31"/>
          <w:sz w:val="24"/>
        </w:rPr>
        <w:t xml:space="preserve">与 </w:t>
      </w:r>
      <w:r>
        <w:rPr>
          <w:rFonts w:ascii="Calibri Light" w:eastAsia="Calibri Light"/>
          <w:b w:val="0"/>
          <w:sz w:val="24"/>
        </w:rPr>
        <w:t>visibility:hidden</w:t>
      </w:r>
      <w:r>
        <w:rPr>
          <w:rFonts w:ascii="Calibri Light" w:eastAsia="Calibri Light"/>
          <w:b w:val="0"/>
          <w:spacing w:val="4"/>
          <w:sz w:val="24"/>
        </w:rPr>
        <w:t xml:space="preserve"> </w:t>
      </w:r>
      <w:r>
        <w:rPr>
          <w:b/>
          <w:sz w:val="24"/>
        </w:rPr>
        <w:t>的区别是什么？</w:t>
      </w:r>
    </w:p>
    <w:p>
      <w:pPr>
        <w:pStyle w:val="8"/>
        <w:spacing w:before="3"/>
        <w:rPr>
          <w:b/>
          <w:sz w:val="35"/>
        </w:rPr>
      </w:pPr>
    </w:p>
    <w:p>
      <w:pPr>
        <w:pStyle w:val="8"/>
        <w:spacing w:line="321" w:lineRule="auto"/>
        <w:ind w:left="300" w:right="4431"/>
        <w:jc w:val="both"/>
      </w:pPr>
      <w:r>
        <w:t xml:space="preserve">display : 隐藏对应的元素但不挤占该元素原来的空间。visibility: 隐藏对应的元素并且挤占该元素原来的空间。 </w:t>
      </w:r>
    </w:p>
    <w:p>
      <w:pPr>
        <w:pStyle w:val="8"/>
        <w:spacing w:line="321" w:lineRule="auto"/>
        <w:ind w:left="300" w:right="1791"/>
        <w:jc w:val="both"/>
      </w:pPr>
      <w:r>
        <w:rPr>
          <w:spacing w:val="-10"/>
        </w:rPr>
        <w:t xml:space="preserve">即是，使用 </w:t>
      </w:r>
      <w:r>
        <w:t>CSS display:none</w:t>
      </w:r>
      <w:r>
        <w:rPr>
          <w:spacing w:val="-12"/>
        </w:rPr>
        <w:t xml:space="preserve"> 属性后，</w:t>
      </w:r>
      <w:r>
        <w:t>HTML</w:t>
      </w:r>
      <w:r>
        <w:rPr>
          <w:spacing w:val="-17"/>
        </w:rPr>
        <w:t xml:space="preserve"> 元素</w:t>
      </w:r>
      <w:r>
        <w:rPr>
          <w:spacing w:val="-3"/>
        </w:rPr>
        <w:t>（</w:t>
      </w:r>
      <w:r>
        <w:t>对象</w:t>
      </w:r>
      <w:r>
        <w:rPr>
          <w:spacing w:val="-3"/>
        </w:rPr>
        <w:t>）的宽度、高度等各种属性值都将</w:t>
      </w:r>
      <w:r>
        <w:rPr>
          <w:spacing w:val="-13"/>
        </w:rPr>
        <w:t xml:space="preserve">“丢失”;而使用 </w:t>
      </w:r>
      <w:r>
        <w:t>visibility:hidden</w:t>
      </w:r>
      <w:r>
        <w:rPr>
          <w:spacing w:val="-12"/>
        </w:rPr>
        <w:t xml:space="preserve"> 属性后，</w:t>
      </w:r>
      <w:r>
        <w:rPr>
          <w:spacing w:val="-11"/>
        </w:rPr>
        <w:t>HTML</w:t>
      </w:r>
      <w:r>
        <w:rPr>
          <w:spacing w:val="-33"/>
        </w:rPr>
        <w:t xml:space="preserve"> 元素</w:t>
      </w:r>
      <w:r>
        <w:rPr>
          <w:spacing w:val="-3"/>
        </w:rPr>
        <w:t>（</w:t>
      </w:r>
      <w:r>
        <w:rPr>
          <w:spacing w:val="-2"/>
        </w:rPr>
        <w:t>对象</w:t>
      </w:r>
      <w:r>
        <w:rPr>
          <w:spacing w:val="-51"/>
        </w:rPr>
        <w:t>）</w:t>
      </w:r>
      <w:r>
        <w:rPr>
          <w:spacing w:val="-8"/>
        </w:rPr>
        <w:t>仅仅是在视觉上看不见</w:t>
      </w:r>
      <w:r>
        <w:rPr>
          <w:spacing w:val="-3"/>
        </w:rPr>
        <w:t>（</w:t>
      </w:r>
      <w:r>
        <w:t>完</w:t>
      </w:r>
      <w:r>
        <w:rPr>
          <w:spacing w:val="-1"/>
        </w:rPr>
        <w:t>全透明</w:t>
      </w:r>
      <w:r>
        <w:t>）</w:t>
      </w:r>
      <w:r>
        <w:rPr>
          <w:spacing w:val="-3"/>
        </w:rPr>
        <w:t>，而它所占据的空间位置仍然存在。</w:t>
      </w:r>
      <w:r>
        <w:t xml:space="preserve"> </w:t>
      </w:r>
    </w:p>
    <w:p>
      <w:pPr>
        <w:spacing w:after="0" w:line="321" w:lineRule="auto"/>
        <w:jc w:val="both"/>
        <w:sectPr>
          <w:pgSz w:w="11910" w:h="16840"/>
          <w:pgMar w:top="1500" w:right="0" w:bottom="280" w:left="1500" w:header="720" w:footer="720" w:gutter="0"/>
        </w:sectPr>
      </w:pPr>
    </w:p>
    <w:p>
      <w:pPr>
        <w:pStyle w:val="14"/>
        <w:numPr>
          <w:ilvl w:val="0"/>
          <w:numId w:val="16"/>
        </w:numPr>
        <w:tabs>
          <w:tab w:val="left" w:pos="726"/>
        </w:tabs>
        <w:spacing w:before="39" w:after="0" w:line="240" w:lineRule="auto"/>
        <w:ind w:left="725" w:right="0" w:hanging="426"/>
        <w:jc w:val="left"/>
        <w:rPr>
          <w:b/>
          <w:sz w:val="24"/>
        </w:rPr>
      </w:pPr>
      <w:bookmarkStart w:id="61" w:name="_bookmark31"/>
      <w:bookmarkEnd w:id="61"/>
      <w:bookmarkStart w:id="62" w:name="_bookmark31"/>
      <w:bookmarkEnd w:id="62"/>
      <w:r>
        <w:rPr>
          <w:rFonts w:ascii="Calibri Light" w:eastAsia="Calibri Light"/>
          <w:b w:val="0"/>
          <w:sz w:val="24"/>
        </w:rPr>
        <w:t>CSS</w:t>
      </w:r>
      <w:r>
        <w:rPr>
          <w:rFonts w:ascii="Calibri Light" w:eastAsia="Calibri Light"/>
          <w:b w:val="0"/>
          <w:spacing w:val="3"/>
          <w:sz w:val="24"/>
        </w:rPr>
        <w:t xml:space="preserve"> </w:t>
      </w:r>
      <w:r>
        <w:rPr>
          <w:b/>
          <w:spacing w:val="-31"/>
          <w:sz w:val="24"/>
        </w:rPr>
        <w:t xml:space="preserve">中 </w:t>
      </w:r>
      <w:r>
        <w:rPr>
          <w:rFonts w:ascii="Calibri Light" w:eastAsia="Calibri Light"/>
          <w:b w:val="0"/>
          <w:sz w:val="24"/>
        </w:rPr>
        <w:t>link</w:t>
      </w:r>
      <w:r>
        <w:rPr>
          <w:rFonts w:ascii="Calibri Light" w:eastAsia="Calibri Light"/>
          <w:b w:val="0"/>
          <w:spacing w:val="5"/>
          <w:sz w:val="24"/>
        </w:rPr>
        <w:t xml:space="preserve"> </w:t>
      </w:r>
      <w:r>
        <w:rPr>
          <w:b/>
          <w:sz w:val="24"/>
        </w:rPr>
        <w:t>和</w:t>
      </w:r>
      <w:r>
        <w:rPr>
          <w:rFonts w:ascii="Calibri Light" w:eastAsia="Calibri Light"/>
          <w:b w:val="0"/>
          <w:spacing w:val="-3"/>
          <w:sz w:val="24"/>
        </w:rPr>
        <w:t>@import</w:t>
      </w:r>
      <w:r>
        <w:rPr>
          <w:rFonts w:ascii="Calibri Light" w:eastAsia="Calibri Light"/>
          <w:b w:val="0"/>
          <w:spacing w:val="4"/>
          <w:sz w:val="24"/>
        </w:rPr>
        <w:t xml:space="preserve"> </w:t>
      </w:r>
      <w:r>
        <w:rPr>
          <w:b/>
          <w:sz w:val="24"/>
        </w:rPr>
        <w:t>的区别是：</w:t>
      </w:r>
    </w:p>
    <w:p>
      <w:pPr>
        <w:pStyle w:val="8"/>
        <w:spacing w:before="2"/>
        <w:rPr>
          <w:b/>
          <w:sz w:val="37"/>
        </w:rPr>
      </w:pPr>
    </w:p>
    <w:p>
      <w:pPr>
        <w:pStyle w:val="8"/>
        <w:ind w:left="300"/>
      </w:pPr>
      <w:r>
        <w:rPr>
          <w:rFonts w:ascii="Calibri" w:eastAsia="Calibri"/>
        </w:rPr>
        <w:t xml:space="preserve">Link </w:t>
      </w:r>
      <w:r>
        <w:t xml:space="preserve">属于 </w:t>
      </w:r>
      <w:r>
        <w:rPr>
          <w:rFonts w:ascii="Calibri" w:eastAsia="Calibri"/>
        </w:rPr>
        <w:t xml:space="preserve">html </w:t>
      </w:r>
      <w:r>
        <w:t>标签，而</w:t>
      </w:r>
      <w:r>
        <w:rPr>
          <w:rFonts w:ascii="Calibri" w:eastAsia="Calibri"/>
        </w:rPr>
        <w:t xml:space="preserve">@import </w:t>
      </w:r>
      <w:r>
        <w:t xml:space="preserve">是 </w:t>
      </w:r>
      <w:r>
        <w:rPr>
          <w:rFonts w:ascii="Calibri" w:eastAsia="Calibri"/>
        </w:rPr>
        <w:t xml:space="preserve">CSS </w:t>
      </w:r>
      <w:r>
        <w:t>中提供的</w:t>
      </w:r>
    </w:p>
    <w:p>
      <w:pPr>
        <w:pStyle w:val="8"/>
        <w:spacing w:before="178" w:line="321" w:lineRule="auto"/>
        <w:ind w:left="300" w:right="1791"/>
      </w:pPr>
      <w:r>
        <w:rPr>
          <w:spacing w:val="-4"/>
        </w:rPr>
        <w:t>在页面加载的时候，</w:t>
      </w:r>
      <w:r>
        <w:rPr>
          <w:spacing w:val="-11"/>
        </w:rPr>
        <w:t>link</w:t>
      </w:r>
      <w:r>
        <w:rPr>
          <w:spacing w:val="-14"/>
        </w:rPr>
        <w:t xml:space="preserve"> 会同时被加载，而</w:t>
      </w:r>
      <w:r>
        <w:t>@import</w:t>
      </w:r>
      <w:r>
        <w:rPr>
          <w:spacing w:val="-19"/>
        </w:rPr>
        <w:t xml:space="preserve"> 引用的 </w:t>
      </w:r>
      <w:r>
        <w:t>CSS</w:t>
      </w:r>
      <w:r>
        <w:rPr>
          <w:spacing w:val="-8"/>
        </w:rPr>
        <w:t xml:space="preserve"> 会在页面加载完成后才会加</w:t>
      </w:r>
      <w:r>
        <w:rPr>
          <w:spacing w:val="-16"/>
        </w:rPr>
        <w:t xml:space="preserve">载引用的 </w:t>
      </w:r>
      <w:r>
        <w:t xml:space="preserve">CSS </w:t>
      </w:r>
    </w:p>
    <w:p>
      <w:pPr>
        <w:pStyle w:val="8"/>
        <w:spacing w:before="8"/>
      </w:pPr>
    </w:p>
    <w:p>
      <w:pPr>
        <w:pStyle w:val="8"/>
        <w:spacing w:line="571" w:lineRule="auto"/>
        <w:ind w:left="300" w:right="1690"/>
      </w:pPr>
      <w:r>
        <w:t>@import</w:t>
      </w:r>
      <w:r>
        <w:rPr>
          <w:spacing w:val="-22"/>
        </w:rPr>
        <w:t xml:space="preserve"> 只有在 </w:t>
      </w:r>
      <w:r>
        <w:t>ie5</w:t>
      </w:r>
      <w:r>
        <w:rPr>
          <w:spacing w:val="-13"/>
        </w:rPr>
        <w:t xml:space="preserve"> 以上才可以被识别，而 </w:t>
      </w:r>
      <w:r>
        <w:t>link</w:t>
      </w:r>
      <w:r>
        <w:rPr>
          <w:spacing w:val="-35"/>
        </w:rPr>
        <w:t xml:space="preserve"> 是 </w:t>
      </w:r>
      <w:r>
        <w:t>html</w:t>
      </w:r>
      <w:r>
        <w:rPr>
          <w:spacing w:val="-9"/>
        </w:rPr>
        <w:t xml:space="preserve"> 标签，不存在浏览器兼容性问题</w:t>
      </w:r>
      <w:r>
        <w:t>Link</w:t>
      </w:r>
      <w:r>
        <w:rPr>
          <w:spacing w:val="-8"/>
        </w:rPr>
        <w:t xml:space="preserve"> 引入样式的权重大于</w:t>
      </w:r>
      <w:r>
        <w:t>@import</w:t>
      </w:r>
      <w:r>
        <w:rPr>
          <w:spacing w:val="-14"/>
        </w:rPr>
        <w:t xml:space="preserve"> 的引用</w:t>
      </w:r>
      <w:r>
        <w:t>（@import</w:t>
      </w:r>
      <w:r>
        <w:rPr>
          <w:spacing w:val="-8"/>
        </w:rPr>
        <w:t xml:space="preserve"> 是将引用的样式导入到当前的页面中</w:t>
      </w:r>
      <w:r>
        <w:rPr>
          <w:spacing w:val="-44"/>
        </w:rPr>
        <w:t>）</w:t>
      </w:r>
      <w:r>
        <w:t xml:space="preserve"> </w:t>
      </w:r>
    </w:p>
    <w:p>
      <w:pPr>
        <w:pStyle w:val="5"/>
        <w:numPr>
          <w:ilvl w:val="0"/>
          <w:numId w:val="16"/>
        </w:numPr>
        <w:tabs>
          <w:tab w:val="left" w:pos="726"/>
        </w:tabs>
        <w:spacing w:before="41" w:after="0" w:line="240" w:lineRule="auto"/>
        <w:ind w:left="725" w:right="0" w:hanging="426"/>
        <w:jc w:val="left"/>
      </w:pPr>
      <w:bookmarkStart w:id="63" w:name="_bookmark32"/>
      <w:bookmarkEnd w:id="63"/>
      <w:bookmarkStart w:id="64" w:name="_bookmark32"/>
      <w:bookmarkEnd w:id="64"/>
      <w:r>
        <w:t>简介盒子模型：</w:t>
      </w:r>
    </w:p>
    <w:p>
      <w:pPr>
        <w:pStyle w:val="8"/>
        <w:spacing w:before="12"/>
        <w:rPr>
          <w:b/>
          <w:sz w:val="36"/>
        </w:rPr>
      </w:pPr>
    </w:p>
    <w:p>
      <w:pPr>
        <w:pStyle w:val="8"/>
        <w:ind w:left="300"/>
      </w:pPr>
      <w:r>
        <w:rPr>
          <w:rFonts w:ascii="Calibri" w:eastAsia="Calibri"/>
        </w:rPr>
        <w:t xml:space="preserve">CSS </w:t>
      </w:r>
      <w:r>
        <w:t>的盒子模型有两种：</w:t>
      </w:r>
      <w:r>
        <w:rPr>
          <w:rFonts w:ascii="Calibri" w:eastAsia="Calibri"/>
        </w:rPr>
        <w:t xml:space="preserve">IE </w:t>
      </w:r>
      <w:r>
        <w:t>盒子模型、标准的</w:t>
      </w:r>
      <w:r>
        <w:rPr>
          <w:rFonts w:ascii="Calibri" w:eastAsia="Calibri"/>
        </w:rPr>
        <w:t xml:space="preserve">W3C </w:t>
      </w:r>
      <w:r>
        <w:t>盒子模型模型</w:t>
      </w:r>
    </w:p>
    <w:p>
      <w:pPr>
        <w:pStyle w:val="8"/>
        <w:spacing w:before="7"/>
        <w:rPr>
          <w:sz w:val="15"/>
        </w:rPr>
      </w:pPr>
    </w:p>
    <w:p>
      <w:pPr>
        <w:pStyle w:val="8"/>
        <w:ind w:left="300"/>
      </w:pPr>
      <w:r>
        <w:drawing>
          <wp:anchor distT="0" distB="0" distL="0" distR="0" simplePos="0" relativeHeight="1024" behindDoc="0" locked="0" layoutInCell="1" allowOverlap="1">
            <wp:simplePos x="0" y="0"/>
            <wp:positionH relativeFrom="page">
              <wp:posOffset>1143000</wp:posOffset>
            </wp:positionH>
            <wp:positionV relativeFrom="paragraph">
              <wp:posOffset>239395</wp:posOffset>
            </wp:positionV>
            <wp:extent cx="2465705" cy="37103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2465869" cy="3710178"/>
                    </a:xfrm>
                    <a:prstGeom prst="rect">
                      <a:avLst/>
                    </a:prstGeom>
                  </pic:spPr>
                </pic:pic>
              </a:graphicData>
            </a:graphic>
          </wp:anchor>
        </w:drawing>
      </w:r>
      <w:r>
        <w:t>盒模型：内容、内边距、外边距（一般不计入盒子实际宽度）、边框</w:t>
      </w:r>
    </w:p>
    <w:p>
      <w:pPr>
        <w:pStyle w:val="8"/>
        <w:rPr>
          <w:sz w:val="20"/>
        </w:rPr>
      </w:pPr>
    </w:p>
    <w:p>
      <w:pPr>
        <w:pStyle w:val="5"/>
        <w:numPr>
          <w:ilvl w:val="0"/>
          <w:numId w:val="16"/>
        </w:numPr>
        <w:tabs>
          <w:tab w:val="left" w:pos="726"/>
        </w:tabs>
        <w:spacing w:before="169" w:after="0" w:line="240" w:lineRule="auto"/>
        <w:ind w:left="725" w:right="0" w:hanging="426"/>
        <w:jc w:val="left"/>
      </w:pPr>
      <w:bookmarkStart w:id="65" w:name="_bookmark33"/>
      <w:bookmarkEnd w:id="65"/>
      <w:bookmarkStart w:id="66" w:name="_bookmark33"/>
      <w:bookmarkEnd w:id="66"/>
      <w:r>
        <w:t>为什么要初始化样式？</w:t>
      </w:r>
    </w:p>
    <w:p>
      <w:pPr>
        <w:pStyle w:val="8"/>
        <w:spacing w:before="6"/>
        <w:rPr>
          <w:b/>
          <w:sz w:val="35"/>
        </w:rPr>
      </w:pPr>
    </w:p>
    <w:p>
      <w:pPr>
        <w:pStyle w:val="8"/>
        <w:spacing w:line="321" w:lineRule="auto"/>
        <w:ind w:left="300" w:right="1791"/>
      </w:pPr>
      <w:r>
        <w:rPr>
          <w:spacing w:val="-10"/>
        </w:rPr>
        <w:t>由于浏览器兼容的问题，不同的浏览器对标签的默认样式值不同，若不初始化会造成不同浏</w:t>
      </w:r>
      <w:r>
        <w:rPr>
          <w:spacing w:val="-5"/>
        </w:rPr>
        <w:t>览器之间的显示差异</w:t>
      </w:r>
      <w:r>
        <w:t xml:space="preserve"> </w:t>
      </w:r>
    </w:p>
    <w:p>
      <w:pPr>
        <w:pStyle w:val="8"/>
        <w:spacing w:before="11"/>
      </w:pPr>
    </w:p>
    <w:p>
      <w:pPr>
        <w:pStyle w:val="8"/>
        <w:ind w:left="300"/>
      </w:pPr>
      <w:r>
        <w:t xml:space="preserve">但是初始化 CSS 会对搜索引擎优化造成小影响 </w:t>
      </w:r>
    </w:p>
    <w:p>
      <w:pPr>
        <w:spacing w:after="0"/>
        <w:sectPr>
          <w:pgSz w:w="11910" w:h="16840"/>
          <w:pgMar w:top="1500" w:right="0" w:bottom="280" w:left="1500" w:header="720" w:footer="720" w:gutter="0"/>
        </w:sectPr>
      </w:pPr>
    </w:p>
    <w:p>
      <w:pPr>
        <w:pStyle w:val="14"/>
        <w:numPr>
          <w:ilvl w:val="0"/>
          <w:numId w:val="16"/>
        </w:numPr>
        <w:tabs>
          <w:tab w:val="left" w:pos="726"/>
        </w:tabs>
        <w:spacing w:before="39" w:after="0" w:line="240" w:lineRule="auto"/>
        <w:ind w:left="725" w:right="0" w:hanging="426"/>
        <w:jc w:val="left"/>
        <w:rPr>
          <w:rFonts w:ascii="Calibri Light" w:eastAsia="Calibri Light"/>
          <w:b w:val="0"/>
          <w:sz w:val="24"/>
        </w:rPr>
      </w:pPr>
      <w:bookmarkStart w:id="67" w:name="_bookmark34"/>
      <w:bookmarkEnd w:id="67"/>
      <w:bookmarkStart w:id="68" w:name="_bookmark34"/>
      <w:bookmarkEnd w:id="68"/>
      <w:r>
        <w:rPr>
          <w:rFonts w:ascii="Calibri Light" w:eastAsia="Calibri Light"/>
          <w:b w:val="0"/>
          <w:spacing w:val="-3"/>
          <w:sz w:val="24"/>
        </w:rPr>
        <w:t>BFC</w:t>
      </w:r>
      <w:r>
        <w:rPr>
          <w:rFonts w:ascii="Calibri Light" w:eastAsia="Calibri Light"/>
          <w:b w:val="0"/>
          <w:spacing w:val="4"/>
          <w:sz w:val="24"/>
        </w:rPr>
        <w:t xml:space="preserve"> </w:t>
      </w:r>
      <w:r>
        <w:rPr>
          <w:b/>
          <w:sz w:val="24"/>
        </w:rPr>
        <w:t>是什么</w:t>
      </w:r>
      <w:r>
        <w:rPr>
          <w:rFonts w:ascii="Calibri Light" w:eastAsia="Calibri Light"/>
          <w:b w:val="0"/>
          <w:sz w:val="24"/>
        </w:rPr>
        <w:t>?</w:t>
      </w:r>
    </w:p>
    <w:p>
      <w:pPr>
        <w:pStyle w:val="8"/>
        <w:spacing w:before="3"/>
        <w:rPr>
          <w:rFonts w:ascii="Calibri Light"/>
          <w:b w:val="0"/>
          <w:sz w:val="37"/>
        </w:rPr>
      </w:pPr>
    </w:p>
    <w:p>
      <w:pPr>
        <w:pStyle w:val="8"/>
        <w:spacing w:line="321" w:lineRule="auto"/>
        <w:ind w:left="300" w:right="1800"/>
        <w:jc w:val="both"/>
      </w:pPr>
      <w:r>
        <w:t>BFC（</w:t>
      </w:r>
      <w:r>
        <w:rPr>
          <w:spacing w:val="-3"/>
        </w:rPr>
        <w:t>块级格式化上下文</w:t>
      </w:r>
      <w:r>
        <w:t>）</w:t>
      </w:r>
      <w:r>
        <w:rPr>
          <w:spacing w:val="-7"/>
        </w:rPr>
        <w:t xml:space="preserve">，一个创建了新的 </w:t>
      </w:r>
      <w:r>
        <w:t>BFC</w:t>
      </w:r>
      <w:r>
        <w:rPr>
          <w:spacing w:val="-8"/>
        </w:rPr>
        <w:t xml:space="preserve"> 的盒子是独立布局的，盒子内元素的布局不会影响盒子外面的元素。在同一个 </w:t>
      </w:r>
      <w:r>
        <w:t>BFC</w:t>
      </w:r>
      <w:r>
        <w:rPr>
          <w:spacing w:val="-10"/>
        </w:rPr>
        <w:t xml:space="preserve"> 中的两个相邻的盒子在垂直方向发生 </w:t>
      </w:r>
      <w:r>
        <w:t>margin</w:t>
      </w:r>
      <w:r>
        <w:rPr>
          <w:spacing w:val="-16"/>
        </w:rPr>
        <w:t xml:space="preserve"> 重叠</w:t>
      </w:r>
      <w:r>
        <w:rPr>
          <w:spacing w:val="-12"/>
        </w:rPr>
        <w:t>的问题</w:t>
      </w:r>
      <w:r>
        <w:t xml:space="preserve"> </w:t>
      </w:r>
    </w:p>
    <w:p>
      <w:pPr>
        <w:pStyle w:val="8"/>
        <w:spacing w:before="8"/>
      </w:pPr>
    </w:p>
    <w:p>
      <w:pPr>
        <w:pStyle w:val="8"/>
        <w:spacing w:line="321" w:lineRule="auto"/>
        <w:ind w:left="300" w:right="1791"/>
        <w:jc w:val="both"/>
      </w:pPr>
      <w:r>
        <w:t>BFC</w:t>
      </w:r>
      <w:r>
        <w:rPr>
          <w:spacing w:val="-8"/>
        </w:rPr>
        <w:t xml:space="preserve"> 是指浏览器中创建了一个独立的渲染区域，该区域内所有元素的布局不会影响到区域外</w:t>
      </w:r>
      <w:r>
        <w:rPr>
          <w:spacing w:val="-5"/>
        </w:rPr>
        <w:t>元素的布局，这个渲染区域只对块级元素起作用</w:t>
      </w:r>
      <w:r>
        <w:t xml:space="preserve"> </w:t>
      </w:r>
    </w:p>
    <w:p>
      <w:pPr>
        <w:pStyle w:val="8"/>
        <w:spacing w:before="12"/>
        <w:rPr>
          <w:sz w:val="24"/>
        </w:rPr>
      </w:pPr>
    </w:p>
    <w:p>
      <w:pPr>
        <w:pStyle w:val="14"/>
        <w:numPr>
          <w:ilvl w:val="0"/>
          <w:numId w:val="16"/>
        </w:numPr>
        <w:tabs>
          <w:tab w:val="left" w:pos="726"/>
        </w:tabs>
        <w:spacing w:before="0" w:after="0" w:line="240" w:lineRule="auto"/>
        <w:ind w:left="725" w:right="0" w:hanging="426"/>
        <w:jc w:val="left"/>
        <w:rPr>
          <w:b/>
          <w:sz w:val="24"/>
        </w:rPr>
      </w:pPr>
      <w:bookmarkStart w:id="69" w:name="_bookmark35"/>
      <w:bookmarkEnd w:id="69"/>
      <w:bookmarkStart w:id="70" w:name="_bookmark35"/>
      <w:bookmarkEnd w:id="70"/>
      <w:r>
        <w:rPr>
          <w:rFonts w:ascii="Calibri Light" w:eastAsia="Calibri Light"/>
          <w:b w:val="0"/>
          <w:sz w:val="24"/>
        </w:rPr>
        <w:t>html</w:t>
      </w:r>
      <w:r>
        <w:rPr>
          <w:rFonts w:ascii="Calibri Light" w:eastAsia="Calibri Light"/>
          <w:b w:val="0"/>
          <w:spacing w:val="4"/>
          <w:sz w:val="24"/>
        </w:rPr>
        <w:t xml:space="preserve"> </w:t>
      </w:r>
      <w:r>
        <w:rPr>
          <w:b/>
          <w:sz w:val="24"/>
        </w:rPr>
        <w:t>语义化是什么？</w:t>
      </w:r>
    </w:p>
    <w:p>
      <w:pPr>
        <w:pStyle w:val="8"/>
        <w:spacing w:before="6"/>
        <w:rPr>
          <w:b/>
          <w:sz w:val="35"/>
        </w:rPr>
      </w:pPr>
    </w:p>
    <w:p>
      <w:pPr>
        <w:pStyle w:val="8"/>
        <w:ind w:left="300"/>
      </w:pPr>
      <w:r>
        <w:t xml:space="preserve">当页面样式加载失败的时候能够让页面呈现出清晰的结构 </w:t>
      </w:r>
    </w:p>
    <w:p>
      <w:pPr>
        <w:pStyle w:val="8"/>
        <w:spacing w:before="11"/>
        <w:rPr>
          <w:sz w:val="28"/>
        </w:rPr>
      </w:pPr>
    </w:p>
    <w:p>
      <w:pPr>
        <w:pStyle w:val="8"/>
        <w:spacing w:line="571" w:lineRule="auto"/>
        <w:ind w:left="300" w:right="2852"/>
      </w:pPr>
      <w:r>
        <w:rPr>
          <w:spacing w:val="-13"/>
        </w:rPr>
        <w:t xml:space="preserve">有利于 </w:t>
      </w:r>
      <w:r>
        <w:t>seo</w:t>
      </w:r>
      <w:r>
        <w:rPr>
          <w:spacing w:val="-8"/>
        </w:rPr>
        <w:t xml:space="preserve"> 优化，利于被搜索引擎收录</w:t>
      </w:r>
      <w:r>
        <w:rPr>
          <w:spacing w:val="-3"/>
        </w:rPr>
        <w:t>（更便于搜索引擎的爬虫程序来识别</w:t>
      </w:r>
      <w:r>
        <w:t xml:space="preserve">） </w:t>
      </w:r>
      <w:r>
        <w:rPr>
          <w:spacing w:val="-7"/>
        </w:rPr>
        <w:t xml:space="preserve">便于项目的开发及维护，使 </w:t>
      </w:r>
      <w:r>
        <w:t>html</w:t>
      </w:r>
      <w:r>
        <w:rPr>
          <w:spacing w:val="-9"/>
        </w:rPr>
        <w:t xml:space="preserve"> 代码更具有可读性，便于其他设备解析。</w:t>
      </w:r>
      <w:r>
        <w:t xml:space="preserve"> </w:t>
      </w:r>
    </w:p>
    <w:p>
      <w:pPr>
        <w:pStyle w:val="14"/>
        <w:numPr>
          <w:ilvl w:val="0"/>
          <w:numId w:val="16"/>
        </w:numPr>
        <w:tabs>
          <w:tab w:val="left" w:pos="726"/>
        </w:tabs>
        <w:spacing w:before="40" w:after="0" w:line="240" w:lineRule="auto"/>
        <w:ind w:left="725" w:right="0" w:hanging="426"/>
        <w:jc w:val="left"/>
        <w:rPr>
          <w:b/>
          <w:sz w:val="24"/>
        </w:rPr>
      </w:pPr>
      <w:bookmarkStart w:id="71" w:name="_bookmark36"/>
      <w:bookmarkEnd w:id="71"/>
      <w:bookmarkStart w:id="72" w:name="_bookmark36"/>
      <w:bookmarkEnd w:id="72"/>
      <w:r>
        <w:rPr>
          <w:rFonts w:ascii="Calibri Light" w:eastAsia="Calibri Light"/>
          <w:b w:val="0"/>
          <w:sz w:val="24"/>
        </w:rPr>
        <w:t>Doctype</w:t>
      </w:r>
      <w:r>
        <w:rPr>
          <w:rFonts w:ascii="Calibri Light" w:eastAsia="Calibri Light"/>
          <w:b w:val="0"/>
          <w:spacing w:val="3"/>
          <w:sz w:val="24"/>
        </w:rPr>
        <w:t xml:space="preserve"> </w:t>
      </w:r>
      <w:r>
        <w:rPr>
          <w:b/>
          <w:sz w:val="24"/>
        </w:rPr>
        <w:t>的作用？严格模式与混杂模式的区别？</w:t>
      </w:r>
    </w:p>
    <w:p>
      <w:pPr>
        <w:pStyle w:val="8"/>
        <w:spacing w:before="4"/>
        <w:rPr>
          <w:b/>
          <w:sz w:val="35"/>
        </w:rPr>
      </w:pPr>
    </w:p>
    <w:p>
      <w:pPr>
        <w:pStyle w:val="8"/>
        <w:ind w:left="300"/>
      </w:pPr>
      <w:r>
        <w:t xml:space="preserve">&lt;!DOCTYPE&gt;用于告知浏览器该以何种模式来渲染文档 </w:t>
      </w:r>
    </w:p>
    <w:p>
      <w:pPr>
        <w:pStyle w:val="8"/>
        <w:rPr>
          <w:sz w:val="29"/>
        </w:rPr>
      </w:pPr>
    </w:p>
    <w:p>
      <w:pPr>
        <w:pStyle w:val="8"/>
        <w:spacing w:before="1" w:line="571" w:lineRule="auto"/>
        <w:ind w:left="300" w:right="3483"/>
      </w:pPr>
      <w:r>
        <w:rPr>
          <w:spacing w:val="-5"/>
        </w:rPr>
        <w:t xml:space="preserve">严格模式下：页面排版及 </w:t>
      </w:r>
      <w:r>
        <w:t>JS</w:t>
      </w:r>
      <w:r>
        <w:rPr>
          <w:spacing w:val="-6"/>
        </w:rPr>
        <w:t xml:space="preserve"> 解析是以该浏览器支持的最高标准来执行混</w:t>
      </w:r>
      <w:r>
        <w:rPr>
          <w:spacing w:val="-4"/>
        </w:rPr>
        <w:t>杂模式：不严格按照标准执行，主要用来兼容旧的浏览器，向后兼容</w:t>
      </w:r>
      <w:r>
        <w:t xml:space="preserve"> </w:t>
      </w:r>
    </w:p>
    <w:p>
      <w:pPr>
        <w:pStyle w:val="14"/>
        <w:numPr>
          <w:ilvl w:val="0"/>
          <w:numId w:val="16"/>
        </w:numPr>
        <w:tabs>
          <w:tab w:val="left" w:pos="726"/>
        </w:tabs>
        <w:spacing w:before="38" w:after="0" w:line="422" w:lineRule="auto"/>
        <w:ind w:left="725" w:right="1793" w:hanging="425"/>
        <w:jc w:val="left"/>
        <w:rPr>
          <w:b/>
          <w:sz w:val="24"/>
        </w:rPr>
      </w:pPr>
      <w:bookmarkStart w:id="73" w:name="_bookmark37"/>
      <w:bookmarkEnd w:id="73"/>
      <w:bookmarkStart w:id="74" w:name="_bookmark37"/>
      <w:bookmarkEnd w:id="74"/>
      <w:r>
        <w:rPr>
          <w:rFonts w:ascii="Calibri Light" w:eastAsia="Calibri Light"/>
          <w:b w:val="0"/>
          <w:sz w:val="24"/>
        </w:rPr>
        <w:t>IE</w:t>
      </w:r>
      <w:r>
        <w:rPr>
          <w:rFonts w:ascii="Calibri Light" w:eastAsia="Calibri Light"/>
          <w:b w:val="0"/>
          <w:spacing w:val="1"/>
          <w:sz w:val="24"/>
        </w:rPr>
        <w:t xml:space="preserve"> </w:t>
      </w:r>
      <w:r>
        <w:rPr>
          <w:b/>
          <w:spacing w:val="-13"/>
          <w:sz w:val="24"/>
        </w:rPr>
        <w:t xml:space="preserve">的双边距 </w:t>
      </w:r>
      <w:r>
        <w:rPr>
          <w:rFonts w:ascii="Calibri Light" w:eastAsia="Calibri Light"/>
          <w:b w:val="0"/>
          <w:spacing w:val="-9"/>
          <w:sz w:val="24"/>
        </w:rPr>
        <w:t>BUG</w:t>
      </w:r>
      <w:r>
        <w:rPr>
          <w:b/>
          <w:spacing w:val="-13"/>
          <w:sz w:val="24"/>
        </w:rPr>
        <w:t xml:space="preserve">：块级元素 </w:t>
      </w:r>
      <w:r>
        <w:rPr>
          <w:rFonts w:ascii="Calibri Light" w:eastAsia="Calibri Light"/>
          <w:b w:val="0"/>
          <w:sz w:val="24"/>
        </w:rPr>
        <w:t>float</w:t>
      </w:r>
      <w:r>
        <w:rPr>
          <w:rFonts w:ascii="Calibri Light" w:eastAsia="Calibri Light"/>
          <w:b w:val="0"/>
          <w:spacing w:val="5"/>
          <w:sz w:val="24"/>
        </w:rPr>
        <w:t xml:space="preserve"> </w:t>
      </w:r>
      <w:r>
        <w:rPr>
          <w:b/>
          <w:spacing w:val="-11"/>
          <w:sz w:val="24"/>
        </w:rPr>
        <w:t xml:space="preserve">后设置横向 </w:t>
      </w:r>
      <w:r>
        <w:rPr>
          <w:rFonts w:ascii="Calibri Light" w:eastAsia="Calibri Light"/>
          <w:b w:val="0"/>
          <w:spacing w:val="-5"/>
          <w:sz w:val="24"/>
        </w:rPr>
        <w:t>margin</w:t>
      </w:r>
      <w:r>
        <w:rPr>
          <w:b/>
          <w:spacing w:val="-5"/>
          <w:sz w:val="24"/>
        </w:rPr>
        <w:t>，</w:t>
      </w:r>
      <w:r>
        <w:rPr>
          <w:rFonts w:ascii="Calibri Light" w:eastAsia="Calibri Light"/>
          <w:b w:val="0"/>
          <w:spacing w:val="-5"/>
          <w:sz w:val="24"/>
        </w:rPr>
        <w:t>ie6</w:t>
      </w:r>
      <w:r>
        <w:rPr>
          <w:rFonts w:ascii="Calibri Light" w:eastAsia="Calibri Light"/>
          <w:b w:val="0"/>
          <w:spacing w:val="2"/>
          <w:sz w:val="24"/>
        </w:rPr>
        <w:t xml:space="preserve"> </w:t>
      </w:r>
      <w:r>
        <w:rPr>
          <w:b/>
          <w:spacing w:val="-16"/>
          <w:sz w:val="24"/>
        </w:rPr>
        <w:t xml:space="preserve">显示的 </w:t>
      </w:r>
      <w:r>
        <w:rPr>
          <w:rFonts w:ascii="Calibri Light" w:eastAsia="Calibri Light"/>
          <w:b w:val="0"/>
          <w:spacing w:val="-3"/>
          <w:sz w:val="24"/>
        </w:rPr>
        <w:t>margin</w:t>
      </w:r>
      <w:r>
        <w:rPr>
          <w:rFonts w:ascii="Calibri Light" w:eastAsia="Calibri Light"/>
          <w:b w:val="0"/>
          <w:spacing w:val="2"/>
          <w:sz w:val="24"/>
        </w:rPr>
        <w:t xml:space="preserve"> </w:t>
      </w:r>
      <w:r>
        <w:rPr>
          <w:b/>
          <w:sz w:val="24"/>
        </w:rPr>
        <w:t>比设置的较大。</w:t>
      </w:r>
    </w:p>
    <w:p>
      <w:pPr>
        <w:pStyle w:val="8"/>
        <w:rPr>
          <w:b/>
          <w:sz w:val="24"/>
        </w:rPr>
      </w:pPr>
    </w:p>
    <w:p>
      <w:pPr>
        <w:pStyle w:val="8"/>
        <w:spacing w:before="5"/>
        <w:rPr>
          <w:b/>
          <w:sz w:val="31"/>
        </w:rPr>
      </w:pPr>
    </w:p>
    <w:p>
      <w:pPr>
        <w:pStyle w:val="8"/>
        <w:ind w:left="931"/>
        <w:rPr>
          <w:rFonts w:ascii="Calibri" w:eastAsia="Calibri"/>
        </w:rPr>
      </w:pPr>
      <w:r>
        <w:t>解决：加入</w:t>
      </w:r>
      <w:r>
        <w:rPr>
          <w:rFonts w:ascii="Calibri" w:eastAsia="Calibri"/>
        </w:rPr>
        <w:t>_display</w:t>
      </w:r>
      <w:r>
        <w:t>：</w:t>
      </w:r>
      <w:r>
        <w:rPr>
          <w:rFonts w:ascii="Calibri" w:eastAsia="Calibri"/>
        </w:rPr>
        <w:t>inline</w:t>
      </w:r>
    </w:p>
    <w:p>
      <w:pPr>
        <w:pStyle w:val="8"/>
        <w:rPr>
          <w:rFonts w:ascii="Calibri"/>
          <w:sz w:val="22"/>
        </w:rPr>
      </w:pPr>
    </w:p>
    <w:p>
      <w:pPr>
        <w:pStyle w:val="8"/>
        <w:rPr>
          <w:rFonts w:ascii="Calibri"/>
          <w:sz w:val="17"/>
        </w:rPr>
      </w:pPr>
    </w:p>
    <w:p>
      <w:pPr>
        <w:pStyle w:val="14"/>
        <w:numPr>
          <w:ilvl w:val="0"/>
          <w:numId w:val="16"/>
        </w:numPr>
        <w:tabs>
          <w:tab w:val="left" w:pos="726"/>
        </w:tabs>
        <w:spacing w:before="0" w:after="0" w:line="240" w:lineRule="auto"/>
        <w:ind w:left="725" w:right="0" w:hanging="426"/>
        <w:jc w:val="left"/>
        <w:rPr>
          <w:b/>
          <w:sz w:val="24"/>
        </w:rPr>
      </w:pPr>
      <w:bookmarkStart w:id="75" w:name="_bookmark38"/>
      <w:bookmarkEnd w:id="75"/>
      <w:bookmarkStart w:id="76" w:name="_bookmark38"/>
      <w:bookmarkEnd w:id="76"/>
      <w:r>
        <w:rPr>
          <w:rFonts w:ascii="Calibri Light" w:hAnsi="Calibri Light" w:eastAsia="Calibri Light"/>
          <w:b w:val="0"/>
          <w:spacing w:val="-3"/>
          <w:sz w:val="24"/>
        </w:rPr>
        <w:t>HTML</w:t>
      </w:r>
      <w:r>
        <w:rPr>
          <w:rFonts w:ascii="Calibri Light" w:hAnsi="Calibri Light" w:eastAsia="Calibri Light"/>
          <w:b w:val="0"/>
          <w:spacing w:val="3"/>
          <w:sz w:val="24"/>
        </w:rPr>
        <w:t xml:space="preserve"> </w:t>
      </w:r>
      <w:r>
        <w:rPr>
          <w:b/>
          <w:spacing w:val="-31"/>
          <w:sz w:val="24"/>
        </w:rPr>
        <w:t xml:space="preserve">与 </w:t>
      </w:r>
      <w:r>
        <w:rPr>
          <w:rFonts w:ascii="Calibri Light" w:hAnsi="Calibri Light" w:eastAsia="Calibri Light"/>
          <w:b w:val="0"/>
          <w:spacing w:val="-3"/>
          <w:sz w:val="24"/>
        </w:rPr>
        <w:t>XHTML</w:t>
      </w:r>
      <w:r>
        <w:rPr>
          <w:b/>
          <w:spacing w:val="-2"/>
          <w:sz w:val="24"/>
        </w:rPr>
        <w:t>——二者有什么区别？</w:t>
      </w:r>
    </w:p>
    <w:p>
      <w:pPr>
        <w:pStyle w:val="8"/>
        <w:spacing w:before="6"/>
        <w:rPr>
          <w:b/>
          <w:sz w:val="35"/>
        </w:rPr>
      </w:pPr>
    </w:p>
    <w:p>
      <w:pPr>
        <w:pStyle w:val="14"/>
        <w:numPr>
          <w:ilvl w:val="0"/>
          <w:numId w:val="17"/>
        </w:numPr>
        <w:tabs>
          <w:tab w:val="left" w:pos="513"/>
        </w:tabs>
        <w:spacing w:before="0" w:after="0" w:line="240" w:lineRule="auto"/>
        <w:ind w:left="512" w:right="0" w:hanging="213"/>
        <w:jc w:val="left"/>
        <w:rPr>
          <w:sz w:val="21"/>
        </w:rPr>
      </w:pPr>
      <w:r>
        <w:rPr>
          <w:spacing w:val="-3"/>
          <w:sz w:val="21"/>
        </w:rPr>
        <w:t>所有的标记都必须要有一个相应的结束标记</w:t>
      </w:r>
      <w:r>
        <w:rPr>
          <w:sz w:val="21"/>
        </w:rPr>
        <w:t xml:space="preserve"> </w:t>
      </w:r>
    </w:p>
    <w:p>
      <w:pPr>
        <w:pStyle w:val="14"/>
        <w:numPr>
          <w:ilvl w:val="0"/>
          <w:numId w:val="17"/>
        </w:numPr>
        <w:tabs>
          <w:tab w:val="left" w:pos="513"/>
        </w:tabs>
        <w:spacing w:before="91" w:after="0" w:line="240" w:lineRule="auto"/>
        <w:ind w:left="512" w:right="0" w:hanging="213"/>
        <w:jc w:val="left"/>
        <w:rPr>
          <w:sz w:val="21"/>
        </w:rPr>
      </w:pPr>
      <w:r>
        <w:rPr>
          <w:spacing w:val="-3"/>
          <w:sz w:val="21"/>
        </w:rPr>
        <w:t>所有标签的元素和属性的名字都必须使用小写</w:t>
      </w:r>
      <w:r>
        <w:rPr>
          <w:sz w:val="21"/>
        </w:rPr>
        <w:t xml:space="preserve"> </w:t>
      </w:r>
    </w:p>
    <w:p>
      <w:pPr>
        <w:pStyle w:val="14"/>
        <w:numPr>
          <w:ilvl w:val="0"/>
          <w:numId w:val="17"/>
        </w:numPr>
        <w:tabs>
          <w:tab w:val="left" w:pos="513"/>
        </w:tabs>
        <w:spacing w:before="91" w:after="0" w:line="240" w:lineRule="auto"/>
        <w:ind w:left="512" w:right="0" w:hanging="213"/>
        <w:jc w:val="left"/>
        <w:rPr>
          <w:sz w:val="21"/>
        </w:rPr>
      </w:pPr>
      <w:r>
        <w:rPr>
          <w:spacing w:val="-3"/>
          <w:sz w:val="21"/>
        </w:rPr>
        <w:t xml:space="preserve">所有的 </w:t>
      </w:r>
      <w:r>
        <w:rPr>
          <w:sz w:val="21"/>
        </w:rPr>
        <w:t>XML</w:t>
      </w:r>
      <w:r>
        <w:rPr>
          <w:spacing w:val="-3"/>
          <w:sz w:val="21"/>
        </w:rPr>
        <w:t xml:space="preserve"> 标记都必须合理嵌套</w:t>
      </w:r>
      <w:r>
        <w:rPr>
          <w:sz w:val="21"/>
        </w:rPr>
        <w:t xml:space="preserve"> </w:t>
      </w:r>
    </w:p>
    <w:p>
      <w:pPr>
        <w:pStyle w:val="14"/>
        <w:numPr>
          <w:ilvl w:val="0"/>
          <w:numId w:val="17"/>
        </w:numPr>
        <w:tabs>
          <w:tab w:val="left" w:pos="513"/>
        </w:tabs>
        <w:spacing w:before="91" w:after="0" w:line="240" w:lineRule="auto"/>
        <w:ind w:left="512" w:right="0" w:hanging="213"/>
        <w:jc w:val="left"/>
        <w:rPr>
          <w:sz w:val="21"/>
        </w:rPr>
      </w:pPr>
      <w:r>
        <w:rPr>
          <w:spacing w:val="-3"/>
          <w:sz w:val="21"/>
        </w:rPr>
        <w:t>所有的属性必须用引号 "" 括起来</w:t>
      </w:r>
      <w:r>
        <w:rPr>
          <w:sz w:val="21"/>
        </w:rPr>
        <w:t xml:space="preserve"> </w:t>
      </w:r>
    </w:p>
    <w:p>
      <w:pPr>
        <w:pStyle w:val="14"/>
        <w:numPr>
          <w:ilvl w:val="0"/>
          <w:numId w:val="17"/>
        </w:numPr>
        <w:tabs>
          <w:tab w:val="left" w:pos="513"/>
        </w:tabs>
        <w:spacing w:before="91" w:after="0" w:line="240" w:lineRule="auto"/>
        <w:ind w:left="512" w:right="0" w:hanging="213"/>
        <w:jc w:val="left"/>
        <w:rPr>
          <w:sz w:val="21"/>
        </w:rPr>
      </w:pPr>
      <w:r>
        <w:rPr>
          <w:spacing w:val="-3"/>
          <w:sz w:val="21"/>
        </w:rPr>
        <w:t xml:space="preserve">把所有 &lt; 和 </w:t>
      </w:r>
      <w:r>
        <w:rPr>
          <w:sz w:val="21"/>
        </w:rPr>
        <w:t>&amp;</w:t>
      </w:r>
      <w:r>
        <w:rPr>
          <w:spacing w:val="-3"/>
          <w:sz w:val="21"/>
        </w:rPr>
        <w:t xml:space="preserve"> 特殊符号用编码表示</w:t>
      </w:r>
      <w:r>
        <w:rPr>
          <w:sz w:val="21"/>
        </w:rPr>
        <w:t xml:space="preserve"> </w:t>
      </w:r>
    </w:p>
    <w:p>
      <w:pPr>
        <w:spacing w:after="0" w:line="240" w:lineRule="auto"/>
        <w:jc w:val="left"/>
        <w:rPr>
          <w:sz w:val="21"/>
        </w:rPr>
        <w:sectPr>
          <w:pgSz w:w="11910" w:h="16840"/>
          <w:pgMar w:top="1500" w:right="0" w:bottom="280" w:left="1500" w:header="720" w:footer="720" w:gutter="0"/>
        </w:sectPr>
      </w:pPr>
    </w:p>
    <w:p>
      <w:pPr>
        <w:pStyle w:val="14"/>
        <w:numPr>
          <w:ilvl w:val="0"/>
          <w:numId w:val="17"/>
        </w:numPr>
        <w:tabs>
          <w:tab w:val="left" w:pos="513"/>
        </w:tabs>
        <w:spacing w:before="60" w:after="0" w:line="240" w:lineRule="auto"/>
        <w:ind w:left="512" w:right="0" w:hanging="213"/>
        <w:jc w:val="left"/>
        <w:rPr>
          <w:sz w:val="21"/>
        </w:rPr>
      </w:pPr>
      <w:r>
        <w:rPr>
          <w:spacing w:val="-3"/>
          <w:sz w:val="21"/>
        </w:rPr>
        <w:t>给所有属性赋一个值</w:t>
      </w:r>
      <w:r>
        <w:rPr>
          <w:sz w:val="21"/>
        </w:rPr>
        <w:t xml:space="preserve"> </w:t>
      </w:r>
    </w:p>
    <w:p>
      <w:pPr>
        <w:pStyle w:val="14"/>
        <w:numPr>
          <w:ilvl w:val="0"/>
          <w:numId w:val="17"/>
        </w:numPr>
        <w:tabs>
          <w:tab w:val="left" w:pos="513"/>
        </w:tabs>
        <w:spacing w:before="91" w:after="0" w:line="240" w:lineRule="auto"/>
        <w:ind w:left="512" w:right="0" w:hanging="213"/>
        <w:jc w:val="left"/>
        <w:rPr>
          <w:sz w:val="21"/>
        </w:rPr>
      </w:pPr>
      <w:r>
        <w:rPr>
          <w:spacing w:val="-3"/>
          <w:sz w:val="21"/>
        </w:rPr>
        <w:t xml:space="preserve">不要在注释内容中使用 "--" </w:t>
      </w:r>
    </w:p>
    <w:p>
      <w:pPr>
        <w:pStyle w:val="14"/>
        <w:numPr>
          <w:ilvl w:val="0"/>
          <w:numId w:val="17"/>
        </w:numPr>
        <w:tabs>
          <w:tab w:val="left" w:pos="513"/>
        </w:tabs>
        <w:spacing w:before="91" w:after="0" w:line="240" w:lineRule="auto"/>
        <w:ind w:left="512" w:right="0" w:hanging="213"/>
        <w:jc w:val="left"/>
        <w:rPr>
          <w:sz w:val="21"/>
        </w:rPr>
      </w:pPr>
      <w:r>
        <w:rPr>
          <w:spacing w:val="-3"/>
          <w:sz w:val="21"/>
        </w:rPr>
        <w:t>图片必须有说明文字</w:t>
      </w:r>
      <w:r>
        <w:rPr>
          <w:sz w:val="21"/>
        </w:rPr>
        <w:t xml:space="preserve"> </w:t>
      </w:r>
    </w:p>
    <w:p>
      <w:pPr>
        <w:pStyle w:val="8"/>
        <w:rPr>
          <w:sz w:val="20"/>
        </w:rPr>
      </w:pPr>
    </w:p>
    <w:p>
      <w:pPr>
        <w:spacing w:before="133"/>
        <w:ind w:left="300" w:right="0" w:firstLine="0"/>
        <w:jc w:val="left"/>
        <w:rPr>
          <w:b/>
          <w:sz w:val="24"/>
        </w:rPr>
      </w:pPr>
      <w:bookmarkStart w:id="77" w:name="_bookmark39"/>
      <w:bookmarkEnd w:id="77"/>
      <w:r>
        <w:rPr>
          <w:rFonts w:ascii="Calibri Light" w:eastAsia="Calibri Light"/>
          <w:b w:val="0"/>
          <w:sz w:val="24"/>
        </w:rPr>
        <w:t xml:space="preserve">39. html </w:t>
      </w:r>
      <w:r>
        <w:rPr>
          <w:b/>
          <w:sz w:val="24"/>
        </w:rPr>
        <w:t>常见兼容性问题？</w:t>
      </w:r>
    </w:p>
    <w:p>
      <w:pPr>
        <w:pStyle w:val="8"/>
        <w:spacing w:before="6"/>
        <w:rPr>
          <w:b/>
          <w:sz w:val="35"/>
        </w:rPr>
      </w:pPr>
    </w:p>
    <w:p>
      <w:pPr>
        <w:pStyle w:val="8"/>
        <w:ind w:left="300"/>
      </w:pPr>
      <w:r>
        <w:t xml:space="preserve">1.双边距 BUG float 引起的 使用 display </w:t>
      </w:r>
    </w:p>
    <w:p>
      <w:pPr>
        <w:pStyle w:val="8"/>
        <w:spacing w:before="91"/>
        <w:ind w:left="300"/>
      </w:pPr>
      <w:r>
        <w:t xml:space="preserve">2.3 像素问题 使用 float 引起的 使用 dislpay:inline -3px   </w:t>
      </w:r>
    </w:p>
    <w:p>
      <w:pPr>
        <w:pStyle w:val="8"/>
        <w:spacing w:before="91" w:line="321" w:lineRule="auto"/>
        <w:ind w:left="300" w:right="2568"/>
      </w:pPr>
      <w:r>
        <w:t xml:space="preserve">3.超链接 hover 点击后失效 使用正确的书写顺序 link visited hover active 4.Ie z-index 问题 给父级添加 position:relative </w:t>
      </w:r>
    </w:p>
    <w:p>
      <w:pPr>
        <w:pStyle w:val="14"/>
        <w:numPr>
          <w:ilvl w:val="0"/>
          <w:numId w:val="18"/>
        </w:numPr>
        <w:tabs>
          <w:tab w:val="left" w:pos="513"/>
        </w:tabs>
        <w:spacing w:before="0" w:after="0" w:line="269" w:lineRule="exact"/>
        <w:ind w:left="512" w:right="0" w:hanging="213"/>
        <w:jc w:val="left"/>
        <w:rPr>
          <w:sz w:val="21"/>
        </w:rPr>
      </w:pPr>
      <w:r>
        <w:rPr>
          <w:sz w:val="21"/>
        </w:rPr>
        <w:t>Png</w:t>
      </w:r>
      <w:r>
        <w:rPr>
          <w:spacing w:val="-11"/>
          <w:sz w:val="21"/>
        </w:rPr>
        <w:t xml:space="preserve"> 透明 使用 </w:t>
      </w:r>
      <w:r>
        <w:rPr>
          <w:sz w:val="21"/>
        </w:rPr>
        <w:t>js</w:t>
      </w:r>
      <w:r>
        <w:rPr>
          <w:spacing w:val="-12"/>
          <w:sz w:val="21"/>
        </w:rPr>
        <w:t xml:space="preserve"> 代码 改 </w:t>
      </w:r>
    </w:p>
    <w:p>
      <w:pPr>
        <w:pStyle w:val="14"/>
        <w:numPr>
          <w:ilvl w:val="0"/>
          <w:numId w:val="18"/>
        </w:numPr>
        <w:tabs>
          <w:tab w:val="left" w:pos="513"/>
        </w:tabs>
        <w:spacing w:before="91" w:after="0" w:line="321" w:lineRule="auto"/>
        <w:ind w:left="300" w:right="5795" w:firstLine="0"/>
        <w:jc w:val="left"/>
        <w:rPr>
          <w:sz w:val="21"/>
        </w:rPr>
      </w:pPr>
      <w:r>
        <w:rPr>
          <w:sz w:val="21"/>
        </w:rPr>
        <w:t>Min-height</w:t>
      </w:r>
      <w:r>
        <w:rPr>
          <w:spacing w:val="-2"/>
          <w:sz w:val="21"/>
        </w:rPr>
        <w:t xml:space="preserve"> 最小高度 </w:t>
      </w:r>
      <w:r>
        <w:rPr>
          <w:sz w:val="21"/>
        </w:rPr>
        <w:t>！Important</w:t>
      </w:r>
      <w:r>
        <w:rPr>
          <w:spacing w:val="-2"/>
          <w:sz w:val="21"/>
        </w:rPr>
        <w:t xml:space="preserve"> 解决’ </w:t>
      </w:r>
      <w:r>
        <w:rPr>
          <w:sz w:val="21"/>
        </w:rPr>
        <w:t>7.select</w:t>
      </w:r>
      <w:r>
        <w:rPr>
          <w:spacing w:val="-18"/>
          <w:sz w:val="21"/>
        </w:rPr>
        <w:t xml:space="preserve"> 在 </w:t>
      </w:r>
      <w:r>
        <w:rPr>
          <w:sz w:val="21"/>
        </w:rPr>
        <w:t>ie6</w:t>
      </w:r>
      <w:r>
        <w:rPr>
          <w:spacing w:val="-16"/>
          <w:sz w:val="21"/>
        </w:rPr>
        <w:t xml:space="preserve"> 下遮盖 使用 </w:t>
      </w:r>
      <w:r>
        <w:rPr>
          <w:sz w:val="21"/>
        </w:rPr>
        <w:t>iframe</w:t>
      </w:r>
      <w:r>
        <w:rPr>
          <w:spacing w:val="-20"/>
          <w:sz w:val="21"/>
        </w:rPr>
        <w:t xml:space="preserve"> 嵌套</w:t>
      </w:r>
      <w:r>
        <w:rPr>
          <w:sz w:val="21"/>
        </w:rPr>
        <w:t xml:space="preserve"> </w:t>
      </w:r>
    </w:p>
    <w:p>
      <w:pPr>
        <w:pStyle w:val="8"/>
        <w:spacing w:line="268" w:lineRule="exact"/>
        <w:ind w:left="300"/>
      </w:pPr>
      <w:r>
        <w:t>8.</w:t>
      </w:r>
      <w:r>
        <w:rPr>
          <w:spacing w:val="25"/>
        </w:rPr>
        <w:t xml:space="preserve"> 为什么没有办法定义 </w:t>
      </w:r>
      <w:r>
        <w:t>1px</w:t>
      </w:r>
      <w:r>
        <w:rPr>
          <w:spacing w:val="40"/>
        </w:rPr>
        <w:t xml:space="preserve"> 左右的宽度容器</w:t>
      </w:r>
      <w:r>
        <w:t>（</w:t>
      </w:r>
      <w:r>
        <w:rPr>
          <w:spacing w:val="-59"/>
        </w:rPr>
        <w:t xml:space="preserve"> </w:t>
      </w:r>
      <w:r>
        <w:t>IE6</w:t>
      </w:r>
      <w:r>
        <w:rPr>
          <w:spacing w:val="24"/>
        </w:rPr>
        <w:t xml:space="preserve"> 默认的行高造成的， 使用</w:t>
      </w:r>
    </w:p>
    <w:p>
      <w:pPr>
        <w:pStyle w:val="8"/>
        <w:spacing w:before="91" w:line="321" w:lineRule="auto"/>
        <w:ind w:left="300" w:right="5903"/>
      </w:pPr>
      <w:r>
        <w:t xml:space="preserve">over:hidden,zoom:0.08 line-height:1px） 9.IE5-8 不支持 opacity，解决办法： </w:t>
      </w:r>
    </w:p>
    <w:p>
      <w:pPr>
        <w:pStyle w:val="8"/>
        <w:spacing w:line="268" w:lineRule="exact"/>
        <w:ind w:left="300"/>
      </w:pPr>
      <w:r>
        <w:t xml:space="preserve">.opacity { </w:t>
      </w:r>
    </w:p>
    <w:p>
      <w:pPr>
        <w:pStyle w:val="8"/>
        <w:spacing w:before="91"/>
        <w:ind w:left="300"/>
      </w:pPr>
      <w:r>
        <w:rPr>
          <w:w w:val="100"/>
        </w:rPr>
        <w:t xml:space="preserve">    </w:t>
      </w:r>
      <w:r>
        <w:t xml:space="preserve">opacity: 0.4 </w:t>
      </w:r>
    </w:p>
    <w:p>
      <w:pPr>
        <w:pStyle w:val="8"/>
        <w:spacing w:before="91"/>
        <w:ind w:left="300"/>
      </w:pPr>
      <w:r>
        <w:rPr>
          <w:w w:val="100"/>
        </w:rPr>
        <w:t xml:space="preserve">    </w:t>
      </w:r>
      <w:r>
        <w:t xml:space="preserve">filter: alpha(opacity=60); /* for IE5-7 */ </w:t>
      </w:r>
    </w:p>
    <w:p>
      <w:pPr>
        <w:pStyle w:val="8"/>
        <w:spacing w:before="91" w:line="321" w:lineRule="auto"/>
        <w:ind w:left="300" w:right="1687"/>
      </w:pPr>
      <w:r>
        <w:rPr>
          <w:w w:val="100"/>
        </w:rPr>
        <w:t xml:space="preserve">    </w:t>
      </w:r>
      <w:r>
        <w:t xml:space="preserve">-ms-filter: "progid:DXImageTransform.Microsoft.Alpha(Opacity=60)"; /* for IE 8*/ </w:t>
      </w:r>
    </w:p>
    <w:p>
      <w:pPr>
        <w:pStyle w:val="8"/>
        <w:spacing w:line="268" w:lineRule="exact"/>
        <w:ind w:left="300"/>
      </w:pPr>
      <w:r>
        <w:t xml:space="preserve">} </w:t>
      </w:r>
    </w:p>
    <w:p>
      <w:pPr>
        <w:pStyle w:val="8"/>
        <w:spacing w:before="91"/>
        <w:ind w:left="300"/>
      </w:pPr>
      <w:r>
        <w:t xml:space="preserve">10. IE6 不支持 PNG 透明背景，解决办法: IE6 下使用 gif 图片 </w:t>
      </w:r>
    </w:p>
    <w:p>
      <w:pPr>
        <w:pStyle w:val="8"/>
        <w:rPr>
          <w:sz w:val="20"/>
        </w:rPr>
      </w:pPr>
    </w:p>
    <w:p>
      <w:pPr>
        <w:pStyle w:val="14"/>
        <w:numPr>
          <w:ilvl w:val="0"/>
          <w:numId w:val="19"/>
        </w:numPr>
        <w:tabs>
          <w:tab w:val="left" w:pos="726"/>
        </w:tabs>
        <w:spacing w:before="134" w:after="0" w:line="240" w:lineRule="auto"/>
        <w:ind w:left="725" w:right="0" w:hanging="426"/>
        <w:jc w:val="left"/>
        <w:rPr>
          <w:b/>
          <w:sz w:val="24"/>
        </w:rPr>
      </w:pPr>
      <w:bookmarkStart w:id="78" w:name="_bookmark40"/>
      <w:bookmarkEnd w:id="78"/>
      <w:bookmarkStart w:id="79" w:name="_bookmark40"/>
      <w:bookmarkEnd w:id="79"/>
      <w:r>
        <w:rPr>
          <w:b/>
          <w:spacing w:val="-31"/>
          <w:sz w:val="24"/>
        </w:rPr>
        <w:t xml:space="preserve">对 </w:t>
      </w:r>
      <w:r>
        <w:rPr>
          <w:rFonts w:ascii="Calibri Light" w:eastAsia="Calibri Light"/>
          <w:b w:val="0"/>
          <w:sz w:val="24"/>
        </w:rPr>
        <w:t>WEB</w:t>
      </w:r>
      <w:r>
        <w:rPr>
          <w:rFonts w:ascii="Calibri Light" w:eastAsia="Calibri Light"/>
          <w:b w:val="0"/>
          <w:spacing w:val="4"/>
          <w:sz w:val="24"/>
        </w:rPr>
        <w:t xml:space="preserve"> </w:t>
      </w:r>
      <w:r>
        <w:rPr>
          <w:b/>
          <w:spacing w:val="-13"/>
          <w:sz w:val="24"/>
        </w:rPr>
        <w:t xml:space="preserve">标准以及 </w:t>
      </w:r>
      <w:r>
        <w:rPr>
          <w:rFonts w:ascii="Calibri Light" w:eastAsia="Calibri Light"/>
          <w:b w:val="0"/>
          <w:sz w:val="24"/>
        </w:rPr>
        <w:t>W3C</w:t>
      </w:r>
      <w:r>
        <w:rPr>
          <w:rFonts w:ascii="Calibri Light" w:eastAsia="Calibri Light"/>
          <w:b w:val="0"/>
          <w:spacing w:val="2"/>
          <w:sz w:val="24"/>
        </w:rPr>
        <w:t xml:space="preserve"> </w:t>
      </w:r>
      <w:r>
        <w:rPr>
          <w:b/>
          <w:sz w:val="24"/>
        </w:rPr>
        <w:t>的理解与认识</w:t>
      </w:r>
    </w:p>
    <w:p>
      <w:pPr>
        <w:pStyle w:val="8"/>
        <w:spacing w:before="5"/>
        <w:rPr>
          <w:b/>
          <w:sz w:val="35"/>
        </w:rPr>
      </w:pPr>
    </w:p>
    <w:p>
      <w:pPr>
        <w:pStyle w:val="8"/>
        <w:spacing w:before="1" w:line="321" w:lineRule="auto"/>
        <w:ind w:left="300" w:right="1687"/>
      </w:pPr>
      <w:r>
        <w:rPr>
          <w:spacing w:val="-17"/>
        </w:rPr>
        <w:t xml:space="preserve">答：标签闭合、标签小写、不乱嵌套、提高搜索机器人搜索几率、使用外 链 </w:t>
      </w:r>
      <w:r>
        <w:t>css</w:t>
      </w:r>
      <w:r>
        <w:rPr>
          <w:spacing w:val="-31"/>
        </w:rPr>
        <w:t xml:space="preserve"> 和 </w:t>
      </w:r>
      <w:r>
        <w:t>js</w:t>
      </w:r>
      <w:r>
        <w:rPr>
          <w:spacing w:val="-13"/>
        </w:rPr>
        <w:t xml:space="preserve"> 脚本、</w:t>
      </w:r>
      <w:r>
        <w:rPr>
          <w:spacing w:val="-12"/>
        </w:rPr>
        <w:t>结构行为表现的分离、文件下载与页面速度更快、内容能被更多的用户所访问、内容能被更</w:t>
      </w:r>
      <w:r>
        <w:rPr>
          <w:spacing w:val="-5"/>
        </w:rPr>
        <w:t>广泛的设备所访问、更少的代码和组件，容易维 护、改版方便，不需要变动页面内容、提</w:t>
      </w:r>
      <w:r>
        <w:rPr>
          <w:spacing w:val="-4"/>
        </w:rPr>
        <w:t>供打印版本而不需要复制内容、提高网站易用性。</w:t>
      </w:r>
      <w:r>
        <w:t xml:space="preserve"> </w:t>
      </w:r>
    </w:p>
    <w:p>
      <w:pPr>
        <w:pStyle w:val="8"/>
        <w:spacing w:before="2"/>
        <w:rPr>
          <w:sz w:val="23"/>
        </w:rPr>
      </w:pPr>
    </w:p>
    <w:p>
      <w:pPr>
        <w:pStyle w:val="14"/>
        <w:numPr>
          <w:ilvl w:val="0"/>
          <w:numId w:val="19"/>
        </w:numPr>
        <w:tabs>
          <w:tab w:val="left" w:pos="726"/>
        </w:tabs>
        <w:spacing w:before="0" w:after="0" w:line="240" w:lineRule="auto"/>
        <w:ind w:left="725" w:right="0" w:hanging="426"/>
        <w:jc w:val="left"/>
        <w:rPr>
          <w:rFonts w:ascii="Calibri Light" w:eastAsia="Calibri Light"/>
          <w:b w:val="0"/>
          <w:sz w:val="24"/>
        </w:rPr>
      </w:pPr>
      <w:bookmarkStart w:id="80" w:name="_bookmark41"/>
      <w:bookmarkEnd w:id="80"/>
      <w:bookmarkStart w:id="81" w:name="_bookmark41"/>
      <w:bookmarkEnd w:id="81"/>
      <w:r>
        <w:rPr>
          <w:b/>
          <w:sz w:val="24"/>
        </w:rPr>
        <w:t>行内元素有哪些</w:t>
      </w:r>
      <w:r>
        <w:rPr>
          <w:rFonts w:ascii="Calibri Light" w:eastAsia="Calibri Light"/>
          <w:b w:val="0"/>
          <w:sz w:val="24"/>
        </w:rPr>
        <w:t>?</w:t>
      </w:r>
      <w:r>
        <w:rPr>
          <w:b/>
          <w:sz w:val="24"/>
        </w:rPr>
        <w:t>块级元素有哪些</w:t>
      </w:r>
      <w:r>
        <w:rPr>
          <w:rFonts w:ascii="Calibri Light" w:eastAsia="Calibri Light"/>
          <w:b w:val="0"/>
          <w:sz w:val="24"/>
        </w:rPr>
        <w:t>?CSS</w:t>
      </w:r>
      <w:r>
        <w:rPr>
          <w:rFonts w:ascii="Calibri Light" w:eastAsia="Calibri Light"/>
          <w:b w:val="0"/>
          <w:spacing w:val="3"/>
          <w:sz w:val="24"/>
        </w:rPr>
        <w:t xml:space="preserve"> </w:t>
      </w:r>
      <w:r>
        <w:rPr>
          <w:b/>
          <w:sz w:val="24"/>
        </w:rPr>
        <w:t>的盒模型</w:t>
      </w:r>
      <w:r>
        <w:rPr>
          <w:rFonts w:ascii="Calibri Light" w:eastAsia="Calibri Light"/>
          <w:b w:val="0"/>
          <w:sz w:val="24"/>
        </w:rPr>
        <w:t>?</w:t>
      </w:r>
    </w:p>
    <w:p>
      <w:pPr>
        <w:pStyle w:val="8"/>
        <w:spacing w:before="3"/>
        <w:rPr>
          <w:rFonts w:ascii="Calibri Light"/>
          <w:b w:val="0"/>
          <w:sz w:val="37"/>
        </w:rPr>
      </w:pPr>
    </w:p>
    <w:p>
      <w:pPr>
        <w:pStyle w:val="8"/>
        <w:spacing w:line="321" w:lineRule="auto"/>
        <w:ind w:left="300" w:right="5850"/>
      </w:pPr>
      <w:r>
        <w:t xml:space="preserve">答：块级元素：div p h1 h2 h3 h4 form ul 行 内 元 素 : a b br i span input select Css 盒模型:内容，border ,margin，padding </w:t>
      </w:r>
    </w:p>
    <w:p>
      <w:pPr>
        <w:spacing w:after="0" w:line="321" w:lineRule="auto"/>
        <w:sectPr>
          <w:pgSz w:w="11910" w:h="16840"/>
          <w:pgMar w:top="1440" w:right="0" w:bottom="280" w:left="1500" w:header="720" w:footer="720" w:gutter="0"/>
        </w:sectPr>
      </w:pPr>
    </w:p>
    <w:p>
      <w:pPr>
        <w:pStyle w:val="5"/>
        <w:numPr>
          <w:ilvl w:val="0"/>
          <w:numId w:val="19"/>
        </w:numPr>
        <w:tabs>
          <w:tab w:val="left" w:pos="726"/>
        </w:tabs>
        <w:spacing w:before="39" w:after="0" w:line="240" w:lineRule="auto"/>
        <w:ind w:left="725" w:right="0" w:hanging="426"/>
        <w:jc w:val="left"/>
        <w:rPr>
          <w:rFonts w:ascii="Calibri Light" w:eastAsia="Calibri Light"/>
          <w:b w:val="0"/>
        </w:rPr>
      </w:pPr>
      <w:bookmarkStart w:id="82" w:name="_bookmark42"/>
      <w:bookmarkEnd w:id="82"/>
      <w:bookmarkStart w:id="83" w:name="_bookmark42"/>
      <w:bookmarkEnd w:id="83"/>
      <w:r>
        <w:t>前端页面有哪三层构成，分别是什么</w:t>
      </w:r>
      <w:r>
        <w:rPr>
          <w:rFonts w:ascii="Calibri Light" w:eastAsia="Calibri Light"/>
          <w:b w:val="0"/>
        </w:rPr>
        <w:t>?</w:t>
      </w:r>
      <w:r>
        <w:t>作用是什么</w:t>
      </w:r>
      <w:r>
        <w:rPr>
          <w:rFonts w:ascii="Calibri Light" w:eastAsia="Calibri Light"/>
          <w:b w:val="0"/>
        </w:rPr>
        <w:t>?</w:t>
      </w:r>
    </w:p>
    <w:p>
      <w:pPr>
        <w:pStyle w:val="8"/>
        <w:spacing w:before="3"/>
        <w:rPr>
          <w:rFonts w:ascii="Calibri Light"/>
          <w:b w:val="0"/>
          <w:sz w:val="37"/>
        </w:rPr>
      </w:pPr>
    </w:p>
    <w:p>
      <w:pPr>
        <w:pStyle w:val="8"/>
        <w:ind w:left="300"/>
      </w:pPr>
      <w:r>
        <w:t xml:space="preserve">答：结构层 Html 表示层 CSS 行为层 js。 </w:t>
      </w:r>
    </w:p>
    <w:p>
      <w:pPr>
        <w:pStyle w:val="8"/>
        <w:rPr>
          <w:sz w:val="20"/>
        </w:rPr>
      </w:pPr>
    </w:p>
    <w:p>
      <w:pPr>
        <w:pStyle w:val="14"/>
        <w:numPr>
          <w:ilvl w:val="0"/>
          <w:numId w:val="19"/>
        </w:numPr>
        <w:tabs>
          <w:tab w:val="left" w:pos="726"/>
        </w:tabs>
        <w:spacing w:before="134" w:after="0" w:line="422" w:lineRule="auto"/>
        <w:ind w:left="725" w:right="1798" w:hanging="425"/>
        <w:jc w:val="left"/>
        <w:rPr>
          <w:rFonts w:ascii="Calibri Light" w:eastAsia="Calibri Light"/>
          <w:b w:val="0"/>
          <w:sz w:val="24"/>
        </w:rPr>
      </w:pPr>
      <w:bookmarkStart w:id="84" w:name="_bookmark43"/>
      <w:bookmarkEnd w:id="84"/>
      <w:bookmarkStart w:id="85" w:name="_bookmark43"/>
      <w:bookmarkEnd w:id="85"/>
      <w:r>
        <w:rPr>
          <w:rFonts w:ascii="Calibri Light" w:eastAsia="Calibri Light"/>
          <w:b w:val="0"/>
          <w:sz w:val="24"/>
        </w:rPr>
        <w:t>Doctype</w:t>
      </w:r>
      <w:r>
        <w:rPr>
          <w:rFonts w:ascii="Calibri Light" w:eastAsia="Calibri Light"/>
          <w:b w:val="0"/>
          <w:spacing w:val="-3"/>
          <w:sz w:val="24"/>
        </w:rPr>
        <w:t xml:space="preserve"> </w:t>
      </w:r>
      <w:r>
        <w:rPr>
          <w:b/>
          <w:sz w:val="24"/>
        </w:rPr>
        <w:t>作用</w:t>
      </w:r>
      <w:r>
        <w:rPr>
          <w:rFonts w:ascii="Calibri Light" w:eastAsia="Calibri Light"/>
          <w:b w:val="0"/>
          <w:spacing w:val="25"/>
          <w:sz w:val="24"/>
        </w:rPr>
        <w:t xml:space="preserve">? </w:t>
      </w:r>
      <w:r>
        <w:rPr>
          <w:b/>
          <w:sz w:val="24"/>
        </w:rPr>
        <w:t>严格模式与混杂模式</w:t>
      </w:r>
      <w:r>
        <w:rPr>
          <w:rFonts w:ascii="Calibri Light" w:eastAsia="Calibri Light"/>
          <w:b w:val="0"/>
          <w:sz w:val="24"/>
        </w:rPr>
        <w:t>-</w:t>
      </w:r>
      <w:r>
        <w:rPr>
          <w:b/>
          <w:spacing w:val="-2"/>
          <w:sz w:val="24"/>
        </w:rPr>
        <w:t>如何触发这两种模式，区分它们有何意义</w:t>
      </w:r>
      <w:r>
        <w:rPr>
          <w:rFonts w:ascii="Calibri Light" w:eastAsia="Calibri Light"/>
          <w:b w:val="0"/>
          <w:spacing w:val="-2"/>
          <w:sz w:val="24"/>
        </w:rPr>
        <w:t>?</w:t>
      </w:r>
    </w:p>
    <w:p>
      <w:pPr>
        <w:pStyle w:val="8"/>
        <w:spacing w:before="219" w:line="321" w:lineRule="auto"/>
        <w:ind w:left="300" w:right="1791"/>
      </w:pPr>
      <w:r>
        <w:rPr>
          <w:w w:val="100"/>
        </w:rPr>
        <w:t xml:space="preserve">    </w:t>
      </w:r>
      <w:r>
        <w:rPr>
          <w:spacing w:val="-9"/>
        </w:rPr>
        <w:t>（1）</w:t>
      </w:r>
      <w:r>
        <w:rPr>
          <w:spacing w:val="-27"/>
        </w:rPr>
        <w:t>、</w:t>
      </w:r>
      <w:r>
        <w:t>&lt;!DOCTYPE&gt;</w:t>
      </w:r>
      <w:r>
        <w:rPr>
          <w:spacing w:val="-4"/>
        </w:rPr>
        <w:t xml:space="preserve"> 声明位于文档中的最前面，处于 </w:t>
      </w:r>
      <w:r>
        <w:t>&lt;html&gt;</w:t>
      </w:r>
      <w:r>
        <w:rPr>
          <w:spacing w:val="-5"/>
        </w:rPr>
        <w:t xml:space="preserve"> 标签之前。告知浏览器的</w:t>
      </w:r>
      <w:r>
        <w:rPr>
          <w:spacing w:val="-4"/>
        </w:rPr>
        <w:t>解析器，用什么文档类型 规范来解析这个文档。</w:t>
      </w:r>
      <w:r>
        <w:rPr>
          <w:spacing w:val="-3"/>
        </w:rPr>
        <w:t xml:space="preserve"> </w:t>
      </w:r>
      <w:r>
        <w:t xml:space="preserve"> </w:t>
      </w:r>
    </w:p>
    <w:p>
      <w:pPr>
        <w:pStyle w:val="8"/>
        <w:spacing w:line="269" w:lineRule="exact"/>
        <w:ind w:left="300"/>
      </w:pPr>
      <w:r>
        <w:rPr>
          <w:w w:val="100"/>
        </w:rPr>
        <w:t xml:space="preserve">    </w:t>
      </w:r>
      <w:r>
        <w:t xml:space="preserve">（2）、严格模式的排版和 JS 运作模式是 以该浏览器支持的最高标准运行。 </w:t>
      </w:r>
    </w:p>
    <w:p>
      <w:pPr>
        <w:pStyle w:val="8"/>
        <w:spacing w:before="91" w:line="321" w:lineRule="auto"/>
        <w:ind w:left="300" w:right="1791"/>
      </w:pPr>
      <w:r>
        <w:rPr>
          <w:w w:val="100"/>
        </w:rPr>
        <w:t xml:space="preserve">    </w:t>
      </w:r>
      <w:r>
        <w:t xml:space="preserve">（3）、在混杂模式中，页面以宽松的向后兼容的方式显示。模拟老式浏览器的行为以防止站点无法工作。 </w:t>
      </w:r>
    </w:p>
    <w:p>
      <w:pPr>
        <w:pStyle w:val="8"/>
        <w:spacing w:line="268" w:lineRule="exact"/>
        <w:ind w:left="300"/>
      </w:pPr>
      <w:r>
        <w:rPr>
          <w:w w:val="100"/>
        </w:rPr>
        <w:t xml:space="preserve">    </w:t>
      </w:r>
      <w:r>
        <w:t xml:space="preserve">（4）、DOCTYPE 不存在或格式不正确会导致文档以混杂模式呈现。 </w:t>
      </w:r>
    </w:p>
    <w:p>
      <w:pPr>
        <w:pStyle w:val="8"/>
        <w:rPr>
          <w:sz w:val="20"/>
        </w:rPr>
      </w:pPr>
    </w:p>
    <w:p>
      <w:pPr>
        <w:pStyle w:val="5"/>
        <w:numPr>
          <w:ilvl w:val="0"/>
          <w:numId w:val="19"/>
        </w:numPr>
        <w:tabs>
          <w:tab w:val="left" w:pos="726"/>
        </w:tabs>
        <w:spacing w:before="134" w:after="0" w:line="240" w:lineRule="auto"/>
        <w:ind w:left="725" w:right="0" w:hanging="426"/>
        <w:jc w:val="left"/>
      </w:pPr>
      <w:bookmarkStart w:id="86" w:name="_bookmark44"/>
      <w:bookmarkEnd w:id="86"/>
      <w:bookmarkStart w:id="87" w:name="_bookmark44"/>
      <w:bookmarkEnd w:id="87"/>
      <w:r>
        <w:t>行内元素有哪些？块级元素有哪些？ 空</w:t>
      </w:r>
      <w:r>
        <w:rPr>
          <w:rFonts w:ascii="Calibri Light" w:eastAsia="Calibri Light"/>
          <w:b w:val="0"/>
          <w:spacing w:val="-3"/>
        </w:rPr>
        <w:t>(void)</w:t>
      </w:r>
      <w:r>
        <w:t>元素有那些？</w:t>
      </w:r>
    </w:p>
    <w:p>
      <w:pPr>
        <w:pStyle w:val="8"/>
        <w:spacing w:before="6"/>
        <w:rPr>
          <w:b/>
          <w:sz w:val="35"/>
        </w:rPr>
      </w:pPr>
    </w:p>
    <w:p>
      <w:pPr>
        <w:pStyle w:val="14"/>
        <w:numPr>
          <w:ilvl w:val="0"/>
          <w:numId w:val="20"/>
        </w:numPr>
        <w:tabs>
          <w:tab w:val="left" w:pos="830"/>
        </w:tabs>
        <w:spacing w:before="0" w:after="0" w:line="321" w:lineRule="auto"/>
        <w:ind w:left="300" w:right="1793" w:firstLine="0"/>
        <w:jc w:val="both"/>
        <w:rPr>
          <w:sz w:val="21"/>
        </w:rPr>
      </w:pPr>
      <w:r>
        <w:rPr>
          <w:sz w:val="21"/>
        </w:rPr>
        <w:t>CSS</w:t>
      </w:r>
      <w:r>
        <w:rPr>
          <w:spacing w:val="-8"/>
          <w:sz w:val="21"/>
        </w:rPr>
        <w:t xml:space="preserve"> 规范规定，每个元素都有 </w:t>
      </w:r>
      <w:r>
        <w:rPr>
          <w:sz w:val="21"/>
        </w:rPr>
        <w:t>display</w:t>
      </w:r>
      <w:r>
        <w:rPr>
          <w:spacing w:val="-6"/>
          <w:sz w:val="21"/>
        </w:rPr>
        <w:t xml:space="preserve"> 属性，确定该元素的类型，每个元素都有默认</w:t>
      </w:r>
      <w:r>
        <w:rPr>
          <w:spacing w:val="-28"/>
          <w:sz w:val="21"/>
        </w:rPr>
        <w:t xml:space="preserve">的 </w:t>
      </w:r>
      <w:r>
        <w:rPr>
          <w:sz w:val="21"/>
        </w:rPr>
        <w:t>display</w:t>
      </w:r>
      <w:r>
        <w:rPr>
          <w:spacing w:val="-20"/>
          <w:sz w:val="21"/>
        </w:rPr>
        <w:t xml:space="preserve"> 值，比如 </w:t>
      </w:r>
      <w:r>
        <w:rPr>
          <w:sz w:val="21"/>
        </w:rPr>
        <w:t>div</w:t>
      </w:r>
      <w:r>
        <w:rPr>
          <w:spacing w:val="-26"/>
          <w:sz w:val="21"/>
        </w:rPr>
        <w:t xml:space="preserve"> 默认 </w:t>
      </w:r>
      <w:r>
        <w:rPr>
          <w:sz w:val="21"/>
        </w:rPr>
        <w:t>display</w:t>
      </w:r>
      <w:r>
        <w:rPr>
          <w:spacing w:val="-13"/>
          <w:sz w:val="21"/>
        </w:rPr>
        <w:t xml:space="preserve"> 属性值为“</w:t>
      </w:r>
      <w:r>
        <w:rPr>
          <w:spacing w:val="-3"/>
          <w:sz w:val="21"/>
        </w:rPr>
        <w:t>block</w:t>
      </w:r>
      <w:r>
        <w:rPr>
          <w:spacing w:val="-5"/>
          <w:sz w:val="21"/>
        </w:rPr>
        <w:t>”，成为“块级”元素；</w:t>
      </w:r>
      <w:r>
        <w:rPr>
          <w:sz w:val="21"/>
        </w:rPr>
        <w:t>span</w:t>
      </w:r>
      <w:r>
        <w:rPr>
          <w:spacing w:val="-19"/>
          <w:sz w:val="21"/>
        </w:rPr>
        <w:t xml:space="preserve"> 默认</w:t>
      </w:r>
      <w:r>
        <w:rPr>
          <w:sz w:val="21"/>
        </w:rPr>
        <w:t>display</w:t>
      </w:r>
      <w:r>
        <w:rPr>
          <w:spacing w:val="-10"/>
          <w:sz w:val="21"/>
        </w:rPr>
        <w:t xml:space="preserve"> 属性值为“</w:t>
      </w:r>
      <w:r>
        <w:rPr>
          <w:sz w:val="21"/>
        </w:rPr>
        <w:t>inline”</w:t>
      </w:r>
      <w:r>
        <w:rPr>
          <w:spacing w:val="-3"/>
          <w:sz w:val="21"/>
        </w:rPr>
        <w:t xml:space="preserve">，是“行内”元素。 </w:t>
      </w:r>
      <w:r>
        <w:rPr>
          <w:spacing w:val="-2"/>
          <w:sz w:val="21"/>
        </w:rPr>
        <w:t xml:space="preserve"> </w:t>
      </w:r>
      <w:r>
        <w:rPr>
          <w:sz w:val="21"/>
        </w:rPr>
        <w:t xml:space="preserve"> </w:t>
      </w:r>
    </w:p>
    <w:p>
      <w:pPr>
        <w:pStyle w:val="14"/>
        <w:numPr>
          <w:ilvl w:val="0"/>
          <w:numId w:val="20"/>
        </w:numPr>
        <w:tabs>
          <w:tab w:val="left" w:pos="830"/>
        </w:tabs>
        <w:spacing w:before="0" w:after="0" w:line="321" w:lineRule="auto"/>
        <w:ind w:left="300" w:right="1690" w:firstLine="0"/>
        <w:jc w:val="left"/>
        <w:rPr>
          <w:sz w:val="21"/>
        </w:rPr>
      </w:pPr>
      <w:r>
        <w:rPr>
          <w:spacing w:val="-3"/>
          <w:sz w:val="21"/>
        </w:rPr>
        <w:t>行内元素有：</w:t>
      </w:r>
      <w:r>
        <w:rPr>
          <w:sz w:val="21"/>
        </w:rPr>
        <w:t>a</w:t>
      </w:r>
      <w:r>
        <w:rPr>
          <w:spacing w:val="-43"/>
          <w:sz w:val="21"/>
        </w:rPr>
        <w:t xml:space="preserve"> </w:t>
      </w:r>
      <w:r>
        <w:rPr>
          <w:sz w:val="21"/>
        </w:rPr>
        <w:t>b</w:t>
      </w:r>
      <w:r>
        <w:rPr>
          <w:spacing w:val="-45"/>
          <w:sz w:val="21"/>
        </w:rPr>
        <w:t xml:space="preserve"> </w:t>
      </w:r>
      <w:r>
        <w:rPr>
          <w:sz w:val="21"/>
        </w:rPr>
        <w:t>span</w:t>
      </w:r>
      <w:r>
        <w:rPr>
          <w:spacing w:val="-42"/>
          <w:sz w:val="21"/>
        </w:rPr>
        <w:t xml:space="preserve"> </w:t>
      </w:r>
      <w:r>
        <w:rPr>
          <w:sz w:val="21"/>
        </w:rPr>
        <w:t>img</w:t>
      </w:r>
      <w:r>
        <w:rPr>
          <w:spacing w:val="-43"/>
          <w:sz w:val="21"/>
        </w:rPr>
        <w:t xml:space="preserve"> </w:t>
      </w:r>
      <w:r>
        <w:rPr>
          <w:sz w:val="21"/>
        </w:rPr>
        <w:t>input</w:t>
      </w:r>
      <w:r>
        <w:rPr>
          <w:spacing w:val="-43"/>
          <w:sz w:val="21"/>
        </w:rPr>
        <w:t xml:space="preserve"> </w:t>
      </w:r>
      <w:r>
        <w:rPr>
          <w:sz w:val="21"/>
        </w:rPr>
        <w:t>select</w:t>
      </w:r>
      <w:r>
        <w:rPr>
          <w:spacing w:val="-42"/>
          <w:sz w:val="21"/>
        </w:rPr>
        <w:t xml:space="preserve"> </w:t>
      </w:r>
      <w:r>
        <w:rPr>
          <w:sz w:val="21"/>
        </w:rPr>
        <w:t>strong（</w:t>
      </w:r>
      <w:r>
        <w:rPr>
          <w:spacing w:val="-3"/>
          <w:sz w:val="21"/>
        </w:rPr>
        <w:t>强调的语气） 块级元素有</w:t>
      </w:r>
      <w:r>
        <w:rPr>
          <w:sz w:val="21"/>
        </w:rPr>
        <w:t>：div</w:t>
      </w:r>
      <w:r>
        <w:rPr>
          <w:spacing w:val="-43"/>
          <w:sz w:val="21"/>
        </w:rPr>
        <w:t xml:space="preserve"> </w:t>
      </w:r>
      <w:r>
        <w:rPr>
          <w:sz w:val="21"/>
        </w:rPr>
        <w:t xml:space="preserve">ul ol li dl dt dd h1 h2 </w:t>
      </w:r>
      <w:r>
        <w:rPr>
          <w:spacing w:val="-3"/>
          <w:sz w:val="21"/>
        </w:rPr>
        <w:t>h3</w:t>
      </w:r>
      <w:r>
        <w:rPr>
          <w:spacing w:val="-1"/>
          <w:sz w:val="21"/>
        </w:rPr>
        <w:t xml:space="preserve"> </w:t>
      </w:r>
      <w:r>
        <w:rPr>
          <w:sz w:val="21"/>
        </w:rPr>
        <w:t xml:space="preserve">h4…p </w:t>
      </w:r>
      <w:r>
        <w:rPr>
          <w:spacing w:val="-3"/>
          <w:sz w:val="21"/>
        </w:rPr>
        <w:t xml:space="preserve"> </w:t>
      </w:r>
      <w:r>
        <w:rPr>
          <w:sz w:val="21"/>
        </w:rPr>
        <w:t xml:space="preserve"> </w:t>
      </w:r>
    </w:p>
    <w:p>
      <w:pPr>
        <w:pStyle w:val="8"/>
        <w:spacing w:before="19"/>
        <w:ind w:left="300"/>
      </w:pPr>
      <w:r>
        <w:t xml:space="preserve">（3）知名的空元素：       </w:t>
      </w:r>
    </w:p>
    <w:p>
      <w:pPr>
        <w:pStyle w:val="8"/>
        <w:spacing w:before="7"/>
        <w:rPr>
          <w:sz w:val="15"/>
        </w:rPr>
      </w:pPr>
    </w:p>
    <w:p>
      <w:pPr>
        <w:pStyle w:val="8"/>
        <w:ind w:left="300"/>
      </w:pPr>
      <w:r>
        <w:t xml:space="preserve">&lt;br&gt;&lt;hr&gt;&lt;img&gt;&lt;input&gt;&lt;link&gt;&lt;meta&gt;鲜为人知的是： &lt;area&gt;&lt;base&gt;&lt;col&gt;&lt;command&gt; </w:t>
      </w:r>
    </w:p>
    <w:p>
      <w:pPr>
        <w:pStyle w:val="8"/>
        <w:spacing w:before="6"/>
        <w:rPr>
          <w:sz w:val="15"/>
        </w:rPr>
      </w:pPr>
    </w:p>
    <w:p>
      <w:pPr>
        <w:pStyle w:val="8"/>
        <w:ind w:left="300"/>
      </w:pPr>
      <w:r>
        <w:t xml:space="preserve">&lt;embed&gt;&lt;keygen&gt;&lt;param&gt;&lt;source&gt;&lt;track&gt;&lt;wbr&gt; </w:t>
      </w:r>
    </w:p>
    <w:p>
      <w:pPr>
        <w:pStyle w:val="8"/>
        <w:rPr>
          <w:sz w:val="20"/>
        </w:rPr>
      </w:pPr>
    </w:p>
    <w:p>
      <w:pPr>
        <w:pStyle w:val="8"/>
        <w:spacing w:before="2"/>
        <w:rPr>
          <w:sz w:val="17"/>
        </w:rPr>
      </w:pPr>
    </w:p>
    <w:p>
      <w:pPr>
        <w:pStyle w:val="14"/>
        <w:numPr>
          <w:ilvl w:val="0"/>
          <w:numId w:val="19"/>
        </w:numPr>
        <w:tabs>
          <w:tab w:val="left" w:pos="726"/>
        </w:tabs>
        <w:spacing w:before="1" w:after="0" w:line="240" w:lineRule="auto"/>
        <w:ind w:left="725" w:right="0" w:hanging="426"/>
        <w:jc w:val="left"/>
        <w:rPr>
          <w:b/>
          <w:sz w:val="24"/>
        </w:rPr>
      </w:pPr>
      <w:bookmarkStart w:id="88" w:name="_bookmark45"/>
      <w:bookmarkEnd w:id="88"/>
      <w:bookmarkStart w:id="89" w:name="_bookmark45"/>
      <w:bookmarkEnd w:id="89"/>
      <w:r>
        <w:rPr>
          <w:rFonts w:ascii="Calibri Light" w:eastAsia="Calibri Light"/>
          <w:b w:val="0"/>
          <w:sz w:val="24"/>
        </w:rPr>
        <w:t>CSS</w:t>
      </w:r>
      <w:r>
        <w:rPr>
          <w:rFonts w:ascii="Calibri Light" w:eastAsia="Calibri Light"/>
          <w:b w:val="0"/>
          <w:spacing w:val="3"/>
          <w:sz w:val="24"/>
        </w:rPr>
        <w:t xml:space="preserve"> </w:t>
      </w:r>
      <w:r>
        <w:rPr>
          <w:b/>
          <w:sz w:val="24"/>
        </w:rPr>
        <w:t>的盒子模型？</w:t>
      </w:r>
    </w:p>
    <w:p>
      <w:pPr>
        <w:pStyle w:val="8"/>
        <w:spacing w:before="6"/>
        <w:rPr>
          <w:b/>
          <w:sz w:val="35"/>
        </w:rPr>
      </w:pPr>
    </w:p>
    <w:p>
      <w:pPr>
        <w:pStyle w:val="14"/>
        <w:numPr>
          <w:ilvl w:val="0"/>
          <w:numId w:val="21"/>
        </w:numPr>
        <w:tabs>
          <w:tab w:val="left" w:pos="836"/>
        </w:tabs>
        <w:spacing w:before="0" w:after="0" w:line="321" w:lineRule="auto"/>
        <w:ind w:left="300" w:right="1690" w:firstLine="0"/>
        <w:jc w:val="left"/>
        <w:rPr>
          <w:sz w:val="21"/>
        </w:rPr>
      </w:pPr>
      <w:r>
        <w:rPr>
          <w:spacing w:val="2"/>
          <w:sz w:val="21"/>
        </w:rPr>
        <w:t xml:space="preserve">两种， </w:t>
      </w:r>
      <w:r>
        <w:rPr>
          <w:sz w:val="21"/>
        </w:rPr>
        <w:t>IE</w:t>
      </w:r>
      <w:r>
        <w:rPr>
          <w:spacing w:val="1"/>
          <w:sz w:val="21"/>
        </w:rPr>
        <w:t xml:space="preserve"> 盒子模型、标准 </w:t>
      </w:r>
      <w:r>
        <w:rPr>
          <w:sz w:val="21"/>
        </w:rPr>
        <w:t>W3C 盒子模型；IE</w:t>
      </w:r>
      <w:r>
        <w:rPr>
          <w:spacing w:val="5"/>
          <w:sz w:val="21"/>
        </w:rPr>
        <w:t xml:space="preserve"> 的 </w:t>
      </w:r>
      <w:r>
        <w:rPr>
          <w:sz w:val="21"/>
        </w:rPr>
        <w:t>content</w:t>
      </w:r>
      <w:r>
        <w:rPr>
          <w:spacing w:val="1"/>
          <w:sz w:val="21"/>
        </w:rPr>
        <w:t xml:space="preserve"> 部分包含了 </w:t>
      </w:r>
      <w:r>
        <w:rPr>
          <w:sz w:val="21"/>
        </w:rPr>
        <w:t>border</w:t>
      </w:r>
      <w:r>
        <w:rPr>
          <w:spacing w:val="3"/>
          <w:sz w:val="21"/>
        </w:rPr>
        <w:t xml:space="preserve"> 和</w:t>
      </w:r>
      <w:r>
        <w:rPr>
          <w:sz w:val="21"/>
        </w:rPr>
        <w:t xml:space="preserve">pading; </w:t>
      </w:r>
    </w:p>
    <w:p>
      <w:pPr>
        <w:pStyle w:val="14"/>
        <w:numPr>
          <w:ilvl w:val="0"/>
          <w:numId w:val="21"/>
        </w:numPr>
        <w:tabs>
          <w:tab w:val="left" w:pos="830"/>
        </w:tabs>
        <w:spacing w:before="0" w:after="0" w:line="268" w:lineRule="exact"/>
        <w:ind w:left="829" w:right="0" w:hanging="530"/>
        <w:jc w:val="left"/>
        <w:rPr>
          <w:sz w:val="21"/>
        </w:rPr>
      </w:pPr>
      <w:r>
        <w:rPr>
          <w:spacing w:val="-3"/>
          <w:sz w:val="21"/>
        </w:rPr>
        <w:t>盒模型： 内容</w:t>
      </w:r>
      <w:r>
        <w:rPr>
          <w:sz w:val="21"/>
        </w:rPr>
        <w:t>(content)</w:t>
      </w:r>
      <w:r>
        <w:rPr>
          <w:spacing w:val="-3"/>
          <w:sz w:val="21"/>
        </w:rPr>
        <w:t>、填充</w:t>
      </w:r>
      <w:r>
        <w:rPr>
          <w:sz w:val="21"/>
        </w:rPr>
        <w:t>(padding</w:t>
      </w:r>
      <w:r>
        <w:rPr>
          <w:spacing w:val="-3"/>
          <w:sz w:val="21"/>
        </w:rPr>
        <w:t>)、边界</w:t>
      </w:r>
      <w:r>
        <w:rPr>
          <w:sz w:val="21"/>
        </w:rPr>
        <w:t>(margin</w:t>
      </w:r>
      <w:r>
        <w:rPr>
          <w:spacing w:val="-1"/>
          <w:sz w:val="21"/>
        </w:rPr>
        <w:t>)、 边框(</w:t>
      </w:r>
      <w:r>
        <w:rPr>
          <w:sz w:val="21"/>
        </w:rPr>
        <w:t xml:space="preserve">border). </w:t>
      </w:r>
    </w:p>
    <w:p>
      <w:pPr>
        <w:pStyle w:val="8"/>
        <w:rPr>
          <w:sz w:val="20"/>
        </w:rPr>
      </w:pPr>
    </w:p>
    <w:p>
      <w:pPr>
        <w:pStyle w:val="14"/>
        <w:numPr>
          <w:ilvl w:val="0"/>
          <w:numId w:val="19"/>
        </w:numPr>
        <w:tabs>
          <w:tab w:val="left" w:pos="726"/>
        </w:tabs>
        <w:spacing w:before="134" w:after="0" w:line="422" w:lineRule="auto"/>
        <w:ind w:left="725" w:right="1796" w:hanging="425"/>
        <w:jc w:val="left"/>
        <w:rPr>
          <w:b/>
          <w:sz w:val="24"/>
        </w:rPr>
      </w:pPr>
      <w:bookmarkStart w:id="90" w:name="_bookmark46"/>
      <w:bookmarkEnd w:id="90"/>
      <w:bookmarkStart w:id="91" w:name="_bookmark46"/>
      <w:bookmarkEnd w:id="91"/>
      <w:r>
        <w:rPr>
          <w:rFonts w:ascii="Calibri Light" w:eastAsia="Calibri Light"/>
          <w:b w:val="0"/>
          <w:spacing w:val="-2"/>
          <w:sz w:val="24"/>
        </w:rPr>
        <w:t>CSS</w:t>
      </w:r>
      <w:r>
        <w:rPr>
          <w:rFonts w:ascii="Calibri Light" w:eastAsia="Calibri Light"/>
          <w:b w:val="0"/>
          <w:spacing w:val="8"/>
          <w:sz w:val="24"/>
        </w:rPr>
        <w:t xml:space="preserve"> </w:t>
      </w:r>
      <w:r>
        <w:rPr>
          <w:b/>
          <w:spacing w:val="-1"/>
          <w:sz w:val="24"/>
        </w:rPr>
        <w:t xml:space="preserve">选择符有哪些？哪些属性可以继承？优先级算法如何计算？ </w:t>
      </w:r>
      <w:r>
        <w:rPr>
          <w:rFonts w:ascii="Calibri Light" w:eastAsia="Calibri Light"/>
          <w:b w:val="0"/>
          <w:sz w:val="24"/>
        </w:rPr>
        <w:t>CSS3</w:t>
      </w:r>
      <w:r>
        <w:rPr>
          <w:rFonts w:ascii="Calibri Light" w:eastAsia="Calibri Light"/>
          <w:b w:val="0"/>
          <w:spacing w:val="36"/>
          <w:sz w:val="24"/>
        </w:rPr>
        <w:t xml:space="preserve"> </w:t>
      </w:r>
      <w:r>
        <w:rPr>
          <w:b/>
          <w:spacing w:val="-6"/>
          <w:sz w:val="24"/>
        </w:rPr>
        <w:t>新增</w:t>
      </w:r>
      <w:r>
        <w:rPr>
          <w:b/>
          <w:sz w:val="24"/>
        </w:rPr>
        <w:t>伪类有那些？</w:t>
      </w:r>
    </w:p>
    <w:p>
      <w:pPr>
        <w:pStyle w:val="8"/>
        <w:spacing w:before="2"/>
        <w:rPr>
          <w:b/>
          <w:sz w:val="17"/>
        </w:rPr>
      </w:pPr>
    </w:p>
    <w:p>
      <w:pPr>
        <w:pStyle w:val="8"/>
        <w:ind w:left="300"/>
      </w:pPr>
      <w:r>
        <w:rPr>
          <w:w w:val="100"/>
        </w:rPr>
        <w:t xml:space="preserve">    </w:t>
      </w:r>
      <w:r>
        <w:t>*</w:t>
      </w:r>
      <w:r>
        <w:rPr>
          <w:spacing w:val="104"/>
        </w:rPr>
        <w:t xml:space="preserve"> </w:t>
      </w:r>
      <w:r>
        <w:t>1.id</w:t>
      </w:r>
      <w:r>
        <w:rPr>
          <w:spacing w:val="-15"/>
        </w:rPr>
        <w:t xml:space="preserve"> 选择器</w:t>
      </w:r>
      <w:r>
        <w:t>（</w:t>
      </w:r>
      <w:r>
        <w:rPr>
          <w:spacing w:val="-2"/>
        </w:rPr>
        <w:t xml:space="preserve"> # </w:t>
      </w:r>
      <w:r>
        <w:t xml:space="preserve">myid） </w:t>
      </w:r>
    </w:p>
    <w:p>
      <w:pPr>
        <w:pStyle w:val="8"/>
        <w:spacing w:before="91"/>
        <w:ind w:left="300"/>
      </w:pPr>
      <w:r>
        <w:rPr>
          <w:w w:val="100"/>
        </w:rPr>
        <w:t xml:space="preserve">        </w:t>
      </w:r>
      <w:r>
        <w:t xml:space="preserve">2.类选择器（.myclassname） </w:t>
      </w:r>
    </w:p>
    <w:p>
      <w:pPr>
        <w:spacing w:after="0"/>
        <w:sectPr>
          <w:pgSz w:w="11910" w:h="16840"/>
          <w:pgMar w:top="1500" w:right="0" w:bottom="280" w:left="1500" w:header="720" w:footer="720" w:gutter="0"/>
        </w:sectPr>
      </w:pPr>
    </w:p>
    <w:p>
      <w:pPr>
        <w:pStyle w:val="8"/>
        <w:spacing w:before="60"/>
        <w:ind w:left="300"/>
      </w:pPr>
      <w:r>
        <w:rPr>
          <w:w w:val="100"/>
        </w:rPr>
        <w:t xml:space="preserve">        </w:t>
      </w:r>
      <w:r>
        <w:t xml:space="preserve">3.标签选择器（div, h1, p） </w:t>
      </w:r>
    </w:p>
    <w:p>
      <w:pPr>
        <w:pStyle w:val="8"/>
        <w:spacing w:before="91"/>
        <w:ind w:left="300"/>
      </w:pPr>
      <w:r>
        <w:rPr>
          <w:w w:val="100"/>
        </w:rPr>
        <w:t xml:space="preserve">        </w:t>
      </w:r>
      <w:r>
        <w:t xml:space="preserve">4.相邻选择器（h1 + p） </w:t>
      </w:r>
    </w:p>
    <w:p>
      <w:pPr>
        <w:pStyle w:val="8"/>
        <w:spacing w:before="91"/>
        <w:ind w:left="300"/>
      </w:pPr>
      <w:r>
        <w:rPr>
          <w:w w:val="100"/>
        </w:rPr>
        <w:t xml:space="preserve">        </w:t>
      </w:r>
      <w:r>
        <w:t xml:space="preserve">5.子选择器（ul &lt; li） </w:t>
      </w:r>
    </w:p>
    <w:p>
      <w:pPr>
        <w:pStyle w:val="8"/>
        <w:spacing w:before="91"/>
        <w:ind w:left="300"/>
      </w:pPr>
      <w:r>
        <w:rPr>
          <w:w w:val="100"/>
        </w:rPr>
        <w:t xml:space="preserve">        </w:t>
      </w:r>
      <w:r>
        <w:t xml:space="preserve">6.后代选择器（li a） </w:t>
      </w:r>
    </w:p>
    <w:p>
      <w:pPr>
        <w:pStyle w:val="8"/>
        <w:spacing w:before="90"/>
        <w:ind w:left="300"/>
      </w:pPr>
      <w:r>
        <w:rPr>
          <w:w w:val="100"/>
        </w:rPr>
        <w:t xml:space="preserve">        </w:t>
      </w:r>
      <w:r>
        <w:t xml:space="preserve">7.通配符选择器（ * ） </w:t>
      </w:r>
    </w:p>
    <w:p>
      <w:pPr>
        <w:pStyle w:val="8"/>
        <w:spacing w:before="91"/>
        <w:ind w:left="300"/>
      </w:pPr>
      <w:r>
        <w:rPr>
          <w:w w:val="100"/>
        </w:rPr>
        <w:t xml:space="preserve">        </w:t>
      </w:r>
      <w:r>
        <w:t xml:space="preserve">8.属性选择器（a[rel = "external"]） </w:t>
      </w:r>
    </w:p>
    <w:p>
      <w:pPr>
        <w:pStyle w:val="8"/>
        <w:spacing w:before="91"/>
        <w:ind w:left="300"/>
      </w:pPr>
      <w:r>
        <w:rPr>
          <w:w w:val="100"/>
        </w:rPr>
        <w:t xml:space="preserve">        </w:t>
      </w:r>
      <w:r>
        <w:t xml:space="preserve">9.伪类选择器（a: hover, li: nth - child） </w:t>
      </w:r>
    </w:p>
    <w:p>
      <w:pPr>
        <w:pStyle w:val="8"/>
        <w:spacing w:before="91"/>
        <w:ind w:left="300"/>
      </w:pPr>
      <w:r>
        <w:rPr>
          <w:w w:val="100"/>
        </w:rPr>
        <w:t xml:space="preserve">    </w:t>
      </w:r>
      <w:r>
        <w:t xml:space="preserve">* 可继承： font-size font-family color, UL LI DL DD DT; </w:t>
      </w:r>
    </w:p>
    <w:p>
      <w:pPr>
        <w:pStyle w:val="8"/>
        <w:spacing w:before="91"/>
        <w:ind w:left="300"/>
      </w:pPr>
      <w:r>
        <w:rPr>
          <w:w w:val="100"/>
        </w:rPr>
        <w:t xml:space="preserve">    </w:t>
      </w:r>
      <w:r>
        <w:t xml:space="preserve">* 不可继承 ：border padding margin width height ; </w:t>
      </w:r>
    </w:p>
    <w:p>
      <w:pPr>
        <w:pStyle w:val="8"/>
        <w:spacing w:before="92"/>
        <w:ind w:left="300"/>
      </w:pPr>
      <w:r>
        <w:rPr>
          <w:w w:val="100"/>
        </w:rPr>
        <w:t xml:space="preserve">    </w:t>
      </w:r>
      <w:r>
        <w:t xml:space="preserve">* 优先级就近原则，样式定义最近者为准; </w:t>
      </w:r>
    </w:p>
    <w:p>
      <w:pPr>
        <w:pStyle w:val="8"/>
        <w:spacing w:before="91"/>
        <w:ind w:left="300"/>
      </w:pPr>
      <w:r>
        <w:rPr>
          <w:w w:val="100"/>
        </w:rPr>
        <w:t xml:space="preserve">    </w:t>
      </w:r>
      <w:r>
        <w:t xml:space="preserve">* 载入样式以最后载入的定位为准; </w:t>
      </w:r>
    </w:p>
    <w:p>
      <w:pPr>
        <w:pStyle w:val="8"/>
        <w:spacing w:before="91"/>
        <w:ind w:left="300"/>
      </w:pPr>
      <w:r>
        <w:t xml:space="preserve">优先级为: </w:t>
      </w:r>
    </w:p>
    <w:p>
      <w:pPr>
        <w:pStyle w:val="8"/>
        <w:spacing w:before="91"/>
        <w:ind w:left="300"/>
      </w:pPr>
      <w:r>
        <w:rPr>
          <w:w w:val="100"/>
        </w:rPr>
        <w:t xml:space="preserve">       </w:t>
      </w:r>
      <w:r>
        <w:t xml:space="preserve">!important &gt; id &gt; class &gt; tag   </w:t>
      </w:r>
    </w:p>
    <w:p>
      <w:pPr>
        <w:pStyle w:val="8"/>
        <w:spacing w:before="90" w:line="321" w:lineRule="auto"/>
        <w:ind w:left="300" w:right="6635"/>
      </w:pPr>
      <w:r>
        <w:rPr>
          <w:w w:val="100"/>
        </w:rPr>
        <w:t xml:space="preserve">       </w:t>
      </w:r>
      <w:r>
        <w:t xml:space="preserve">important 比 内联优先级高CSS3 新增伪类举例： </w:t>
      </w:r>
    </w:p>
    <w:p>
      <w:pPr>
        <w:pStyle w:val="8"/>
        <w:spacing w:line="268" w:lineRule="exact"/>
        <w:ind w:left="300"/>
      </w:pPr>
      <w:r>
        <w:rPr>
          <w:w w:val="100"/>
        </w:rPr>
        <w:t xml:space="preserve">   </w:t>
      </w:r>
      <w:r>
        <w:rPr>
          <w:spacing w:val="-1"/>
          <w:w w:val="100"/>
        </w:rPr>
        <w:t xml:space="preserve"> </w:t>
      </w:r>
      <w:r>
        <w:t>p:first-of-type</w:t>
      </w:r>
      <w:r>
        <w:rPr>
          <w:spacing w:val="-3"/>
        </w:rPr>
        <w:t xml:space="preserve"> 选择属于其父元素的首个 </w:t>
      </w:r>
      <w:r>
        <w:t>&lt;p</w:t>
      </w:r>
      <w:r>
        <w:rPr>
          <w:spacing w:val="-2"/>
        </w:rPr>
        <w:t>&gt; 元素的每个 &lt;</w:t>
      </w:r>
      <w:r>
        <w:t>p&gt;</w:t>
      </w:r>
      <w:r>
        <w:rPr>
          <w:spacing w:val="-2"/>
        </w:rPr>
        <w:t xml:space="preserve"> 元素。</w:t>
      </w:r>
      <w:r>
        <w:t xml:space="preserve"> </w:t>
      </w:r>
    </w:p>
    <w:p>
      <w:pPr>
        <w:pStyle w:val="8"/>
        <w:spacing w:before="91"/>
        <w:ind w:left="300"/>
      </w:pPr>
      <w:r>
        <w:rPr>
          <w:w w:val="100"/>
        </w:rPr>
        <w:t xml:space="preserve">   </w:t>
      </w:r>
      <w:r>
        <w:rPr>
          <w:spacing w:val="-1"/>
          <w:w w:val="100"/>
        </w:rPr>
        <w:t xml:space="preserve"> </w:t>
      </w:r>
      <w:r>
        <w:t>p:last-of-type</w:t>
      </w:r>
      <w:r>
        <w:rPr>
          <w:spacing w:val="-3"/>
        </w:rPr>
        <w:t xml:space="preserve">  选择属于其父元素的最后 </w:t>
      </w:r>
      <w:r>
        <w:t>&lt;p</w:t>
      </w:r>
      <w:r>
        <w:rPr>
          <w:spacing w:val="-2"/>
        </w:rPr>
        <w:t>&gt; 元素的每个 &lt;</w:t>
      </w:r>
      <w:r>
        <w:t>p&gt;</w:t>
      </w:r>
      <w:r>
        <w:rPr>
          <w:spacing w:val="-2"/>
        </w:rPr>
        <w:t xml:space="preserve"> 元素。</w:t>
      </w:r>
      <w:r>
        <w:t xml:space="preserve"> </w:t>
      </w:r>
    </w:p>
    <w:p>
      <w:pPr>
        <w:pStyle w:val="8"/>
        <w:spacing w:before="91"/>
        <w:ind w:left="300"/>
      </w:pPr>
      <w:r>
        <w:rPr>
          <w:w w:val="100"/>
        </w:rPr>
        <w:t xml:space="preserve">   </w:t>
      </w:r>
      <w:r>
        <w:rPr>
          <w:spacing w:val="-1"/>
          <w:w w:val="100"/>
        </w:rPr>
        <w:t xml:space="preserve"> </w:t>
      </w:r>
      <w:r>
        <w:t>p:only-of-type</w:t>
      </w:r>
      <w:r>
        <w:rPr>
          <w:spacing w:val="-3"/>
        </w:rPr>
        <w:t xml:space="preserve">  选择属于其父元素唯一的 </w:t>
      </w:r>
      <w:r>
        <w:t>&lt;p</w:t>
      </w:r>
      <w:r>
        <w:rPr>
          <w:spacing w:val="-2"/>
        </w:rPr>
        <w:t>&gt; 元素的每个 &lt;</w:t>
      </w:r>
      <w:r>
        <w:t>p&gt;</w:t>
      </w:r>
      <w:r>
        <w:rPr>
          <w:spacing w:val="-2"/>
        </w:rPr>
        <w:t xml:space="preserve"> 元素。</w:t>
      </w:r>
      <w:r>
        <w:t xml:space="preserve"> </w:t>
      </w:r>
    </w:p>
    <w:p>
      <w:pPr>
        <w:pStyle w:val="8"/>
        <w:spacing w:before="92"/>
        <w:ind w:left="300"/>
      </w:pPr>
      <w:r>
        <w:rPr>
          <w:w w:val="100"/>
        </w:rPr>
        <w:t xml:space="preserve">    </w:t>
      </w:r>
      <w:r>
        <w:t xml:space="preserve">p:only-child 选择属于其父元素的唯一子元素的每个 &lt;p&gt; 元素。 </w:t>
      </w:r>
    </w:p>
    <w:p>
      <w:pPr>
        <w:pStyle w:val="8"/>
        <w:spacing w:before="91"/>
        <w:ind w:left="300"/>
      </w:pPr>
      <w:r>
        <w:rPr>
          <w:w w:val="100"/>
        </w:rPr>
        <w:t xml:space="preserve">    </w:t>
      </w:r>
      <w:r>
        <w:t xml:space="preserve">p:nth-child(2) 选择属于其父元素的第二个子元素的每个 &lt;p&gt; 元素。 </w:t>
      </w:r>
    </w:p>
    <w:p>
      <w:pPr>
        <w:pStyle w:val="8"/>
        <w:spacing w:before="91"/>
        <w:ind w:left="300"/>
      </w:pPr>
      <w:r>
        <w:rPr>
          <w:w w:val="100"/>
        </w:rPr>
        <w:t xml:space="preserve">    </w:t>
      </w:r>
      <w:r>
        <w:t xml:space="preserve">:enabled、:disabled 控制表单控件的禁用状态。 </w:t>
      </w:r>
    </w:p>
    <w:p>
      <w:pPr>
        <w:pStyle w:val="8"/>
        <w:spacing w:before="91"/>
        <w:ind w:left="300"/>
      </w:pPr>
      <w:r>
        <w:rPr>
          <w:w w:val="100"/>
        </w:rPr>
        <w:t xml:space="preserve">    </w:t>
      </w:r>
      <w:r>
        <w:t xml:space="preserve">:checked，单选框或复选框被选中。 </w:t>
      </w:r>
    </w:p>
    <w:p>
      <w:pPr>
        <w:pStyle w:val="8"/>
        <w:rPr>
          <w:sz w:val="20"/>
        </w:rPr>
      </w:pPr>
    </w:p>
    <w:p>
      <w:pPr>
        <w:pStyle w:val="14"/>
        <w:numPr>
          <w:ilvl w:val="0"/>
          <w:numId w:val="19"/>
        </w:numPr>
        <w:tabs>
          <w:tab w:val="left" w:pos="726"/>
        </w:tabs>
        <w:spacing w:before="133" w:after="0" w:line="240" w:lineRule="auto"/>
        <w:ind w:left="725" w:right="0" w:hanging="426"/>
        <w:jc w:val="left"/>
        <w:rPr>
          <w:rFonts w:ascii="Calibri Light" w:eastAsia="Calibri Light"/>
          <w:b w:val="0"/>
          <w:sz w:val="24"/>
        </w:rPr>
      </w:pPr>
      <w:bookmarkStart w:id="92" w:name="_bookmark47"/>
      <w:bookmarkEnd w:id="92"/>
      <w:bookmarkStart w:id="93" w:name="_bookmark47"/>
      <w:bookmarkEnd w:id="93"/>
      <w:r>
        <w:rPr>
          <w:b/>
          <w:spacing w:val="-13"/>
          <w:sz w:val="24"/>
        </w:rPr>
        <w:t xml:space="preserve">如何居中 </w:t>
      </w:r>
      <w:r>
        <w:rPr>
          <w:rFonts w:ascii="Calibri Light" w:eastAsia="Calibri Light"/>
          <w:b w:val="0"/>
          <w:spacing w:val="-7"/>
          <w:sz w:val="24"/>
        </w:rPr>
        <w:t>div,</w:t>
      </w:r>
      <w:r>
        <w:rPr>
          <w:b/>
          <w:sz w:val="24"/>
        </w:rPr>
        <w:t>如何居中一个浮动元素</w:t>
      </w:r>
      <w:r>
        <w:rPr>
          <w:rFonts w:ascii="Calibri Light" w:eastAsia="Calibri Light"/>
          <w:b w:val="0"/>
          <w:sz w:val="24"/>
        </w:rPr>
        <w:t>?</w:t>
      </w:r>
    </w:p>
    <w:p>
      <w:pPr>
        <w:pStyle w:val="8"/>
        <w:spacing w:before="3"/>
        <w:rPr>
          <w:rFonts w:ascii="Calibri Light"/>
          <w:b w:val="0"/>
          <w:sz w:val="37"/>
        </w:rPr>
      </w:pPr>
    </w:p>
    <w:p>
      <w:pPr>
        <w:pStyle w:val="8"/>
        <w:ind w:left="300"/>
      </w:pPr>
      <w:r>
        <w:t xml:space="preserve">给 div 设置一个宽度，然后添加 margin:0 auto 属性 </w:t>
      </w:r>
    </w:p>
    <w:p>
      <w:pPr>
        <w:pStyle w:val="8"/>
        <w:spacing w:before="91"/>
        <w:ind w:left="300"/>
      </w:pPr>
      <w:r>
        <w:rPr>
          <w:w w:val="100"/>
        </w:rPr>
        <w:t xml:space="preserve">    </w:t>
      </w:r>
      <w:r>
        <w:t xml:space="preserve">div{ </w:t>
      </w:r>
    </w:p>
    <w:p>
      <w:pPr>
        <w:pStyle w:val="8"/>
        <w:spacing w:before="91"/>
        <w:ind w:left="300"/>
      </w:pPr>
      <w:r>
        <w:rPr>
          <w:w w:val="100"/>
        </w:rPr>
        <w:t xml:space="preserve">        </w:t>
      </w:r>
      <w:r>
        <w:t xml:space="preserve">width:200px; </w:t>
      </w:r>
    </w:p>
    <w:p>
      <w:pPr>
        <w:pStyle w:val="8"/>
        <w:spacing w:before="91"/>
        <w:ind w:left="300"/>
      </w:pPr>
      <w:r>
        <w:rPr>
          <w:w w:val="100"/>
        </w:rPr>
        <w:t xml:space="preserve">        </w:t>
      </w:r>
      <w:r>
        <w:t xml:space="preserve">margin:0 auto; </w:t>
      </w:r>
    </w:p>
    <w:p>
      <w:pPr>
        <w:pStyle w:val="8"/>
        <w:spacing w:before="91"/>
        <w:ind w:left="300"/>
      </w:pPr>
      <w:r>
        <w:rPr>
          <w:w w:val="100"/>
        </w:rPr>
        <w:t xml:space="preserve">     </w:t>
      </w:r>
      <w:r>
        <w:t xml:space="preserve">}   </w:t>
      </w:r>
    </w:p>
    <w:p>
      <w:pPr>
        <w:pStyle w:val="8"/>
        <w:spacing w:before="91"/>
        <w:ind w:left="300"/>
      </w:pPr>
      <w:r>
        <w:t xml:space="preserve">居中一个浮动元素 </w:t>
      </w:r>
    </w:p>
    <w:p>
      <w:pPr>
        <w:pStyle w:val="8"/>
        <w:spacing w:before="91"/>
        <w:ind w:left="300"/>
      </w:pPr>
      <w:r>
        <w:rPr>
          <w:w w:val="100"/>
        </w:rPr>
        <w:t xml:space="preserve">      </w:t>
      </w:r>
      <w:r>
        <w:t xml:space="preserve">确定容器的宽高 宽 500 高 300 的层 </w:t>
      </w:r>
    </w:p>
    <w:p>
      <w:pPr>
        <w:pStyle w:val="8"/>
        <w:spacing w:before="91"/>
        <w:ind w:left="300"/>
      </w:pPr>
      <w:r>
        <w:rPr>
          <w:w w:val="100"/>
        </w:rPr>
        <w:t xml:space="preserve">      </w:t>
      </w:r>
      <w:r>
        <w:t xml:space="preserve">设置层的外边距 </w:t>
      </w:r>
    </w:p>
    <w:p>
      <w:pPr>
        <w:pStyle w:val="8"/>
        <w:spacing w:before="91"/>
        <w:ind w:left="300"/>
      </w:pPr>
      <w:r>
        <w:rPr>
          <w:w w:val="100"/>
        </w:rPr>
        <w:t xml:space="preserve">     </w:t>
      </w:r>
      <w:r>
        <w:t xml:space="preserve">.div {  </w:t>
      </w:r>
    </w:p>
    <w:p>
      <w:pPr>
        <w:pStyle w:val="8"/>
        <w:spacing w:before="91"/>
        <w:ind w:left="300"/>
      </w:pPr>
      <w:r>
        <w:rPr>
          <w:w w:val="100"/>
        </w:rPr>
        <w:t xml:space="preserve">      </w:t>
      </w:r>
      <w:r>
        <w:t xml:space="preserve">Width:500px ; height:300px;//高度可以不设 </w:t>
      </w:r>
    </w:p>
    <w:p>
      <w:pPr>
        <w:pStyle w:val="8"/>
        <w:spacing w:before="91"/>
        <w:ind w:left="300"/>
      </w:pPr>
      <w:r>
        <w:rPr>
          <w:w w:val="100"/>
        </w:rPr>
        <w:t xml:space="preserve">     </w:t>
      </w:r>
      <w:r>
        <w:rPr>
          <w:spacing w:val="-3"/>
          <w:w w:val="100"/>
        </w:rPr>
        <w:t xml:space="preserve"> </w:t>
      </w:r>
      <w:r>
        <w:t xml:space="preserve">Margin: -150px </w:t>
      </w:r>
      <w:r>
        <w:rPr>
          <w:spacing w:val="-3"/>
        </w:rPr>
        <w:t xml:space="preserve">0 </w:t>
      </w:r>
      <w:r>
        <w:t xml:space="preserve">0 -250px; </w:t>
      </w:r>
    </w:p>
    <w:p>
      <w:pPr>
        <w:pStyle w:val="8"/>
        <w:spacing w:before="91"/>
        <w:ind w:left="300"/>
      </w:pPr>
      <w:r>
        <w:rPr>
          <w:w w:val="100"/>
        </w:rPr>
        <w:t xml:space="preserve">     </w:t>
      </w:r>
      <w:r>
        <w:rPr>
          <w:spacing w:val="-3"/>
          <w:w w:val="100"/>
        </w:rPr>
        <w:t xml:space="preserve"> </w:t>
      </w:r>
      <w:r>
        <w:rPr>
          <w:spacing w:val="-1"/>
        </w:rPr>
        <w:t>position:relative</w:t>
      </w:r>
      <w:r>
        <w:rPr>
          <w:spacing w:val="-3"/>
        </w:rPr>
        <w:t>;相对定位</w:t>
      </w:r>
      <w:r>
        <w:t xml:space="preserve"> </w:t>
      </w:r>
    </w:p>
    <w:p>
      <w:pPr>
        <w:pStyle w:val="8"/>
        <w:spacing w:before="91"/>
        <w:ind w:left="300"/>
      </w:pPr>
      <w:r>
        <w:rPr>
          <w:w w:val="100"/>
        </w:rPr>
        <w:t xml:space="preserve">      </w:t>
      </w:r>
      <w:r>
        <w:t xml:space="preserve">background-color:pink;//方便看效果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left:50%; </w:t>
      </w:r>
    </w:p>
    <w:p>
      <w:pPr>
        <w:pStyle w:val="8"/>
        <w:spacing w:before="91"/>
        <w:ind w:left="300"/>
      </w:pPr>
      <w:r>
        <w:rPr>
          <w:w w:val="100"/>
        </w:rPr>
        <w:t xml:space="preserve">      </w:t>
      </w:r>
      <w:r>
        <w:t xml:space="preserve">top:50%; </w:t>
      </w:r>
    </w:p>
    <w:p>
      <w:pPr>
        <w:pStyle w:val="8"/>
        <w:spacing w:before="91"/>
        <w:ind w:left="300"/>
      </w:pPr>
      <w:r>
        <w:rPr>
          <w:w w:val="100"/>
        </w:rPr>
        <w:t xml:space="preserve">    </w:t>
      </w:r>
      <w:r>
        <w:t xml:space="preserve">}  </w:t>
      </w:r>
    </w:p>
    <w:p>
      <w:pPr>
        <w:pStyle w:val="8"/>
        <w:rPr>
          <w:sz w:val="20"/>
        </w:rPr>
      </w:pPr>
    </w:p>
    <w:p>
      <w:pPr>
        <w:pStyle w:val="5"/>
        <w:numPr>
          <w:ilvl w:val="0"/>
          <w:numId w:val="19"/>
        </w:numPr>
        <w:tabs>
          <w:tab w:val="left" w:pos="726"/>
        </w:tabs>
        <w:spacing w:before="133" w:after="0" w:line="422" w:lineRule="auto"/>
        <w:ind w:left="725" w:right="1801" w:hanging="425"/>
        <w:jc w:val="left"/>
      </w:pPr>
      <w:bookmarkStart w:id="94" w:name="_bookmark48"/>
      <w:bookmarkEnd w:id="94"/>
      <w:bookmarkStart w:id="95" w:name="_bookmark48"/>
      <w:bookmarkEnd w:id="95"/>
      <w:r>
        <w:t>浏览器的内核分别是什么</w:t>
      </w:r>
      <w:r>
        <w:rPr>
          <w:rFonts w:ascii="Calibri Light" w:eastAsia="Calibri Light"/>
          <w:b w:val="0"/>
        </w:rPr>
        <w:t>?</w:t>
      </w:r>
      <w:r>
        <w:t>经常遇到的浏览器的兼容性有哪些？原因，解决</w:t>
      </w:r>
      <w:r>
        <w:rPr>
          <w:spacing w:val="-7"/>
        </w:rPr>
        <w:t xml:space="preserve">方法是什么，常用 </w:t>
      </w:r>
      <w:r>
        <w:rPr>
          <w:rFonts w:ascii="Calibri Light" w:eastAsia="Calibri Light"/>
          <w:b w:val="0"/>
        </w:rPr>
        <w:t>hack</w:t>
      </w:r>
      <w:r>
        <w:rPr>
          <w:rFonts w:ascii="Calibri Light" w:eastAsia="Calibri Light"/>
          <w:b w:val="0"/>
          <w:spacing w:val="5"/>
        </w:rPr>
        <w:t xml:space="preserve"> </w:t>
      </w:r>
      <w:r>
        <w:rPr>
          <w:spacing w:val="-1"/>
        </w:rPr>
        <w:t>的技巧 ？</w:t>
      </w:r>
    </w:p>
    <w:p>
      <w:pPr>
        <w:pStyle w:val="8"/>
        <w:spacing w:before="220"/>
        <w:ind w:left="300"/>
      </w:pPr>
      <w:r>
        <w:rPr>
          <w:w w:val="100"/>
        </w:rPr>
        <w:t xml:space="preserve">   </w:t>
      </w:r>
      <w:r>
        <w:rPr>
          <w:spacing w:val="-1"/>
          <w:w w:val="100"/>
        </w:rPr>
        <w:t xml:space="preserve"> </w:t>
      </w:r>
      <w:r>
        <w:rPr>
          <w:w w:val="100"/>
        </w:rPr>
        <w:t>*</w:t>
      </w:r>
      <w:r>
        <w:rPr>
          <w:spacing w:val="-56"/>
          <w:w w:val="100"/>
        </w:rPr>
        <w:t xml:space="preserve"> </w:t>
      </w:r>
      <w:r>
        <w:rPr>
          <w:w w:val="100"/>
        </w:rPr>
        <w:t>IE</w:t>
      </w:r>
      <w:r>
        <w:rPr>
          <w:spacing w:val="-53"/>
        </w:rPr>
        <w:t xml:space="preserve"> </w:t>
      </w:r>
      <w:r>
        <w:rPr>
          <w:spacing w:val="-3"/>
          <w:w w:val="100"/>
        </w:rPr>
        <w:t>浏览器的内核</w:t>
      </w:r>
      <w:r>
        <w:rPr>
          <w:spacing w:val="-52"/>
        </w:rPr>
        <w:t xml:space="preserve"> </w:t>
      </w:r>
      <w:r>
        <w:rPr>
          <w:spacing w:val="-3"/>
          <w:w w:val="100"/>
        </w:rPr>
        <w:t>Tr</w:t>
      </w:r>
      <w:r>
        <w:rPr>
          <w:w w:val="100"/>
        </w:rPr>
        <w:t>iden</w:t>
      </w:r>
      <w:r>
        <w:rPr>
          <w:spacing w:val="-3"/>
          <w:w w:val="100"/>
        </w:rPr>
        <w:t>t</w:t>
      </w:r>
      <w:r>
        <w:rPr>
          <w:spacing w:val="-42"/>
          <w:w w:val="100"/>
        </w:rPr>
        <w:t xml:space="preserve">、 </w:t>
      </w:r>
      <w:r>
        <w:rPr>
          <w:w w:val="100"/>
        </w:rPr>
        <w:t>M</w:t>
      </w:r>
      <w:r>
        <w:rPr>
          <w:spacing w:val="-3"/>
          <w:w w:val="100"/>
        </w:rPr>
        <w:t>o</w:t>
      </w:r>
      <w:r>
        <w:rPr>
          <w:w w:val="100"/>
        </w:rPr>
        <w:t>zil</w:t>
      </w:r>
      <w:r>
        <w:rPr>
          <w:spacing w:val="-3"/>
          <w:w w:val="100"/>
        </w:rPr>
        <w:t>l</w:t>
      </w:r>
      <w:r>
        <w:rPr>
          <w:w w:val="100"/>
        </w:rPr>
        <w:t>a</w:t>
      </w:r>
      <w:r>
        <w:rPr>
          <w:spacing w:val="-53"/>
        </w:rPr>
        <w:t xml:space="preserve"> </w:t>
      </w:r>
      <w:r>
        <w:rPr>
          <w:w w:val="100"/>
        </w:rPr>
        <w:t>的</w:t>
      </w:r>
      <w:r>
        <w:rPr>
          <w:spacing w:val="-55"/>
        </w:rPr>
        <w:t xml:space="preserve"> </w:t>
      </w:r>
      <w:r>
        <w:rPr>
          <w:w w:val="100"/>
        </w:rPr>
        <w:t>Gec</w:t>
      </w:r>
      <w:r>
        <w:rPr>
          <w:spacing w:val="-3"/>
          <w:w w:val="100"/>
        </w:rPr>
        <w:t>ko</w:t>
      </w:r>
      <w:r>
        <w:rPr>
          <w:spacing w:val="-84"/>
          <w:w w:val="100"/>
        </w:rPr>
        <w:t>、</w:t>
      </w:r>
      <w:r>
        <w:rPr>
          <w:w w:val="100"/>
        </w:rPr>
        <w:t>goo</w:t>
      </w:r>
      <w:r>
        <w:rPr>
          <w:spacing w:val="-3"/>
          <w:w w:val="100"/>
        </w:rPr>
        <w:t>g</w:t>
      </w:r>
      <w:r>
        <w:rPr>
          <w:w w:val="100"/>
        </w:rPr>
        <w:t>le</w:t>
      </w:r>
      <w:r>
        <w:rPr>
          <w:spacing w:val="-55"/>
        </w:rPr>
        <w:t xml:space="preserve"> </w:t>
      </w:r>
      <w:r>
        <w:rPr>
          <w:w w:val="100"/>
        </w:rPr>
        <w:t>的</w:t>
      </w:r>
      <w:r>
        <w:rPr>
          <w:spacing w:val="-53"/>
        </w:rPr>
        <w:t xml:space="preserve"> </w:t>
      </w:r>
      <w:r>
        <w:rPr>
          <w:w w:val="100"/>
        </w:rPr>
        <w:t>We</w:t>
      </w:r>
      <w:r>
        <w:rPr>
          <w:spacing w:val="-3"/>
          <w:w w:val="100"/>
        </w:rPr>
        <w:t>b</w:t>
      </w:r>
      <w:r>
        <w:rPr>
          <w:w w:val="100"/>
        </w:rPr>
        <w:t>Ki</w:t>
      </w:r>
      <w:r>
        <w:rPr>
          <w:spacing w:val="-3"/>
          <w:w w:val="100"/>
        </w:rPr>
        <w:t>t</w:t>
      </w:r>
      <w:r>
        <w:rPr>
          <w:spacing w:val="-84"/>
          <w:w w:val="100"/>
        </w:rPr>
        <w:t>、</w:t>
      </w:r>
      <w:r>
        <w:rPr>
          <w:w w:val="100"/>
        </w:rPr>
        <w:t>Op</w:t>
      </w:r>
      <w:r>
        <w:rPr>
          <w:spacing w:val="-3"/>
          <w:w w:val="100"/>
        </w:rPr>
        <w:t>e</w:t>
      </w:r>
      <w:r>
        <w:rPr>
          <w:w w:val="100"/>
        </w:rPr>
        <w:t>ra</w:t>
      </w:r>
      <w:r>
        <w:rPr>
          <w:spacing w:val="-55"/>
        </w:rPr>
        <w:t xml:space="preserve"> </w:t>
      </w:r>
      <w:r>
        <w:rPr>
          <w:w w:val="100"/>
        </w:rPr>
        <w:t>内核</w:t>
      </w:r>
      <w:r>
        <w:rPr>
          <w:spacing w:val="-52"/>
        </w:rPr>
        <w:t xml:space="preserve"> </w:t>
      </w:r>
      <w:r>
        <w:rPr>
          <w:spacing w:val="-3"/>
          <w:w w:val="100"/>
        </w:rPr>
        <w:t>P</w:t>
      </w:r>
      <w:r>
        <w:rPr>
          <w:w w:val="100"/>
        </w:rPr>
        <w:t>res</w:t>
      </w:r>
      <w:r>
        <w:rPr>
          <w:spacing w:val="-3"/>
          <w:w w:val="100"/>
        </w:rPr>
        <w:t>t</w:t>
      </w:r>
      <w:r>
        <w:rPr>
          <w:spacing w:val="-1"/>
          <w:w w:val="100"/>
        </w:rPr>
        <w:t>o</w:t>
      </w:r>
      <w:r>
        <w:rPr>
          <w:spacing w:val="-106"/>
          <w:w w:val="100"/>
        </w:rPr>
        <w:t>；</w:t>
      </w:r>
      <w:r>
        <w:rPr>
          <w:w w:val="100"/>
        </w:rPr>
        <w:t xml:space="preserve"> </w:t>
      </w:r>
    </w:p>
    <w:p>
      <w:pPr>
        <w:pStyle w:val="8"/>
        <w:spacing w:before="91"/>
        <w:ind w:left="300"/>
      </w:pPr>
      <w:r>
        <w:rPr>
          <w:w w:val="100"/>
        </w:rPr>
        <w:t xml:space="preserve">    </w:t>
      </w:r>
      <w:r>
        <w:t xml:space="preserve">* png24 为的图片在iE6 浏览器上出现背景，解决方案是做成PNG8. </w:t>
      </w:r>
    </w:p>
    <w:p>
      <w:pPr>
        <w:pStyle w:val="8"/>
        <w:spacing w:before="91"/>
        <w:ind w:left="300"/>
      </w:pPr>
      <w:r>
        <w:rPr>
          <w:w w:val="100"/>
        </w:rPr>
        <w:t xml:space="preserve">    </w:t>
      </w:r>
      <w:r>
        <w:t>* 浏 览 器 默 认 的 margin 和 padding 不 同 。 解 决 方 案 是 加 一 个 全 局 的</w:t>
      </w:r>
    </w:p>
    <w:p>
      <w:pPr>
        <w:pStyle w:val="8"/>
        <w:spacing w:before="91"/>
        <w:ind w:left="300"/>
      </w:pPr>
      <w:r>
        <w:t xml:space="preserve">*{margin:0;padding:0;}来统一。 </w:t>
      </w:r>
    </w:p>
    <w:p>
      <w:pPr>
        <w:pStyle w:val="8"/>
        <w:spacing w:before="91"/>
        <w:ind w:left="300"/>
      </w:pPr>
      <w:r>
        <w:rPr>
          <w:w w:val="100"/>
        </w:rPr>
        <w:t xml:space="preserve">    </w:t>
      </w:r>
      <w:r>
        <w:t>*</w:t>
      </w:r>
      <w:r>
        <w:rPr>
          <w:spacing w:val="-55"/>
        </w:rPr>
        <w:t xml:space="preserve"> </w:t>
      </w:r>
      <w:r>
        <w:t>IE6</w:t>
      </w:r>
      <w:r>
        <w:rPr>
          <w:spacing w:val="-23"/>
        </w:rPr>
        <w:t xml:space="preserve"> 双边距 </w:t>
      </w:r>
      <w:r>
        <w:t>bug</w:t>
      </w:r>
      <w:r>
        <w:rPr>
          <w:spacing w:val="-10"/>
        </w:rPr>
        <w:t xml:space="preserve">:块属性标签 </w:t>
      </w:r>
      <w:r>
        <w:t>float</w:t>
      </w:r>
      <w:r>
        <w:rPr>
          <w:spacing w:val="-25"/>
        </w:rPr>
        <w:t xml:space="preserve"> 后，又有横行的 </w:t>
      </w:r>
      <w:r>
        <w:t>margin</w:t>
      </w:r>
      <w:r>
        <w:rPr>
          <w:spacing w:val="-32"/>
        </w:rPr>
        <w:t xml:space="preserve"> 情况下，在 </w:t>
      </w:r>
      <w:r>
        <w:t>ie6</w:t>
      </w:r>
      <w:r>
        <w:rPr>
          <w:spacing w:val="-27"/>
        </w:rPr>
        <w:t xml:space="preserve"> 显示 </w:t>
      </w:r>
      <w:r>
        <w:t>margin</w:t>
      </w:r>
    </w:p>
    <w:p>
      <w:pPr>
        <w:pStyle w:val="8"/>
        <w:spacing w:before="91"/>
        <w:ind w:left="300"/>
      </w:pPr>
      <w:r>
        <w:t xml:space="preserve">比设置的大。  </w:t>
      </w:r>
    </w:p>
    <w:p>
      <w:pPr>
        <w:pStyle w:val="8"/>
        <w:spacing w:before="91"/>
        <w:ind w:left="300"/>
      </w:pPr>
      <w:r>
        <w:rPr>
          <w:w w:val="100"/>
        </w:rPr>
        <w:t xml:space="preserve">      </w:t>
      </w:r>
      <w:r>
        <w:t xml:space="preserve">浮动 ie 产生的双倍距离 #box{ float:left; width:10px; margin:0 0 0 100px;}  </w:t>
      </w:r>
    </w:p>
    <w:p>
      <w:pPr>
        <w:pStyle w:val="8"/>
        <w:spacing w:before="91"/>
        <w:ind w:left="300"/>
      </w:pPr>
      <w:r>
        <w:rPr>
          <w:w w:val="100"/>
        </w:rPr>
        <w:t xml:space="preserve">     </w:t>
      </w:r>
      <w:r>
        <w:t>这种情况之下 IE 会产生 20px 的距离，解决方案是在 float 的标签样式控制中加入 —</w:t>
      </w:r>
    </w:p>
    <w:p>
      <w:pPr>
        <w:pStyle w:val="8"/>
        <w:spacing w:before="91"/>
        <w:ind w:left="300"/>
      </w:pPr>
      <w:r>
        <w:t xml:space="preserve">—_display:inline;将其转化为行内属性。(_这个符号只有 ie6 会识别) </w:t>
      </w:r>
    </w:p>
    <w:p>
      <w:pPr>
        <w:pStyle w:val="8"/>
        <w:spacing w:before="91"/>
        <w:ind w:left="300"/>
      </w:pPr>
      <w:r>
        <w:rPr>
          <w:w w:val="100"/>
        </w:rPr>
        <w:t xml:space="preserve">      </w:t>
      </w:r>
      <w:r>
        <w:t xml:space="preserve">渐进识别的方式，从总体中逐渐排除局部。  </w:t>
      </w:r>
    </w:p>
    <w:p>
      <w:pPr>
        <w:pStyle w:val="8"/>
        <w:spacing w:before="91"/>
        <w:ind w:left="300"/>
      </w:pPr>
      <w:r>
        <w:rPr>
          <w:w w:val="100"/>
        </w:rPr>
        <w:t xml:space="preserve">      </w:t>
      </w:r>
      <w:r>
        <w:t xml:space="preserve">首先，巧妙的使用“\9”这一标记，将 IE 游览器从所有情况中分离出来。  </w:t>
      </w:r>
    </w:p>
    <w:p>
      <w:pPr>
        <w:pStyle w:val="8"/>
        <w:spacing w:before="91"/>
        <w:ind w:left="300"/>
      </w:pPr>
      <w:r>
        <w:rPr>
          <w:w w:val="100"/>
        </w:rPr>
        <w:t xml:space="preserve">      </w:t>
      </w:r>
      <w:r>
        <w:t xml:space="preserve">接着，再次使用“+”将 IE8 和 IE7、IE6 分离开来，这样 IE8 已经独立识别。 </w:t>
      </w:r>
    </w:p>
    <w:p>
      <w:pPr>
        <w:pStyle w:val="8"/>
        <w:spacing w:before="91"/>
        <w:ind w:left="300"/>
      </w:pPr>
      <w:r>
        <w:rPr>
          <w:w w:val="100"/>
        </w:rPr>
        <w:t xml:space="preserve">      </w:t>
      </w:r>
      <w:r>
        <w:t xml:space="preserve">css </w:t>
      </w:r>
    </w:p>
    <w:p>
      <w:pPr>
        <w:pStyle w:val="8"/>
        <w:spacing w:before="91"/>
        <w:ind w:left="300"/>
      </w:pPr>
      <w:r>
        <w:rPr>
          <w:w w:val="100"/>
        </w:rPr>
        <w:t xml:space="preserve">          </w:t>
      </w:r>
      <w:r>
        <w:t xml:space="preserve">.bb{ </w:t>
      </w:r>
    </w:p>
    <w:p>
      <w:pPr>
        <w:pStyle w:val="8"/>
        <w:spacing w:before="91"/>
        <w:ind w:left="300"/>
      </w:pPr>
      <w:r>
        <w:rPr>
          <w:w w:val="100"/>
        </w:rPr>
        <w:t xml:space="preserve">           </w:t>
      </w:r>
      <w:r>
        <w:t xml:space="preserve">background-color:#f1ee18;/*所有识别*/ </w:t>
      </w:r>
    </w:p>
    <w:p>
      <w:pPr>
        <w:pStyle w:val="8"/>
        <w:spacing w:before="91"/>
        <w:ind w:left="300"/>
      </w:pPr>
      <w:r>
        <w:rPr>
          <w:w w:val="100"/>
        </w:rPr>
        <w:t xml:space="preserve">          </w:t>
      </w:r>
      <w:r>
        <w:t xml:space="preserve">.background-color:#00deff\9; /*IE6、7、8 识别*/ </w:t>
      </w:r>
    </w:p>
    <w:p>
      <w:pPr>
        <w:pStyle w:val="8"/>
        <w:spacing w:before="91"/>
        <w:ind w:left="300"/>
      </w:pPr>
      <w:r>
        <w:rPr>
          <w:w w:val="100"/>
        </w:rPr>
        <w:t xml:space="preserve">          </w:t>
      </w:r>
      <w:r>
        <w:t xml:space="preserve">+background-color:#a200ff;/*IE6、7 识别*/ </w:t>
      </w:r>
    </w:p>
    <w:p>
      <w:pPr>
        <w:pStyle w:val="8"/>
        <w:spacing w:before="91"/>
        <w:ind w:left="300"/>
      </w:pPr>
      <w:r>
        <w:rPr>
          <w:w w:val="100"/>
        </w:rPr>
        <w:t xml:space="preserve">          </w:t>
      </w:r>
      <w:r>
        <w:t xml:space="preserve">_background-color:#1e0bd1;/*IE6 识别*/ </w:t>
      </w:r>
    </w:p>
    <w:p>
      <w:pPr>
        <w:pStyle w:val="8"/>
        <w:spacing w:before="91"/>
        <w:ind w:left="300"/>
      </w:pPr>
      <w:r>
        <w:rPr>
          <w:w w:val="100"/>
        </w:rPr>
        <w:t xml:space="preserve">          </w:t>
      </w:r>
      <w:r>
        <w:t xml:space="preserve">}  </w:t>
      </w:r>
    </w:p>
    <w:p>
      <w:pPr>
        <w:pStyle w:val="8"/>
        <w:spacing w:before="90"/>
        <w:ind w:left="300"/>
      </w:pPr>
      <w:r>
        <w:rPr>
          <w:w w:val="100"/>
        </w:rPr>
        <w:t xml:space="preserve">    </w:t>
      </w:r>
      <w:r>
        <w:t>*</w:t>
      </w:r>
      <w:r>
        <w:rPr>
          <w:spacing w:val="104"/>
        </w:rPr>
        <w:t xml:space="preserve"> </w:t>
      </w:r>
      <w:r>
        <w:t>IE</w:t>
      </w:r>
      <w:r>
        <w:rPr>
          <w:spacing w:val="-9"/>
        </w:rPr>
        <w:t xml:space="preserve"> 下,可以使用获取常规属性的方法来获取自定义属性,</w:t>
      </w:r>
      <w:r>
        <w:t xml:space="preserve"> </w:t>
      </w:r>
    </w:p>
    <w:p>
      <w:pPr>
        <w:pStyle w:val="8"/>
        <w:spacing w:before="92"/>
        <w:ind w:left="300"/>
      </w:pPr>
      <w:r>
        <w:rPr>
          <w:w w:val="100"/>
        </w:rPr>
        <w:t xml:space="preserve">       </w:t>
      </w:r>
      <w:r>
        <w:t xml:space="preserve">也可以使用 getAttribute()获取自定义属性; </w:t>
      </w:r>
    </w:p>
    <w:p>
      <w:pPr>
        <w:pStyle w:val="8"/>
        <w:spacing w:before="91"/>
        <w:ind w:left="300"/>
      </w:pPr>
      <w:r>
        <w:rPr>
          <w:w w:val="100"/>
        </w:rPr>
        <w:t xml:space="preserve">       </w:t>
      </w:r>
      <w:r>
        <w:t xml:space="preserve">Firefox 下,只能使用 getAttribute()获取自定义属性.  </w:t>
      </w:r>
    </w:p>
    <w:p>
      <w:pPr>
        <w:pStyle w:val="8"/>
        <w:spacing w:before="91"/>
        <w:ind w:left="300"/>
      </w:pPr>
      <w:r>
        <w:rPr>
          <w:w w:val="100"/>
        </w:rPr>
        <w:t xml:space="preserve">       </w:t>
      </w:r>
      <w:r>
        <w:t xml:space="preserve">解决方法:统一通过 getAttribute()获取自定义属性. </w:t>
      </w:r>
    </w:p>
    <w:p>
      <w:pPr>
        <w:pStyle w:val="8"/>
        <w:spacing w:before="91"/>
        <w:ind w:left="300"/>
      </w:pPr>
      <w:r>
        <w:rPr>
          <w:w w:val="100"/>
        </w:rPr>
        <w:t xml:space="preserve">    </w:t>
      </w:r>
      <w:r>
        <w:t>*</w:t>
      </w:r>
      <w:r>
        <w:rPr>
          <w:spacing w:val="103"/>
        </w:rPr>
        <w:t xml:space="preserve"> </w:t>
      </w:r>
      <w:r>
        <w:t>IE</w:t>
      </w:r>
      <w:r>
        <w:rPr>
          <w:spacing w:val="-18"/>
        </w:rPr>
        <w:t xml:space="preserve"> 下,</w:t>
      </w:r>
      <w:r>
        <w:t>even</w:t>
      </w:r>
      <w:r>
        <w:rPr>
          <w:spacing w:val="-23"/>
        </w:rPr>
        <w:t xml:space="preserve"> 对象有 </w:t>
      </w:r>
      <w:r>
        <w:t>x,y</w:t>
      </w:r>
      <w:r>
        <w:rPr>
          <w:spacing w:val="-14"/>
        </w:rPr>
        <w:t xml:space="preserve"> 属性,但是没有 </w:t>
      </w:r>
      <w:r>
        <w:t>pageX,pageY</w:t>
      </w:r>
      <w:r>
        <w:rPr>
          <w:spacing w:val="-15"/>
        </w:rPr>
        <w:t xml:space="preserve"> 属性; </w:t>
      </w:r>
      <w:r>
        <w:t xml:space="preserve"> </w:t>
      </w:r>
    </w:p>
    <w:p>
      <w:pPr>
        <w:pStyle w:val="8"/>
        <w:spacing w:before="91"/>
        <w:ind w:left="300"/>
      </w:pPr>
      <w:r>
        <w:rPr>
          <w:w w:val="100"/>
        </w:rPr>
        <w:t xml:space="preserve">      </w:t>
      </w:r>
      <w:r>
        <w:t xml:space="preserve">Firefox 下,event 对象有 pageX,pageY 属性,但是没有 x,y 属性. </w:t>
      </w:r>
    </w:p>
    <w:p>
      <w:pPr>
        <w:pStyle w:val="8"/>
        <w:spacing w:before="91"/>
        <w:ind w:left="300"/>
      </w:pPr>
      <w:r>
        <w:rPr>
          <w:w w:val="100"/>
        </w:rPr>
        <w:t xml:space="preserve">    </w:t>
      </w:r>
      <w:r>
        <w:t xml:space="preserve">* （条件注释）缺点是在 IE 浏览器下可能会增加额外的 HTTP 请求数。 </w:t>
      </w:r>
    </w:p>
    <w:p>
      <w:pPr>
        <w:pStyle w:val="8"/>
        <w:spacing w:before="91" w:line="321" w:lineRule="auto"/>
        <w:ind w:left="300" w:right="1690"/>
      </w:pPr>
      <w:r>
        <w:rPr>
          <w:w w:val="100"/>
        </w:rPr>
        <w:t xml:space="preserve">    </w:t>
      </w:r>
      <w:r>
        <w:t xml:space="preserve">* Chrome 中文界面下默认会将小于 12px 的文本强制按照 12px 显示, 可通过加入CSS 属性 -webkit-text-size-adjust: none; 解决. </w:t>
      </w:r>
    </w:p>
    <w:p>
      <w:pPr>
        <w:pStyle w:val="8"/>
        <w:spacing w:line="268" w:lineRule="exact"/>
        <w:ind w:left="300"/>
      </w:pPr>
      <w:r>
        <w:rPr>
          <w:w w:val="100"/>
        </w:rPr>
        <w:t xml:space="preserve">    </w:t>
      </w:r>
      <w:r>
        <w:t>超链接访问过后 hover 样式就不出现了 被点击访问过的超链接样式不在具有 hover 和</w:t>
      </w:r>
    </w:p>
    <w:p>
      <w:pPr>
        <w:pStyle w:val="8"/>
        <w:spacing w:before="91"/>
        <w:ind w:left="300"/>
      </w:pPr>
      <w:r>
        <w:t xml:space="preserve">active 了解决方法是改变 CSS 属性的排列顺序: </w:t>
      </w:r>
    </w:p>
    <w:p>
      <w:pPr>
        <w:pStyle w:val="8"/>
        <w:spacing w:before="91"/>
        <w:ind w:left="300"/>
      </w:pPr>
      <w:r>
        <w:rPr>
          <w:w w:val="100"/>
        </w:rPr>
        <w:t xml:space="preserve">    </w:t>
      </w:r>
      <w:r>
        <w:t xml:space="preserve">L-V-H-A : a:link {} a:visited {} a:hover {} a:active {} </w:t>
      </w:r>
    </w:p>
    <w:p>
      <w:pPr>
        <w:spacing w:after="0"/>
        <w:sectPr>
          <w:pgSz w:w="11910" w:h="16840"/>
          <w:pgMar w:top="1440" w:right="0" w:bottom="280" w:left="1500" w:header="720" w:footer="720" w:gutter="0"/>
        </w:sectPr>
      </w:pPr>
    </w:p>
    <w:p>
      <w:pPr>
        <w:pStyle w:val="14"/>
        <w:numPr>
          <w:ilvl w:val="0"/>
          <w:numId w:val="19"/>
        </w:numPr>
        <w:tabs>
          <w:tab w:val="left" w:pos="726"/>
        </w:tabs>
        <w:spacing w:before="39" w:after="0" w:line="422" w:lineRule="auto"/>
        <w:ind w:left="725" w:right="1796" w:hanging="425"/>
        <w:jc w:val="left"/>
        <w:rPr>
          <w:b/>
          <w:sz w:val="24"/>
        </w:rPr>
      </w:pPr>
      <w:bookmarkStart w:id="96" w:name="_bookmark49"/>
      <w:bookmarkEnd w:id="96"/>
      <w:bookmarkStart w:id="97" w:name="_bookmark49"/>
      <w:bookmarkEnd w:id="97"/>
      <w:r>
        <w:rPr>
          <w:b/>
          <w:spacing w:val="-21"/>
          <w:sz w:val="24"/>
        </w:rPr>
        <w:t xml:space="preserve">列出 </w:t>
      </w:r>
      <w:r>
        <w:rPr>
          <w:rFonts w:ascii="Calibri Light" w:eastAsia="Calibri Light"/>
          <w:b w:val="0"/>
          <w:spacing w:val="-3"/>
          <w:sz w:val="24"/>
        </w:rPr>
        <w:t>display</w:t>
      </w:r>
      <w:r>
        <w:rPr>
          <w:rFonts w:ascii="Calibri Light" w:eastAsia="Calibri Light"/>
          <w:b w:val="0"/>
          <w:spacing w:val="4"/>
          <w:sz w:val="24"/>
        </w:rPr>
        <w:t xml:space="preserve"> </w:t>
      </w:r>
      <w:r>
        <w:rPr>
          <w:b/>
          <w:spacing w:val="-9"/>
          <w:sz w:val="24"/>
        </w:rPr>
        <w:t>的值，说明他们的作用。</w:t>
      </w:r>
      <w:r>
        <w:rPr>
          <w:rFonts w:ascii="Calibri Light" w:eastAsia="Calibri Light"/>
          <w:b w:val="0"/>
          <w:sz w:val="24"/>
        </w:rPr>
        <w:t xml:space="preserve">position </w:t>
      </w:r>
      <w:r>
        <w:rPr>
          <w:b/>
          <w:spacing w:val="-10"/>
          <w:sz w:val="24"/>
        </w:rPr>
        <w:t xml:space="preserve">的值， </w:t>
      </w:r>
      <w:r>
        <w:rPr>
          <w:rFonts w:ascii="Calibri Light" w:eastAsia="Calibri Light"/>
          <w:b w:val="0"/>
          <w:spacing w:val="-3"/>
          <w:sz w:val="24"/>
        </w:rPr>
        <w:t>relative</w:t>
      </w:r>
      <w:r>
        <w:rPr>
          <w:rFonts w:ascii="Calibri Light" w:eastAsia="Calibri Light"/>
          <w:b w:val="0"/>
          <w:spacing w:val="2"/>
          <w:sz w:val="24"/>
        </w:rPr>
        <w:t xml:space="preserve"> </w:t>
      </w:r>
      <w:r>
        <w:rPr>
          <w:b/>
          <w:spacing w:val="-31"/>
          <w:sz w:val="24"/>
        </w:rPr>
        <w:t xml:space="preserve">和 </w:t>
      </w:r>
      <w:r>
        <w:rPr>
          <w:rFonts w:ascii="Calibri Light" w:eastAsia="Calibri Light"/>
          <w:b w:val="0"/>
          <w:spacing w:val="-3"/>
          <w:sz w:val="24"/>
        </w:rPr>
        <w:t>absolute</w:t>
      </w:r>
      <w:r>
        <w:rPr>
          <w:rFonts w:ascii="Calibri Light" w:eastAsia="Calibri Light"/>
          <w:b w:val="0"/>
          <w:spacing w:val="4"/>
          <w:sz w:val="24"/>
        </w:rPr>
        <w:t xml:space="preserve"> </w:t>
      </w:r>
      <w:r>
        <w:rPr>
          <w:b/>
          <w:sz w:val="24"/>
        </w:rPr>
        <w:t>定位原点是？</w:t>
      </w:r>
    </w:p>
    <w:p>
      <w:pPr>
        <w:pStyle w:val="8"/>
        <w:spacing w:before="11"/>
        <w:rPr>
          <w:b/>
          <w:sz w:val="18"/>
        </w:rPr>
      </w:pPr>
    </w:p>
    <w:p>
      <w:pPr>
        <w:pStyle w:val="14"/>
        <w:numPr>
          <w:ilvl w:val="1"/>
          <w:numId w:val="19"/>
        </w:numPr>
        <w:tabs>
          <w:tab w:val="left" w:pos="721"/>
        </w:tabs>
        <w:spacing w:before="0" w:after="0" w:line="240" w:lineRule="auto"/>
        <w:ind w:left="720" w:right="0" w:hanging="210"/>
        <w:jc w:val="left"/>
        <w:rPr>
          <w:sz w:val="21"/>
        </w:rPr>
      </w:pPr>
      <w:r>
        <w:rPr>
          <w:rFonts w:ascii="Calibri" w:eastAsia="Calibri"/>
          <w:sz w:val="21"/>
        </w:rPr>
        <w:t>block</w:t>
      </w:r>
      <w:r>
        <w:rPr>
          <w:rFonts w:ascii="Calibri" w:eastAsia="Calibri"/>
          <w:spacing w:val="7"/>
          <w:sz w:val="21"/>
        </w:rPr>
        <w:t xml:space="preserve"> </w:t>
      </w:r>
      <w:r>
        <w:rPr>
          <w:spacing w:val="-3"/>
          <w:sz w:val="21"/>
        </w:rPr>
        <w:t>象块类型元素一样显示。</w:t>
      </w:r>
    </w:p>
    <w:p>
      <w:pPr>
        <w:pStyle w:val="8"/>
        <w:spacing w:before="6"/>
        <w:rPr>
          <w:sz w:val="15"/>
        </w:rPr>
      </w:pPr>
    </w:p>
    <w:p>
      <w:pPr>
        <w:pStyle w:val="8"/>
        <w:spacing w:before="1"/>
        <w:ind w:left="511"/>
      </w:pPr>
      <w:r>
        <w:rPr>
          <w:rFonts w:ascii="Calibri" w:eastAsia="Calibri"/>
        </w:rPr>
        <w:t xml:space="preserve">none </w:t>
      </w:r>
      <w:r>
        <w:t>缺省值。向行内元素类型一样显示。</w:t>
      </w:r>
    </w:p>
    <w:p>
      <w:pPr>
        <w:pStyle w:val="8"/>
        <w:spacing w:before="6"/>
        <w:rPr>
          <w:sz w:val="15"/>
        </w:rPr>
      </w:pPr>
    </w:p>
    <w:p>
      <w:pPr>
        <w:pStyle w:val="8"/>
        <w:ind w:left="511"/>
      </w:pPr>
      <w:r>
        <w:rPr>
          <w:rFonts w:ascii="Calibri" w:eastAsia="Calibri"/>
        </w:rPr>
        <w:t xml:space="preserve">inline-block </w:t>
      </w:r>
      <w:r>
        <w:t>象行内元素一样显示，但其内容象块类型元素一样显示。</w:t>
      </w:r>
    </w:p>
    <w:p>
      <w:pPr>
        <w:pStyle w:val="8"/>
        <w:spacing w:before="7"/>
        <w:rPr>
          <w:sz w:val="15"/>
        </w:rPr>
      </w:pPr>
    </w:p>
    <w:p>
      <w:pPr>
        <w:pStyle w:val="8"/>
        <w:ind w:left="511"/>
      </w:pPr>
      <w:r>
        <w:rPr>
          <w:rFonts w:ascii="Calibri" w:eastAsia="Calibri"/>
        </w:rPr>
        <w:t xml:space="preserve">list-item </w:t>
      </w:r>
      <w:r>
        <w:t>象块类型元素一样显示，并添加样式列表标记。</w:t>
      </w:r>
    </w:p>
    <w:p>
      <w:pPr>
        <w:pStyle w:val="8"/>
        <w:spacing w:before="7"/>
        <w:rPr>
          <w:sz w:val="15"/>
        </w:rPr>
      </w:pPr>
    </w:p>
    <w:p>
      <w:pPr>
        <w:pStyle w:val="14"/>
        <w:numPr>
          <w:ilvl w:val="1"/>
          <w:numId w:val="19"/>
        </w:numPr>
        <w:tabs>
          <w:tab w:val="left" w:pos="721"/>
        </w:tabs>
        <w:spacing w:before="0" w:after="0" w:line="240" w:lineRule="auto"/>
        <w:ind w:left="720" w:right="0" w:hanging="210"/>
        <w:jc w:val="left"/>
        <w:rPr>
          <w:sz w:val="21"/>
        </w:rPr>
      </w:pPr>
      <w:r>
        <w:rPr>
          <w:rFonts w:ascii="Calibri" w:eastAsia="Calibri"/>
          <w:sz w:val="21"/>
        </w:rPr>
        <w:t>position</w:t>
      </w:r>
      <w:r>
        <w:rPr>
          <w:rFonts w:ascii="Calibri" w:eastAsia="Calibri"/>
          <w:spacing w:val="4"/>
          <w:sz w:val="21"/>
        </w:rPr>
        <w:t xml:space="preserve"> </w:t>
      </w:r>
      <w:r>
        <w:rPr>
          <w:sz w:val="21"/>
        </w:rPr>
        <w:t>的值</w:t>
      </w:r>
    </w:p>
    <w:p>
      <w:pPr>
        <w:pStyle w:val="8"/>
        <w:spacing w:before="2"/>
        <w:rPr>
          <w:sz w:val="16"/>
        </w:rPr>
      </w:pPr>
    </w:p>
    <w:p>
      <w:pPr>
        <w:pStyle w:val="8"/>
        <w:ind w:left="511"/>
        <w:rPr>
          <w:rFonts w:ascii="Calibri"/>
        </w:rPr>
      </w:pPr>
      <w:r>
        <w:rPr>
          <w:rFonts w:ascii="Calibri"/>
        </w:rPr>
        <w:t>*absolute</w:t>
      </w:r>
    </w:p>
    <w:p>
      <w:pPr>
        <w:pStyle w:val="8"/>
        <w:spacing w:before="9"/>
        <w:rPr>
          <w:rFonts w:ascii="Calibri"/>
          <w:sz w:val="16"/>
        </w:rPr>
      </w:pPr>
    </w:p>
    <w:p>
      <w:pPr>
        <w:pStyle w:val="8"/>
        <w:ind w:left="1142"/>
      </w:pPr>
      <w:r>
        <w:t xml:space="preserve">生成绝对定位的元素，相对于 </w:t>
      </w:r>
      <w:r>
        <w:rPr>
          <w:rFonts w:ascii="Calibri" w:eastAsia="Calibri"/>
        </w:rPr>
        <w:t xml:space="preserve">static </w:t>
      </w:r>
      <w:r>
        <w:t>定位以外的第一个父元素进行定位。</w:t>
      </w:r>
    </w:p>
    <w:p>
      <w:pPr>
        <w:pStyle w:val="8"/>
        <w:spacing w:before="6"/>
        <w:rPr>
          <w:sz w:val="15"/>
        </w:rPr>
      </w:pPr>
    </w:p>
    <w:p>
      <w:pPr>
        <w:pStyle w:val="8"/>
        <w:spacing w:before="1"/>
        <w:ind w:left="511"/>
      </w:pPr>
      <w:r>
        <w:rPr>
          <w:rFonts w:ascii="Calibri" w:eastAsia="Calibri"/>
        </w:rPr>
        <w:t xml:space="preserve">*fixed </w:t>
      </w:r>
      <w:r>
        <w:t xml:space="preserve">（老 </w:t>
      </w:r>
      <w:r>
        <w:rPr>
          <w:rFonts w:ascii="Calibri" w:eastAsia="Calibri"/>
        </w:rPr>
        <w:t xml:space="preserve">IE </w:t>
      </w:r>
      <w:r>
        <w:t>不支持）</w:t>
      </w:r>
    </w:p>
    <w:p>
      <w:pPr>
        <w:pStyle w:val="8"/>
        <w:spacing w:before="6"/>
        <w:rPr>
          <w:sz w:val="15"/>
        </w:rPr>
      </w:pPr>
    </w:p>
    <w:p>
      <w:pPr>
        <w:pStyle w:val="8"/>
        <w:ind w:left="1142"/>
      </w:pPr>
      <w:r>
        <w:t>生成绝对定位的元素，相对于浏览器窗口进行定位。</w:t>
      </w:r>
    </w:p>
    <w:p>
      <w:pPr>
        <w:pStyle w:val="8"/>
        <w:spacing w:before="2"/>
        <w:rPr>
          <w:sz w:val="16"/>
        </w:rPr>
      </w:pPr>
    </w:p>
    <w:p>
      <w:pPr>
        <w:pStyle w:val="14"/>
        <w:numPr>
          <w:ilvl w:val="0"/>
          <w:numId w:val="22"/>
        </w:numPr>
        <w:tabs>
          <w:tab w:val="left" w:pos="663"/>
        </w:tabs>
        <w:spacing w:before="0" w:after="0" w:line="240" w:lineRule="auto"/>
        <w:ind w:left="662" w:right="0" w:hanging="152"/>
        <w:jc w:val="left"/>
        <w:rPr>
          <w:rFonts w:ascii="Calibri" w:hAnsi="Calibri"/>
          <w:sz w:val="21"/>
        </w:rPr>
      </w:pPr>
      <w:r>
        <w:rPr>
          <w:rFonts w:ascii="Calibri" w:hAnsi="Calibri"/>
          <w:sz w:val="21"/>
        </w:rPr>
        <w:t>relative</w:t>
      </w:r>
    </w:p>
    <w:p>
      <w:pPr>
        <w:pStyle w:val="8"/>
        <w:spacing w:before="8"/>
        <w:rPr>
          <w:rFonts w:ascii="Calibri"/>
          <w:sz w:val="16"/>
        </w:rPr>
      </w:pPr>
    </w:p>
    <w:p>
      <w:pPr>
        <w:pStyle w:val="8"/>
        <w:spacing w:before="1"/>
        <w:ind w:left="1142"/>
      </w:pPr>
      <w:r>
        <w:t>生成相对定位的元素，相对于其正常位置进行定位。</w:t>
      </w:r>
    </w:p>
    <w:p>
      <w:pPr>
        <w:pStyle w:val="8"/>
        <w:spacing w:before="6"/>
        <w:rPr>
          <w:sz w:val="15"/>
        </w:rPr>
      </w:pPr>
    </w:p>
    <w:p>
      <w:pPr>
        <w:pStyle w:val="14"/>
        <w:numPr>
          <w:ilvl w:val="0"/>
          <w:numId w:val="22"/>
        </w:numPr>
        <w:tabs>
          <w:tab w:val="left" w:pos="665"/>
          <w:tab w:val="left" w:pos="1327"/>
        </w:tabs>
        <w:spacing w:before="1" w:after="0" w:line="240" w:lineRule="auto"/>
        <w:ind w:left="664" w:right="0" w:hanging="154"/>
        <w:jc w:val="left"/>
        <w:rPr>
          <w:sz w:val="21"/>
        </w:rPr>
      </w:pPr>
      <w:r>
        <w:rPr>
          <w:rFonts w:ascii="Calibri" w:hAnsi="Calibri" w:eastAsia="Calibri"/>
          <w:spacing w:val="-3"/>
          <w:sz w:val="21"/>
        </w:rPr>
        <w:t>static</w:t>
      </w:r>
      <w:r>
        <w:rPr>
          <w:rFonts w:ascii="Calibri" w:hAnsi="Calibri" w:eastAsia="Calibri"/>
          <w:spacing w:val="-3"/>
          <w:sz w:val="21"/>
        </w:rPr>
        <w:tab/>
      </w:r>
      <w:r>
        <w:rPr>
          <w:spacing w:val="-3"/>
          <w:sz w:val="21"/>
        </w:rPr>
        <w:t>默认值。没有定位，元素出现在正常的流中</w:t>
      </w:r>
    </w:p>
    <w:p>
      <w:pPr>
        <w:pStyle w:val="8"/>
        <w:spacing w:before="6"/>
        <w:rPr>
          <w:sz w:val="15"/>
        </w:rPr>
      </w:pPr>
    </w:p>
    <w:p>
      <w:pPr>
        <w:pStyle w:val="8"/>
        <w:ind w:left="511"/>
      </w:pPr>
      <w:r>
        <w:rPr>
          <w:rFonts w:ascii="Calibri" w:eastAsia="Calibri"/>
        </w:rPr>
        <w:t>*</w:t>
      </w:r>
      <w:r>
        <w:t xml:space="preserve">（忽略 </w:t>
      </w:r>
      <w:r>
        <w:rPr>
          <w:rFonts w:ascii="Calibri" w:eastAsia="Calibri"/>
        </w:rPr>
        <w:t xml:space="preserve">top, bottom, left, right z-index </w:t>
      </w:r>
      <w:r>
        <w:t>声明）。</w:t>
      </w:r>
    </w:p>
    <w:p>
      <w:pPr>
        <w:pStyle w:val="8"/>
        <w:spacing w:before="7"/>
        <w:rPr>
          <w:sz w:val="15"/>
        </w:rPr>
      </w:pPr>
    </w:p>
    <w:p>
      <w:pPr>
        <w:pStyle w:val="14"/>
        <w:numPr>
          <w:ilvl w:val="0"/>
          <w:numId w:val="22"/>
        </w:numPr>
        <w:tabs>
          <w:tab w:val="left" w:pos="665"/>
        </w:tabs>
        <w:spacing w:before="0" w:after="0" w:line="240" w:lineRule="auto"/>
        <w:ind w:left="664" w:right="0" w:hanging="154"/>
        <w:jc w:val="left"/>
        <w:rPr>
          <w:sz w:val="21"/>
        </w:rPr>
      </w:pPr>
      <w:r>
        <w:rPr>
          <w:rFonts w:ascii="Calibri" w:hAnsi="Calibri" w:eastAsia="Calibri"/>
          <w:sz w:val="21"/>
        </w:rPr>
        <w:t>inherit</w:t>
      </w:r>
      <w:r>
        <w:rPr>
          <w:rFonts w:ascii="Calibri" w:hAnsi="Calibri" w:eastAsia="Calibri"/>
          <w:spacing w:val="9"/>
          <w:sz w:val="21"/>
        </w:rPr>
        <w:t xml:space="preserve"> </w:t>
      </w:r>
      <w:r>
        <w:rPr>
          <w:spacing w:val="-3"/>
          <w:sz w:val="21"/>
        </w:rPr>
        <w:t xml:space="preserve">规定从父元素继承 </w:t>
      </w:r>
      <w:r>
        <w:rPr>
          <w:rFonts w:ascii="Calibri" w:hAnsi="Calibri" w:eastAsia="Calibri"/>
          <w:sz w:val="21"/>
        </w:rPr>
        <w:t>position</w:t>
      </w:r>
      <w:r>
        <w:rPr>
          <w:rFonts w:ascii="Calibri" w:hAnsi="Calibri" w:eastAsia="Calibri"/>
          <w:spacing w:val="9"/>
          <w:sz w:val="21"/>
        </w:rPr>
        <w:t xml:space="preserve"> </w:t>
      </w:r>
      <w:r>
        <w:rPr>
          <w:spacing w:val="-3"/>
          <w:sz w:val="21"/>
        </w:rPr>
        <w:t>属性的值。</w:t>
      </w:r>
    </w:p>
    <w:p>
      <w:pPr>
        <w:pStyle w:val="8"/>
        <w:rPr>
          <w:sz w:val="22"/>
        </w:rPr>
      </w:pPr>
    </w:p>
    <w:p>
      <w:pPr>
        <w:pStyle w:val="14"/>
        <w:numPr>
          <w:ilvl w:val="0"/>
          <w:numId w:val="23"/>
        </w:numPr>
        <w:tabs>
          <w:tab w:val="left" w:pos="726"/>
        </w:tabs>
        <w:spacing w:before="194" w:after="0" w:line="240" w:lineRule="auto"/>
        <w:ind w:left="725" w:right="0" w:hanging="426"/>
        <w:jc w:val="left"/>
        <w:rPr>
          <w:b/>
          <w:sz w:val="24"/>
        </w:rPr>
      </w:pPr>
      <w:bookmarkStart w:id="98" w:name="_bookmark50"/>
      <w:bookmarkEnd w:id="98"/>
      <w:bookmarkStart w:id="99" w:name="_bookmark50"/>
      <w:bookmarkEnd w:id="99"/>
      <w:r>
        <w:rPr>
          <w:rFonts w:ascii="Calibri Light" w:eastAsia="Calibri Light"/>
          <w:b w:val="0"/>
          <w:spacing w:val="-3"/>
          <w:sz w:val="24"/>
        </w:rPr>
        <w:t>absolute</w:t>
      </w:r>
      <w:r>
        <w:rPr>
          <w:rFonts w:ascii="Calibri Light" w:eastAsia="Calibri Light"/>
          <w:b w:val="0"/>
          <w:spacing w:val="5"/>
          <w:sz w:val="24"/>
        </w:rPr>
        <w:t xml:space="preserve"> </w:t>
      </w:r>
      <w:r>
        <w:rPr>
          <w:b/>
          <w:spacing w:val="-31"/>
          <w:sz w:val="24"/>
        </w:rPr>
        <w:t xml:space="preserve">的 </w:t>
      </w:r>
      <w:r>
        <w:rPr>
          <w:rFonts w:ascii="Calibri Light" w:eastAsia="Calibri Light"/>
          <w:b w:val="0"/>
          <w:spacing w:val="-3"/>
          <w:sz w:val="24"/>
        </w:rPr>
        <w:t>containing</w:t>
      </w:r>
      <w:r>
        <w:rPr>
          <w:rFonts w:ascii="Calibri Light" w:eastAsia="Calibri Light"/>
          <w:b w:val="0"/>
          <w:spacing w:val="-4"/>
          <w:sz w:val="24"/>
        </w:rPr>
        <w:t xml:space="preserve"> </w:t>
      </w:r>
      <w:r>
        <w:rPr>
          <w:rFonts w:ascii="Calibri Light" w:eastAsia="Calibri Light"/>
          <w:b w:val="0"/>
          <w:spacing w:val="-3"/>
          <w:sz w:val="24"/>
        </w:rPr>
        <w:t>block</w:t>
      </w:r>
      <w:r>
        <w:rPr>
          <w:rFonts w:ascii="Calibri Light" w:eastAsia="Calibri Light"/>
          <w:b w:val="0"/>
          <w:spacing w:val="6"/>
          <w:sz w:val="24"/>
        </w:rPr>
        <w:t xml:space="preserve"> </w:t>
      </w:r>
      <w:r>
        <w:rPr>
          <w:b/>
          <w:sz w:val="24"/>
        </w:rPr>
        <w:t>计算方式跟正常流有什么不同？</w:t>
      </w:r>
    </w:p>
    <w:p>
      <w:pPr>
        <w:pStyle w:val="8"/>
        <w:rPr>
          <w:b/>
          <w:sz w:val="20"/>
        </w:rPr>
      </w:pPr>
    </w:p>
    <w:p>
      <w:pPr>
        <w:pStyle w:val="8"/>
        <w:spacing w:before="12"/>
        <w:rPr>
          <w:b/>
          <w:sz w:val="29"/>
        </w:rPr>
      </w:pPr>
    </w:p>
    <w:p>
      <w:pPr>
        <w:pStyle w:val="8"/>
        <w:spacing w:before="72"/>
        <w:ind w:right="1584"/>
        <w:jc w:val="right"/>
      </w:pPr>
      <w:r>
        <mc:AlternateContent>
          <mc:Choice Requires="wps">
            <w:drawing>
              <wp:anchor distT="0" distB="0" distL="114300" distR="114300" simplePos="0" relativeHeight="251660288" behindDoc="0" locked="0" layoutInCell="1" allowOverlap="1">
                <wp:simplePos x="0" y="0"/>
                <wp:positionH relativeFrom="page">
                  <wp:posOffset>1124585</wp:posOffset>
                </wp:positionH>
                <wp:positionV relativeFrom="paragraph">
                  <wp:posOffset>-154305</wp:posOffset>
                </wp:positionV>
                <wp:extent cx="5312410" cy="315849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5312410" cy="3158490"/>
                        </a:xfrm>
                        <a:prstGeom prst="rect">
                          <a:avLst/>
                        </a:prstGeom>
                        <a:noFill/>
                        <a:ln w="9525">
                          <a:noFill/>
                        </a:ln>
                      </wps:spPr>
                      <wps:txbx>
                        <w:txbxContent>
                          <w:tbl>
                            <w:tblPr>
                              <w:tblStyle w:val="12"/>
                              <w:tblW w:w="836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bottom w:val="single" w:color="FFFFFF" w:sz="8" w:space="0"/>
                                  </w:tcBorders>
                                  <w:shd w:val="clear" w:color="auto" w:fill="F3FFEB"/>
                                </w:tcPr>
                                <w:p>
                                  <w:pPr>
                                    <w:pStyle w:val="15"/>
                                    <w:spacing w:before="3" w:line="269" w:lineRule="exact"/>
                                    <w:ind w:left="28"/>
                                    <w:rPr>
                                      <w:sz w:val="21"/>
                                    </w:rPr>
                                  </w:pPr>
                                  <w:r>
                                    <w:rPr>
                                      <w:sz w:val="24"/>
                                    </w:rPr>
                                    <w:t xml:space="preserve">  </w:t>
                                  </w:r>
                                  <w:r>
                                    <w:rPr>
                                      <w:w w:val="100"/>
                                      <w:sz w:val="21"/>
                                    </w:rPr>
                                    <w:t xml:space="preserve"> </w:t>
                                  </w:r>
                                  <w:r>
                                    <w:rPr>
                                      <w:sz w:val="21"/>
                                    </w:rPr>
                                    <w:t xml:space="preserve">lock-level boxes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一个 block-level element</w:t>
                                  </w:r>
                                  <w:r>
                                    <w:rPr>
                                      <w:spacing w:val="-11"/>
                                      <w:sz w:val="21"/>
                                    </w:rPr>
                                    <w:t xml:space="preserve"> ('</w:t>
                                  </w:r>
                                  <w:r>
                                    <w:rPr>
                                      <w:sz w:val="21"/>
                                    </w:rPr>
                                    <w:t>display'</w:t>
                                  </w:r>
                                  <w:r>
                                    <w:rPr>
                                      <w:spacing w:val="-3"/>
                                      <w:sz w:val="21"/>
                                    </w:rPr>
                                    <w:t xml:space="preserve"> 属性值为 '</w:t>
                                  </w:r>
                                  <w:r>
                                    <w:rPr>
                                      <w:sz w:val="21"/>
                                    </w:rPr>
                                    <w:t>block</w:t>
                                  </w:r>
                                  <w:r>
                                    <w:rPr>
                                      <w:spacing w:val="-9"/>
                                      <w:sz w:val="21"/>
                                    </w:rPr>
                                    <w:t>', '</w:t>
                                  </w:r>
                                  <w:r>
                                    <w:rPr>
                                      <w:sz w:val="21"/>
                                    </w:rPr>
                                    <w:t>list-item</w:t>
                                  </w:r>
                                  <w:r>
                                    <w:rPr>
                                      <w:spacing w:val="-2"/>
                                      <w:sz w:val="21"/>
                                    </w:rPr>
                                    <w:t>' 或是 ‘</w:t>
                                  </w:r>
                                  <w:r>
                                    <w:rPr>
                                      <w:sz w:val="21"/>
                                    </w:rPr>
                                    <w:t>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ind w:left="28"/>
                                    <w:rPr>
                                      <w:sz w:val="21"/>
                                    </w:rPr>
                                  </w:pPr>
                                  <w:r>
                                    <w:rPr>
                                      <w:sz w:val="21"/>
                                    </w:rPr>
                                    <w:t>会生成一个 block-level box，这样的盒子会参与到 block-formatting context (一种布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局的方式) 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block formatting context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pacing w:val="-5"/>
                                      <w:sz w:val="21"/>
                                    </w:rPr>
                                    <w:t xml:space="preserve">在这种布局方式下，盒子们自所在的 </w:t>
                                  </w:r>
                                  <w:r>
                                    <w:rPr>
                                      <w:sz w:val="21"/>
                                    </w:rPr>
                                    <w:t>containing block</w:t>
                                  </w:r>
                                  <w:r>
                                    <w:rPr>
                                      <w:spacing w:val="-5"/>
                                      <w:sz w:val="21"/>
                                    </w:rPr>
                                    <w:t xml:space="preserve"> 顶部起一个接一个垂直排列，水平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方向上撑满整个宽度 (除非内部的盒子自己内部建立了新的 BFC)。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8365" w:type="dxa"/>
                                  <w:tcBorders>
                                    <w:top w:val="single" w:color="FFFFFF" w:sz="8" w:space="0"/>
                                    <w:bottom w:val="single" w:color="FFFFFF" w:sz="24" w:space="0"/>
                                  </w:tcBorders>
                                  <w:shd w:val="clear" w:color="auto" w:fill="F3FFEB"/>
                                </w:tcPr>
                                <w:p>
                                  <w:pPr>
                                    <w:pStyle w:val="15"/>
                                    <w:spacing w:before="3" w:line="266" w:lineRule="exact"/>
                                    <w:ind w:left="28"/>
                                    <w:rPr>
                                      <w:sz w:val="21"/>
                                    </w:rPr>
                                  </w:pPr>
                                  <w:r>
                                    <w:rPr>
                                      <w:sz w:val="21"/>
                                    </w:rPr>
                                    <w:t xml:space="preserve">containing block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365" w:type="dxa"/>
                                  <w:tcBorders>
                                    <w:top w:val="single" w:color="FFFFFF" w:sz="24" w:space="0"/>
                                    <w:bottom w:val="single" w:color="FFFFFF" w:sz="24" w:space="0"/>
                                  </w:tcBorders>
                                  <w:shd w:val="clear" w:color="auto" w:fill="F3FFEB"/>
                                </w:tcPr>
                                <w:p>
                                  <w:pPr>
                                    <w:pStyle w:val="15"/>
                                    <w:spacing w:line="202" w:lineRule="exact"/>
                                    <w:ind w:left="28"/>
                                    <w:rPr>
                                      <w:sz w:val="16"/>
                                    </w:rPr>
                                  </w:pPr>
                                  <w:r>
                                    <w:rPr>
                                      <w:color w:val="333333"/>
                                      <w:sz w:val="16"/>
                                    </w:rPr>
                                    <w:t xml:space="preserve">一般来说，盒子本身就为其子孙建立了 </w:t>
                                  </w:r>
                                  <w:r>
                                    <w:rPr>
                                      <w:rFonts w:ascii="Arial" w:eastAsia="Arial"/>
                                      <w:color w:val="333333"/>
                                      <w:sz w:val="16"/>
                                    </w:rPr>
                                    <w:t>containing block</w:t>
                                  </w:r>
                                  <w:r>
                                    <w:rPr>
                                      <w:color w:val="333333"/>
                                      <w:sz w:val="16"/>
                                    </w:rPr>
                                    <w:t>，用来计算内部盒子的位置、大小，而对内部的盒子，具体采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5" w:hRule="atLeast"/>
                              </w:trPr>
                              <w:tc>
                                <w:tcPr>
                                  <w:tcW w:w="8365" w:type="dxa"/>
                                  <w:tcBorders>
                                    <w:top w:val="single" w:color="FFFFFF" w:sz="24" w:space="0"/>
                                    <w:bottom w:val="single" w:color="FFFFFF" w:sz="34" w:space="0"/>
                                  </w:tcBorders>
                                  <w:shd w:val="clear" w:color="auto" w:fill="F3FFEB"/>
                                </w:tcPr>
                                <w:p>
                                  <w:pPr>
                                    <w:pStyle w:val="15"/>
                                    <w:spacing w:line="202" w:lineRule="exact"/>
                                    <w:ind w:left="28"/>
                                    <w:rPr>
                                      <w:sz w:val="16"/>
                                    </w:rPr>
                                  </w:pPr>
                                  <w:r>
                                    <w:rPr>
                                      <w:color w:val="333333"/>
                                      <w:sz w:val="16"/>
                                    </w:rPr>
                                    <w:t xml:space="preserve">用哪个 </w:t>
                                  </w:r>
                                  <w:r>
                                    <w:rPr>
                                      <w:rFonts w:ascii="Arial" w:eastAsia="Arial"/>
                                      <w:color w:val="333333"/>
                                      <w:sz w:val="16"/>
                                    </w:rPr>
                                    <w:t xml:space="preserve">containing block </w:t>
                                  </w:r>
                                  <w:r>
                                    <w:rPr>
                                      <w:color w:val="333333"/>
                                      <w:sz w:val="16"/>
                                    </w:rPr>
                                    <w:t>来计算，需要分情况来讨论：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97" w:hRule="atLeast"/>
                              </w:trPr>
                              <w:tc>
                                <w:tcPr>
                                  <w:tcW w:w="8365" w:type="dxa"/>
                                  <w:tcBorders>
                                    <w:top w:val="single" w:color="FFFFFF" w:sz="34" w:space="0"/>
                                  </w:tcBorders>
                                  <w:shd w:val="clear" w:color="auto" w:fill="F3FFEB"/>
                                </w:tcPr>
                                <w:p>
                                  <w:pPr>
                                    <w:pStyle w:val="15"/>
                                    <w:spacing w:before="8"/>
                                    <w:rPr>
                                      <w:sz w:val="18"/>
                                    </w:rPr>
                                  </w:pPr>
                                </w:p>
                                <w:p>
                                  <w:pPr>
                                    <w:pStyle w:val="15"/>
                                    <w:spacing w:before="1" w:line="244" w:lineRule="auto"/>
                                    <w:ind w:left="28" w:right="26"/>
                                    <w:jc w:val="both"/>
                                    <w:rPr>
                                      <w:sz w:val="24"/>
                                    </w:rPr>
                                  </w:pPr>
                                  <w:r>
                                    <w:rPr>
                                      <w:spacing w:val="-1"/>
                                      <w:sz w:val="24"/>
                                    </w:rPr>
                                    <w:t xml:space="preserve">若此元素为 </w:t>
                                  </w:r>
                                  <w:r>
                                    <w:rPr>
                                      <w:sz w:val="24"/>
                                    </w:rPr>
                                    <w:t>inline</w:t>
                                  </w:r>
                                  <w:r>
                                    <w:rPr>
                                      <w:spacing w:val="-7"/>
                                      <w:sz w:val="24"/>
                                    </w:rPr>
                                    <w:t xml:space="preserve"> 元素，则 </w:t>
                                  </w:r>
                                  <w:r>
                                    <w:rPr>
                                      <w:sz w:val="24"/>
                                    </w:rPr>
                                    <w:t>containing</w:t>
                                  </w:r>
                                  <w:r>
                                    <w:rPr>
                                      <w:spacing w:val="-60"/>
                                      <w:sz w:val="24"/>
                                    </w:rPr>
                                    <w:t xml:space="preserve"> </w:t>
                                  </w:r>
                                  <w:r>
                                    <w:rPr>
                                      <w:sz w:val="24"/>
                                    </w:rPr>
                                    <w:t>block</w:t>
                                  </w:r>
                                  <w:r>
                                    <w:rPr>
                                      <w:spacing w:val="-1"/>
                                      <w:sz w:val="24"/>
                                    </w:rPr>
                                    <w:t xml:space="preserve"> 为能够包含这个元素生成的第一个和最后一个 </w:t>
                                  </w:r>
                                  <w:r>
                                    <w:rPr>
                                      <w:sz w:val="24"/>
                                    </w:rPr>
                                    <w:t xml:space="preserve">inline box 的 padding box (除 margin, border 外的区域) 的最小矩形； </w:t>
                                  </w:r>
                                </w:p>
                                <w:p>
                                  <w:pPr>
                                    <w:pStyle w:val="15"/>
                                    <w:spacing w:line="303" w:lineRule="exact"/>
                                    <w:ind w:left="28"/>
                                    <w:rPr>
                                      <w:sz w:val="24"/>
                                    </w:rPr>
                                  </w:pPr>
                                  <w:r>
                                    <w:rPr>
                                      <w:sz w:val="24"/>
                                    </w:rPr>
                                    <w:t xml:space="preserve">否则则由这个祖先元素的 padding box 构成。 </w:t>
                                  </w:r>
                                </w:p>
                                <w:p>
                                  <w:pPr>
                                    <w:pStyle w:val="15"/>
                                    <w:spacing w:before="4" w:line="290" w:lineRule="exact"/>
                                    <w:ind w:left="28"/>
                                    <w:rPr>
                                      <w:sz w:val="24"/>
                                    </w:rPr>
                                  </w:pPr>
                                  <w:r>
                                    <w:rPr>
                                      <w:sz w:val="24"/>
                                    </w:rPr>
                                    <w:t>根元素所在的 containing block 被称为 initial containing block，在我们</w:t>
                                  </w:r>
                                </w:p>
                              </w:tc>
                            </w:tr>
                          </w:tbl>
                          <w:p>
                            <w:pPr>
                              <w:pStyle w:val="8"/>
                            </w:pPr>
                          </w:p>
                        </w:txbxContent>
                      </wps:txbx>
                      <wps:bodyPr lIns="0" tIns="0" rIns="0" bIns="0" upright="1"/>
                    </wps:wsp>
                  </a:graphicData>
                </a:graphic>
              </wp:anchor>
            </w:drawing>
          </mc:Choice>
          <mc:Fallback>
            <w:pict>
              <v:shape id="文本框 3" o:spid="_x0000_s1026" o:spt="202" type="#_x0000_t202" style="position:absolute;left:0pt;margin-left:88.55pt;margin-top:-12.15pt;height:248.7pt;width:418.3pt;mso-position-horizontal-relative:page;z-index:251660288;mso-width-relative:page;mso-height-relative:page;" filled="f" stroked="f" coordsize="21600,21600" o:gfxdata="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hdW97aAAAA&#10;DAEAAA8AAAAAAAAAAQAgAAAAIgAAAGRycy9kb3ducmV2LnhtbFBLAQIUABQAAAAIAIdO4kA0ffuf&#10;qQEAAC8DAAAOAAAAAAAAAAEAIAAAACkBAABkcnMvZTJvRG9jLnhtbFBLBQYAAAAABgAGAFkBAABE&#10;BQAAAAA=&#10;">
                <v:fill on="f" focussize="0,0"/>
                <v:stroke on="f"/>
                <v:imagedata o:title=""/>
                <o:lock v:ext="edit" aspectratio="f"/>
                <v:textbox inset="0mm,0mm,0mm,0mm">
                  <w:txbxContent>
                    <w:tbl>
                      <w:tblPr>
                        <w:tblStyle w:val="12"/>
                        <w:tblW w:w="836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bottom w:val="single" w:color="FFFFFF" w:sz="8" w:space="0"/>
                            </w:tcBorders>
                            <w:shd w:val="clear" w:color="auto" w:fill="F3FFEB"/>
                          </w:tcPr>
                          <w:p>
                            <w:pPr>
                              <w:pStyle w:val="15"/>
                              <w:spacing w:before="3" w:line="269" w:lineRule="exact"/>
                              <w:ind w:left="28"/>
                              <w:rPr>
                                <w:sz w:val="21"/>
                              </w:rPr>
                            </w:pPr>
                            <w:r>
                              <w:rPr>
                                <w:sz w:val="24"/>
                              </w:rPr>
                              <w:t xml:space="preserve">  </w:t>
                            </w:r>
                            <w:r>
                              <w:rPr>
                                <w:w w:val="100"/>
                                <w:sz w:val="21"/>
                              </w:rPr>
                              <w:t xml:space="preserve"> </w:t>
                            </w:r>
                            <w:r>
                              <w:rPr>
                                <w:sz w:val="21"/>
                              </w:rPr>
                              <w:t xml:space="preserve">lock-level boxes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一个 block-level element</w:t>
                            </w:r>
                            <w:r>
                              <w:rPr>
                                <w:spacing w:val="-11"/>
                                <w:sz w:val="21"/>
                              </w:rPr>
                              <w:t xml:space="preserve"> ('</w:t>
                            </w:r>
                            <w:r>
                              <w:rPr>
                                <w:sz w:val="21"/>
                              </w:rPr>
                              <w:t>display'</w:t>
                            </w:r>
                            <w:r>
                              <w:rPr>
                                <w:spacing w:val="-3"/>
                                <w:sz w:val="21"/>
                              </w:rPr>
                              <w:t xml:space="preserve"> 属性值为 '</w:t>
                            </w:r>
                            <w:r>
                              <w:rPr>
                                <w:sz w:val="21"/>
                              </w:rPr>
                              <w:t>block</w:t>
                            </w:r>
                            <w:r>
                              <w:rPr>
                                <w:spacing w:val="-9"/>
                                <w:sz w:val="21"/>
                              </w:rPr>
                              <w:t>', '</w:t>
                            </w:r>
                            <w:r>
                              <w:rPr>
                                <w:sz w:val="21"/>
                              </w:rPr>
                              <w:t>list-item</w:t>
                            </w:r>
                            <w:r>
                              <w:rPr>
                                <w:spacing w:val="-2"/>
                                <w:sz w:val="21"/>
                              </w:rPr>
                              <w:t>' 或是 ‘</w:t>
                            </w:r>
                            <w:r>
                              <w:rPr>
                                <w:sz w:val="21"/>
                              </w:rPr>
                              <w:t>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ind w:left="28"/>
                              <w:rPr>
                                <w:sz w:val="21"/>
                              </w:rPr>
                            </w:pPr>
                            <w:r>
                              <w:rPr>
                                <w:sz w:val="21"/>
                              </w:rPr>
                              <w:t>会生成一个 block-level box，这样的盒子会参与到 block-formatting context (一种布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局的方式) 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block formatting context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pacing w:val="-5"/>
                                <w:sz w:val="21"/>
                              </w:rPr>
                              <w:t xml:space="preserve">在这种布局方式下，盒子们自所在的 </w:t>
                            </w:r>
                            <w:r>
                              <w:rPr>
                                <w:sz w:val="21"/>
                              </w:rPr>
                              <w:t>containing block</w:t>
                            </w:r>
                            <w:r>
                              <w:rPr>
                                <w:spacing w:val="-5"/>
                                <w:sz w:val="21"/>
                              </w:rPr>
                              <w:t xml:space="preserve"> 顶部起一个接一个垂直排列，水平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8365" w:type="dxa"/>
                            <w:tcBorders>
                              <w:top w:val="single" w:color="FFFFFF" w:sz="8" w:space="0"/>
                              <w:bottom w:val="single" w:color="FFFFFF" w:sz="8" w:space="0"/>
                            </w:tcBorders>
                            <w:shd w:val="clear" w:color="auto" w:fill="F3FFEB"/>
                          </w:tcPr>
                          <w:p>
                            <w:pPr>
                              <w:pStyle w:val="15"/>
                              <w:spacing w:before="3" w:line="269" w:lineRule="exact"/>
                              <w:ind w:left="28"/>
                              <w:rPr>
                                <w:sz w:val="21"/>
                              </w:rPr>
                            </w:pPr>
                            <w:r>
                              <w:rPr>
                                <w:sz w:val="21"/>
                              </w:rPr>
                              <w:t xml:space="preserve">方向上撑满整个宽度 (除非内部的盒子自己内部建立了新的 BFC)。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8365" w:type="dxa"/>
                            <w:tcBorders>
                              <w:top w:val="single" w:color="FFFFFF" w:sz="8" w:space="0"/>
                              <w:bottom w:val="single" w:color="FFFFFF" w:sz="24" w:space="0"/>
                            </w:tcBorders>
                            <w:shd w:val="clear" w:color="auto" w:fill="F3FFEB"/>
                          </w:tcPr>
                          <w:p>
                            <w:pPr>
                              <w:pStyle w:val="15"/>
                              <w:spacing w:before="3" w:line="266" w:lineRule="exact"/>
                              <w:ind w:left="28"/>
                              <w:rPr>
                                <w:sz w:val="21"/>
                              </w:rPr>
                            </w:pPr>
                            <w:r>
                              <w:rPr>
                                <w:sz w:val="21"/>
                              </w:rPr>
                              <w:t xml:space="preserve">containing block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8365" w:type="dxa"/>
                            <w:tcBorders>
                              <w:top w:val="single" w:color="FFFFFF" w:sz="24" w:space="0"/>
                              <w:bottom w:val="single" w:color="FFFFFF" w:sz="24" w:space="0"/>
                            </w:tcBorders>
                            <w:shd w:val="clear" w:color="auto" w:fill="F3FFEB"/>
                          </w:tcPr>
                          <w:p>
                            <w:pPr>
                              <w:pStyle w:val="15"/>
                              <w:spacing w:line="202" w:lineRule="exact"/>
                              <w:ind w:left="28"/>
                              <w:rPr>
                                <w:sz w:val="16"/>
                              </w:rPr>
                            </w:pPr>
                            <w:r>
                              <w:rPr>
                                <w:color w:val="333333"/>
                                <w:sz w:val="16"/>
                              </w:rPr>
                              <w:t xml:space="preserve">一般来说，盒子本身就为其子孙建立了 </w:t>
                            </w:r>
                            <w:r>
                              <w:rPr>
                                <w:rFonts w:ascii="Arial" w:eastAsia="Arial"/>
                                <w:color w:val="333333"/>
                                <w:sz w:val="16"/>
                              </w:rPr>
                              <w:t>containing block</w:t>
                            </w:r>
                            <w:r>
                              <w:rPr>
                                <w:color w:val="333333"/>
                                <w:sz w:val="16"/>
                              </w:rPr>
                              <w:t>，用来计算内部盒子的位置、大小，而对内部的盒子，具体采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5" w:hRule="atLeast"/>
                        </w:trPr>
                        <w:tc>
                          <w:tcPr>
                            <w:tcW w:w="8365" w:type="dxa"/>
                            <w:tcBorders>
                              <w:top w:val="single" w:color="FFFFFF" w:sz="24" w:space="0"/>
                              <w:bottom w:val="single" w:color="FFFFFF" w:sz="34" w:space="0"/>
                            </w:tcBorders>
                            <w:shd w:val="clear" w:color="auto" w:fill="F3FFEB"/>
                          </w:tcPr>
                          <w:p>
                            <w:pPr>
                              <w:pStyle w:val="15"/>
                              <w:spacing w:line="202" w:lineRule="exact"/>
                              <w:ind w:left="28"/>
                              <w:rPr>
                                <w:sz w:val="16"/>
                              </w:rPr>
                            </w:pPr>
                            <w:r>
                              <w:rPr>
                                <w:color w:val="333333"/>
                                <w:sz w:val="16"/>
                              </w:rPr>
                              <w:t xml:space="preserve">用哪个 </w:t>
                            </w:r>
                            <w:r>
                              <w:rPr>
                                <w:rFonts w:ascii="Arial" w:eastAsia="Arial"/>
                                <w:color w:val="333333"/>
                                <w:sz w:val="16"/>
                              </w:rPr>
                              <w:t xml:space="preserve">containing block </w:t>
                            </w:r>
                            <w:r>
                              <w:rPr>
                                <w:color w:val="333333"/>
                                <w:sz w:val="16"/>
                              </w:rPr>
                              <w:t>来计算，需要分情况来讨论：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97" w:hRule="atLeast"/>
                        </w:trPr>
                        <w:tc>
                          <w:tcPr>
                            <w:tcW w:w="8365" w:type="dxa"/>
                            <w:tcBorders>
                              <w:top w:val="single" w:color="FFFFFF" w:sz="34" w:space="0"/>
                            </w:tcBorders>
                            <w:shd w:val="clear" w:color="auto" w:fill="F3FFEB"/>
                          </w:tcPr>
                          <w:p>
                            <w:pPr>
                              <w:pStyle w:val="15"/>
                              <w:spacing w:before="8"/>
                              <w:rPr>
                                <w:sz w:val="18"/>
                              </w:rPr>
                            </w:pPr>
                          </w:p>
                          <w:p>
                            <w:pPr>
                              <w:pStyle w:val="15"/>
                              <w:spacing w:before="1" w:line="244" w:lineRule="auto"/>
                              <w:ind w:left="28" w:right="26"/>
                              <w:jc w:val="both"/>
                              <w:rPr>
                                <w:sz w:val="24"/>
                              </w:rPr>
                            </w:pPr>
                            <w:r>
                              <w:rPr>
                                <w:spacing w:val="-1"/>
                                <w:sz w:val="24"/>
                              </w:rPr>
                              <w:t xml:space="preserve">若此元素为 </w:t>
                            </w:r>
                            <w:r>
                              <w:rPr>
                                <w:sz w:val="24"/>
                              </w:rPr>
                              <w:t>inline</w:t>
                            </w:r>
                            <w:r>
                              <w:rPr>
                                <w:spacing w:val="-7"/>
                                <w:sz w:val="24"/>
                              </w:rPr>
                              <w:t xml:space="preserve"> 元素，则 </w:t>
                            </w:r>
                            <w:r>
                              <w:rPr>
                                <w:sz w:val="24"/>
                              </w:rPr>
                              <w:t>containing</w:t>
                            </w:r>
                            <w:r>
                              <w:rPr>
                                <w:spacing w:val="-60"/>
                                <w:sz w:val="24"/>
                              </w:rPr>
                              <w:t xml:space="preserve"> </w:t>
                            </w:r>
                            <w:r>
                              <w:rPr>
                                <w:sz w:val="24"/>
                              </w:rPr>
                              <w:t>block</w:t>
                            </w:r>
                            <w:r>
                              <w:rPr>
                                <w:spacing w:val="-1"/>
                                <w:sz w:val="24"/>
                              </w:rPr>
                              <w:t xml:space="preserve"> 为能够包含这个元素生成的第一个和最后一个 </w:t>
                            </w:r>
                            <w:r>
                              <w:rPr>
                                <w:sz w:val="24"/>
                              </w:rPr>
                              <w:t xml:space="preserve">inline box 的 padding box (除 margin, border 外的区域) 的最小矩形； </w:t>
                            </w:r>
                          </w:p>
                          <w:p>
                            <w:pPr>
                              <w:pStyle w:val="15"/>
                              <w:spacing w:line="303" w:lineRule="exact"/>
                              <w:ind w:left="28"/>
                              <w:rPr>
                                <w:sz w:val="24"/>
                              </w:rPr>
                            </w:pPr>
                            <w:r>
                              <w:rPr>
                                <w:sz w:val="24"/>
                              </w:rPr>
                              <w:t xml:space="preserve">否则则由这个祖先元素的 padding box 构成。 </w:t>
                            </w:r>
                          </w:p>
                          <w:p>
                            <w:pPr>
                              <w:pStyle w:val="15"/>
                              <w:spacing w:before="4" w:line="290" w:lineRule="exact"/>
                              <w:ind w:left="28"/>
                              <w:rPr>
                                <w:sz w:val="24"/>
                              </w:rPr>
                            </w:pPr>
                            <w:r>
                              <w:rPr>
                                <w:sz w:val="24"/>
                              </w:rPr>
                              <w:t>根元素所在的 containing block 被称为 initial containing block，在我们</w:t>
                            </w:r>
                          </w:p>
                        </w:tc>
                      </w:tr>
                    </w:tbl>
                    <w:p>
                      <w:pPr>
                        <w:pStyle w:val="8"/>
                      </w:pPr>
                    </w:p>
                  </w:txbxContent>
                </v:textbox>
              </v:shape>
            </w:pict>
          </mc:Fallback>
        </mc:AlternateContent>
      </w:r>
      <w:r>
        <w:t xml:space="preserve">) </w:t>
      </w:r>
    </w:p>
    <w:p>
      <w:pPr>
        <w:spacing w:after="0"/>
        <w:jc w:val="right"/>
        <w:sectPr>
          <w:pgSz w:w="11910" w:h="16840"/>
          <w:pgMar w:top="1500" w:right="0" w:bottom="280" w:left="1500" w:header="720" w:footer="720" w:gutter="0"/>
        </w:sect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08" w:hRule="atLeast"/>
        </w:trPr>
        <w:tc>
          <w:tcPr>
            <w:tcW w:w="8365" w:type="dxa"/>
            <w:shd w:val="clear" w:color="auto" w:fill="F3FFEB"/>
          </w:tcPr>
          <w:p>
            <w:pPr>
              <w:pStyle w:val="15"/>
              <w:spacing w:before="3" w:line="242" w:lineRule="auto"/>
              <w:ind w:left="28" w:right="28"/>
              <w:rPr>
                <w:sz w:val="24"/>
              </w:rPr>
            </w:pPr>
            <w:r>
              <w:rPr>
                <w:spacing w:val="-5"/>
                <w:sz w:val="24"/>
              </w:rPr>
              <w:t xml:space="preserve">常用的浏览器环境下，指的是原点与 </w:t>
            </w:r>
            <w:r>
              <w:rPr>
                <w:sz w:val="24"/>
              </w:rPr>
              <w:t>canvas</w:t>
            </w:r>
            <w:r>
              <w:rPr>
                <w:spacing w:val="-7"/>
                <w:sz w:val="24"/>
              </w:rPr>
              <w:t xml:space="preserve"> 重合，大小和 </w:t>
            </w:r>
            <w:r>
              <w:rPr>
                <w:sz w:val="24"/>
              </w:rPr>
              <w:t>viewport</w:t>
            </w:r>
            <w:r>
              <w:rPr>
                <w:spacing w:val="-3"/>
                <w:sz w:val="24"/>
              </w:rPr>
              <w:t xml:space="preserve"> 相同的矩</w:t>
            </w:r>
            <w:r>
              <w:rPr>
                <w:sz w:val="24"/>
              </w:rPr>
              <w:t xml:space="preserve">形； </w:t>
            </w:r>
          </w:p>
          <w:p>
            <w:pPr>
              <w:pStyle w:val="15"/>
              <w:spacing w:before="2" w:line="242" w:lineRule="auto"/>
              <w:ind w:left="28" w:right="26"/>
              <w:rPr>
                <w:sz w:val="24"/>
              </w:rPr>
            </w:pPr>
            <w:r>
              <w:rPr>
                <w:spacing w:val="-1"/>
                <w:sz w:val="24"/>
              </w:rPr>
              <w:t xml:space="preserve">对于 </w:t>
            </w:r>
            <w:r>
              <w:rPr>
                <w:sz w:val="24"/>
              </w:rPr>
              <w:t>position 为 static 或 relative</w:t>
            </w:r>
            <w:r>
              <w:rPr>
                <w:spacing w:val="-6"/>
                <w:sz w:val="24"/>
              </w:rPr>
              <w:t xml:space="preserve"> 的元素，其 </w:t>
            </w:r>
            <w:r>
              <w:rPr>
                <w:sz w:val="24"/>
              </w:rPr>
              <w:t>containing</w:t>
            </w:r>
            <w:r>
              <w:rPr>
                <w:spacing w:val="-60"/>
                <w:sz w:val="24"/>
              </w:rPr>
              <w:t xml:space="preserve"> </w:t>
            </w:r>
            <w:r>
              <w:rPr>
                <w:sz w:val="24"/>
              </w:rPr>
              <w:t>block</w:t>
            </w:r>
            <w:r>
              <w:rPr>
                <w:spacing w:val="-4"/>
                <w:sz w:val="24"/>
              </w:rPr>
              <w:t xml:space="preserve"> 为祖先</w:t>
            </w:r>
            <w:r>
              <w:rPr>
                <w:spacing w:val="-1"/>
                <w:sz w:val="24"/>
              </w:rPr>
              <w:t xml:space="preserve">元素中最近的 </w:t>
            </w:r>
            <w:r>
              <w:rPr>
                <w:sz w:val="24"/>
              </w:rPr>
              <w:t>block container box 的 content box (除 margin, border, padding</w:t>
            </w:r>
            <w:r>
              <w:rPr>
                <w:spacing w:val="-1"/>
                <w:sz w:val="24"/>
              </w:rPr>
              <w:t xml:space="preserve"> 外的区域)； </w:t>
            </w:r>
          </w:p>
          <w:p>
            <w:pPr>
              <w:pStyle w:val="15"/>
              <w:spacing w:before="5" w:line="242" w:lineRule="auto"/>
              <w:ind w:left="28" w:right="53"/>
              <w:rPr>
                <w:sz w:val="24"/>
              </w:rPr>
            </w:pPr>
            <w:r>
              <w:rPr>
                <w:spacing w:val="5"/>
                <w:sz w:val="24"/>
              </w:rPr>
              <w:t xml:space="preserve">对于 </w:t>
            </w:r>
            <w:r>
              <w:rPr>
                <w:sz w:val="24"/>
              </w:rPr>
              <w:t>position:fixed</w:t>
            </w:r>
            <w:r>
              <w:rPr>
                <w:spacing w:val="4"/>
                <w:sz w:val="24"/>
              </w:rPr>
              <w:t xml:space="preserve"> 的元素，其 </w:t>
            </w:r>
            <w:r>
              <w:rPr>
                <w:sz w:val="24"/>
              </w:rPr>
              <w:t>containing</w:t>
            </w:r>
            <w:r>
              <w:rPr>
                <w:spacing w:val="17"/>
                <w:sz w:val="24"/>
              </w:rPr>
              <w:t xml:space="preserve"> </w:t>
            </w:r>
            <w:r>
              <w:rPr>
                <w:sz w:val="24"/>
              </w:rPr>
              <w:t>block</w:t>
            </w:r>
            <w:r>
              <w:rPr>
                <w:spacing w:val="12"/>
                <w:sz w:val="24"/>
              </w:rPr>
              <w:t xml:space="preserve"> 由 </w:t>
            </w:r>
            <w:r>
              <w:rPr>
                <w:sz w:val="24"/>
              </w:rPr>
              <w:t>viewport</w:t>
            </w:r>
            <w:r>
              <w:rPr>
                <w:spacing w:val="4"/>
                <w:sz w:val="24"/>
              </w:rPr>
              <w:t xml:space="preserve"> 建立； </w:t>
            </w:r>
            <w:r>
              <w:rPr>
                <w:spacing w:val="2"/>
                <w:sz w:val="24"/>
              </w:rPr>
              <w:t xml:space="preserve">对于 </w:t>
            </w:r>
            <w:r>
              <w:rPr>
                <w:sz w:val="24"/>
              </w:rPr>
              <w:t xml:space="preserve">position:absolute 的元素，则是先找到其祖先元素中最近的 position </w:t>
            </w:r>
            <w:r>
              <w:rPr>
                <w:spacing w:val="-1"/>
                <w:sz w:val="24"/>
              </w:rPr>
              <w:t xml:space="preserve">属性非 </w:t>
            </w:r>
            <w:r>
              <w:rPr>
                <w:sz w:val="24"/>
              </w:rPr>
              <w:t xml:space="preserve">static 的元素，然后判断： </w:t>
            </w:r>
          </w:p>
          <w:p>
            <w:pPr>
              <w:pStyle w:val="15"/>
              <w:spacing w:before="4" w:line="290" w:lineRule="exact"/>
              <w:ind w:left="28"/>
              <w:rPr>
                <w:sz w:val="24"/>
              </w:rPr>
            </w:pPr>
            <w:r>
              <w:rPr>
                <w:sz w:val="24"/>
              </w:rPr>
              <w:t xml:space="preserve">如果都找不到，则为 initial containing block。 </w:t>
            </w:r>
          </w:p>
        </w:tc>
      </w:tr>
    </w:tbl>
    <w:p>
      <w:pPr>
        <w:pStyle w:val="8"/>
        <w:rPr>
          <w:sz w:val="20"/>
        </w:rPr>
      </w:pPr>
    </w:p>
    <w:p>
      <w:pPr>
        <w:pStyle w:val="8"/>
        <w:rPr>
          <w:sz w:val="20"/>
        </w:rPr>
      </w:pPr>
    </w:p>
    <w:p>
      <w:pPr>
        <w:pStyle w:val="8"/>
        <w:rPr>
          <w:sz w:val="20"/>
        </w:rPr>
      </w:pPr>
    </w:p>
    <w:p>
      <w:pPr>
        <w:pStyle w:val="14"/>
        <w:numPr>
          <w:ilvl w:val="0"/>
          <w:numId w:val="23"/>
        </w:numPr>
        <w:tabs>
          <w:tab w:val="left" w:pos="726"/>
        </w:tabs>
        <w:spacing w:before="196" w:after="0" w:line="240" w:lineRule="auto"/>
        <w:ind w:left="725" w:right="0" w:hanging="426"/>
        <w:jc w:val="left"/>
        <w:rPr>
          <w:b/>
          <w:sz w:val="24"/>
        </w:rPr>
      </w:pPr>
      <w:bookmarkStart w:id="100" w:name="_bookmark51"/>
      <w:bookmarkEnd w:id="100"/>
      <w:bookmarkStart w:id="101" w:name="_bookmark51"/>
      <w:bookmarkEnd w:id="101"/>
      <w:r>
        <w:rPr>
          <w:b/>
          <w:spacing w:val="-31"/>
          <w:sz w:val="24"/>
        </w:rPr>
        <w:t xml:space="preserve">对 </w:t>
      </w:r>
      <w:r>
        <w:rPr>
          <w:rFonts w:ascii="Calibri Light" w:eastAsia="Calibri Light"/>
          <w:b w:val="0"/>
          <w:sz w:val="24"/>
        </w:rPr>
        <w:t>WEB</w:t>
      </w:r>
      <w:r>
        <w:rPr>
          <w:rFonts w:ascii="Calibri Light" w:eastAsia="Calibri Light"/>
          <w:b w:val="0"/>
          <w:spacing w:val="4"/>
          <w:sz w:val="24"/>
        </w:rPr>
        <w:t xml:space="preserve"> </w:t>
      </w:r>
      <w:r>
        <w:rPr>
          <w:b/>
          <w:spacing w:val="-13"/>
          <w:sz w:val="24"/>
        </w:rPr>
        <w:t xml:space="preserve">标准以及 </w:t>
      </w:r>
      <w:r>
        <w:rPr>
          <w:rFonts w:ascii="Calibri Light" w:eastAsia="Calibri Light"/>
          <w:b w:val="0"/>
          <w:sz w:val="24"/>
        </w:rPr>
        <w:t>W3C</w:t>
      </w:r>
      <w:r>
        <w:rPr>
          <w:rFonts w:ascii="Calibri Light" w:eastAsia="Calibri Light"/>
          <w:b w:val="0"/>
          <w:spacing w:val="2"/>
          <w:sz w:val="24"/>
        </w:rPr>
        <w:t xml:space="preserve"> </w:t>
      </w:r>
      <w:r>
        <w:rPr>
          <w:b/>
          <w:sz w:val="24"/>
        </w:rPr>
        <w:t>的理解与认识</w:t>
      </w:r>
    </w:p>
    <w:p>
      <w:pPr>
        <w:pStyle w:val="8"/>
        <w:spacing w:before="6"/>
        <w:rPr>
          <w:b/>
          <w:sz w:val="35"/>
        </w:rPr>
      </w:pPr>
    </w:p>
    <w:p>
      <w:pPr>
        <w:pStyle w:val="8"/>
        <w:spacing w:line="321" w:lineRule="auto"/>
        <w:ind w:left="300" w:right="1791"/>
        <w:jc w:val="both"/>
      </w:pPr>
      <w:r>
        <w:rPr>
          <w:spacing w:val="-11"/>
        </w:rPr>
        <w:t xml:space="preserve">标签闭合、标签小写、不乱嵌套、提高搜索机器人搜索几率、使用外 链 </w:t>
      </w:r>
      <w:r>
        <w:t>css</w:t>
      </w:r>
      <w:r>
        <w:rPr>
          <w:spacing w:val="-32"/>
        </w:rPr>
        <w:t xml:space="preserve"> 和 </w:t>
      </w:r>
      <w:r>
        <w:t>js</w:t>
      </w:r>
      <w:r>
        <w:rPr>
          <w:spacing w:val="-15"/>
        </w:rPr>
        <w:t xml:space="preserve"> 脚本、结</w:t>
      </w:r>
      <w:r>
        <w:rPr>
          <w:spacing w:val="-12"/>
        </w:rPr>
        <w:t>构行为表现的分离、文件下载与页面速度更快、内容能被更多的用户所访问、内容能被更广</w:t>
      </w:r>
      <w:r>
        <w:rPr>
          <w:spacing w:val="-4"/>
        </w:rPr>
        <w:t>泛的设备所访问、更少的代码和组件，容易维 护、改版方便，不需要变动页面内容、提供</w:t>
      </w:r>
      <w:r>
        <w:rPr>
          <w:spacing w:val="-3"/>
        </w:rPr>
        <w:t>打印版本而不需要复制内容、提高网站易用性；</w:t>
      </w:r>
      <w:r>
        <w:t xml:space="preserve"> </w:t>
      </w:r>
    </w:p>
    <w:p>
      <w:pPr>
        <w:pStyle w:val="8"/>
        <w:spacing w:before="2"/>
        <w:rPr>
          <w:sz w:val="23"/>
        </w:rPr>
      </w:pPr>
    </w:p>
    <w:p>
      <w:pPr>
        <w:pStyle w:val="14"/>
        <w:numPr>
          <w:ilvl w:val="0"/>
          <w:numId w:val="23"/>
        </w:numPr>
        <w:tabs>
          <w:tab w:val="left" w:pos="726"/>
        </w:tabs>
        <w:spacing w:before="0" w:after="0" w:line="240" w:lineRule="auto"/>
        <w:ind w:left="725" w:right="0" w:hanging="426"/>
        <w:jc w:val="left"/>
        <w:rPr>
          <w:rFonts w:ascii="Calibri Light" w:eastAsia="Calibri Light"/>
          <w:b w:val="0"/>
          <w:sz w:val="24"/>
        </w:rPr>
      </w:pPr>
      <w:bookmarkStart w:id="102" w:name="_bookmark52"/>
      <w:bookmarkEnd w:id="102"/>
      <w:bookmarkStart w:id="103" w:name="_bookmark52"/>
      <w:bookmarkEnd w:id="103"/>
      <w:r>
        <w:rPr>
          <w:rFonts w:ascii="Calibri Light" w:eastAsia="Calibri Light"/>
          <w:b w:val="0"/>
          <w:sz w:val="24"/>
        </w:rPr>
        <w:t>css</w:t>
      </w:r>
      <w:r>
        <w:rPr>
          <w:rFonts w:ascii="Calibri Light" w:eastAsia="Calibri Light"/>
          <w:b w:val="0"/>
          <w:spacing w:val="-1"/>
          <w:sz w:val="24"/>
        </w:rPr>
        <w:t xml:space="preserve"> </w:t>
      </w:r>
      <w:r>
        <w:rPr>
          <w:b/>
          <w:sz w:val="24"/>
        </w:rPr>
        <w:t>的基本语句构成是</w:t>
      </w:r>
      <w:r>
        <w:rPr>
          <w:rFonts w:ascii="Calibri Light" w:eastAsia="Calibri Light"/>
          <w:b w:val="0"/>
          <w:sz w:val="24"/>
        </w:rPr>
        <w:t>?</w:t>
      </w:r>
    </w:p>
    <w:p>
      <w:pPr>
        <w:pStyle w:val="8"/>
        <w:spacing w:before="3"/>
        <w:rPr>
          <w:rFonts w:ascii="Calibri Light"/>
          <w:b w:val="0"/>
          <w:sz w:val="37"/>
        </w:rPr>
      </w:pPr>
    </w:p>
    <w:p>
      <w:pPr>
        <w:pStyle w:val="8"/>
        <w:spacing w:before="1"/>
        <w:ind w:left="300"/>
      </w:pPr>
      <w:r>
        <w:rPr>
          <w:spacing w:val="-10"/>
        </w:rPr>
        <w:t xml:space="preserve">选择器{属性 </w:t>
      </w:r>
      <w:r>
        <w:t>1</w:t>
      </w:r>
      <w:r>
        <w:rPr>
          <w:spacing w:val="-18"/>
        </w:rPr>
        <w:t xml:space="preserve">:值 </w:t>
      </w:r>
      <w:r>
        <w:t>1</w:t>
      </w:r>
      <w:r>
        <w:rPr>
          <w:spacing w:val="-15"/>
        </w:rPr>
        <w:t xml:space="preserve">;属性 </w:t>
      </w:r>
      <w:r>
        <w:t>2:</w:t>
      </w:r>
      <w:r>
        <w:rPr>
          <w:spacing w:val="-26"/>
        </w:rPr>
        <w:t xml:space="preserve">值 </w:t>
      </w:r>
      <w:r>
        <w:t xml:space="preserve">2;……} </w:t>
      </w:r>
    </w:p>
    <w:p>
      <w:pPr>
        <w:pStyle w:val="8"/>
        <w:rPr>
          <w:sz w:val="20"/>
        </w:rPr>
      </w:pPr>
    </w:p>
    <w:p>
      <w:pPr>
        <w:pStyle w:val="5"/>
        <w:numPr>
          <w:ilvl w:val="0"/>
          <w:numId w:val="23"/>
        </w:numPr>
        <w:tabs>
          <w:tab w:val="left" w:pos="726"/>
        </w:tabs>
        <w:spacing w:before="133" w:after="0" w:line="240" w:lineRule="auto"/>
        <w:ind w:left="725" w:right="0" w:hanging="426"/>
        <w:jc w:val="left"/>
        <w:rPr>
          <w:rFonts w:ascii="Calibri Light" w:eastAsia="Calibri Light"/>
          <w:b w:val="0"/>
        </w:rPr>
      </w:pPr>
      <w:bookmarkStart w:id="104" w:name="_bookmark53"/>
      <w:bookmarkEnd w:id="104"/>
      <w:bookmarkStart w:id="105" w:name="_bookmark53"/>
      <w:bookmarkEnd w:id="105"/>
      <w:r>
        <w:t>浏览器标准模式和怪异模式之间的区别是什么</w:t>
      </w:r>
      <w:r>
        <w:rPr>
          <w:rFonts w:ascii="Calibri Light" w:eastAsia="Calibri Light"/>
          <w:b w:val="0"/>
        </w:rPr>
        <w:t>?</w:t>
      </w:r>
    </w:p>
    <w:p>
      <w:pPr>
        <w:pStyle w:val="8"/>
        <w:spacing w:before="3"/>
        <w:rPr>
          <w:rFonts w:ascii="Calibri Light"/>
          <w:b w:val="0"/>
          <w:sz w:val="37"/>
        </w:rPr>
      </w:pPr>
    </w:p>
    <w:p>
      <w:pPr>
        <w:pStyle w:val="8"/>
        <w:ind w:left="300"/>
      </w:pPr>
      <w:r>
        <w:t xml:space="preserve">盒子模型 渲染模式的不同 </w:t>
      </w:r>
    </w:p>
    <w:p>
      <w:pPr>
        <w:pStyle w:val="8"/>
        <w:spacing w:before="91"/>
        <w:ind w:left="300"/>
      </w:pPr>
      <w:r>
        <w:t xml:space="preserve">使用 window.top.document.compatMode 可显示为什么模式 </w:t>
      </w:r>
    </w:p>
    <w:p>
      <w:pPr>
        <w:pStyle w:val="8"/>
        <w:rPr>
          <w:sz w:val="20"/>
        </w:rPr>
      </w:pPr>
    </w:p>
    <w:p>
      <w:pPr>
        <w:pStyle w:val="5"/>
        <w:numPr>
          <w:ilvl w:val="0"/>
          <w:numId w:val="23"/>
        </w:numPr>
        <w:tabs>
          <w:tab w:val="left" w:pos="726"/>
        </w:tabs>
        <w:spacing w:before="133" w:after="0" w:line="424" w:lineRule="auto"/>
        <w:ind w:left="725" w:right="1795" w:hanging="425"/>
        <w:jc w:val="left"/>
      </w:pPr>
      <w:bookmarkStart w:id="106" w:name="_bookmark54"/>
      <w:bookmarkEnd w:id="106"/>
      <w:bookmarkStart w:id="107" w:name="_bookmark54"/>
      <w:bookmarkEnd w:id="107"/>
      <w:r>
        <w:rPr>
          <w:rFonts w:ascii="Calibri Light" w:eastAsia="Calibri Light"/>
          <w:b w:val="0"/>
          <w:spacing w:val="-2"/>
        </w:rPr>
        <w:t>CSS</w:t>
      </w:r>
      <w:r>
        <w:rPr>
          <w:rFonts w:ascii="Calibri Light" w:eastAsia="Calibri Light"/>
          <w:b w:val="0"/>
          <w:spacing w:val="42"/>
        </w:rPr>
        <w:t xml:space="preserve"> </w:t>
      </w:r>
      <w:r>
        <w:rPr>
          <w:spacing w:val="-2"/>
        </w:rPr>
        <w:t xml:space="preserve">中可以通过哪些属性定义，使得一个 </w:t>
      </w:r>
      <w:r>
        <w:rPr>
          <w:rFonts w:ascii="Calibri Light" w:eastAsia="Calibri Light"/>
          <w:b w:val="0"/>
          <w:spacing w:val="-2"/>
        </w:rPr>
        <w:t>DOM</w:t>
      </w:r>
      <w:r>
        <w:rPr>
          <w:rFonts w:ascii="Calibri Light" w:eastAsia="Calibri Light"/>
          <w:b w:val="0"/>
          <w:spacing w:val="43"/>
        </w:rPr>
        <w:t xml:space="preserve"> </w:t>
      </w:r>
      <w:r>
        <w:rPr>
          <w:spacing w:val="-1"/>
        </w:rPr>
        <w:t>元素不显示在浏览器可视范</w:t>
      </w:r>
      <w:r>
        <w:t>围内？</w:t>
      </w:r>
      <w:r>
        <w:rPr>
          <w:w w:val="99"/>
        </w:rPr>
        <w:t xml:space="preserve"> </w:t>
      </w:r>
      <w:r>
        <w:rPr>
          <w:spacing w:val="-1"/>
        </w:rPr>
        <w:t xml:space="preserve"> </w:t>
      </w:r>
      <w:r>
        <w:rPr>
          <w:w w:val="99"/>
        </w:rPr>
        <w:t xml:space="preserve"> </w:t>
      </w:r>
    </w:p>
    <w:p>
      <w:pPr>
        <w:pStyle w:val="8"/>
        <w:spacing w:before="214"/>
        <w:ind w:left="300"/>
      </w:pPr>
      <w:r>
        <w:rPr>
          <w:w w:val="100"/>
        </w:rPr>
        <w:t xml:space="preserve"> </w:t>
      </w:r>
      <w:r>
        <w:t xml:space="preserve"> </w:t>
      </w:r>
      <w:r>
        <w:rPr>
          <w:w w:val="100"/>
        </w:rPr>
        <w:t xml:space="preserve"> </w:t>
      </w:r>
      <w:r>
        <w:t xml:space="preserve"> 最基本的： </w:t>
      </w:r>
    </w:p>
    <w:p>
      <w:pPr>
        <w:pStyle w:val="8"/>
        <w:spacing w:before="12"/>
        <w:rPr>
          <w:sz w:val="18"/>
        </w:rPr>
      </w:pPr>
    </w:p>
    <w:p>
      <w:pPr>
        <w:pStyle w:val="8"/>
        <w:ind w:left="300"/>
      </w:pPr>
      <w:r>
        <w:rPr>
          <w:w w:val="100"/>
        </w:rPr>
        <w:t xml:space="preserve"> </w:t>
      </w:r>
      <w:r>
        <w:t xml:space="preserve"> </w:t>
      </w:r>
      <w:r>
        <w:rPr>
          <w:w w:val="100"/>
        </w:rPr>
        <w:t xml:space="preserve"> </w:t>
      </w:r>
      <w:r>
        <w:t xml:space="preserve"> 设置 display 属性为 none，或者设置 visibility 属性为 hidden </w:t>
      </w:r>
    </w:p>
    <w:p>
      <w:pPr>
        <w:pStyle w:val="8"/>
        <w:spacing w:before="9"/>
        <w:rPr>
          <w:sz w:val="18"/>
        </w:rPr>
      </w:pPr>
    </w:p>
    <w:p>
      <w:pPr>
        <w:pStyle w:val="8"/>
        <w:ind w:left="300"/>
      </w:pPr>
      <w:r>
        <w:rPr>
          <w:w w:val="100"/>
        </w:rPr>
        <w:t xml:space="preserve"> </w:t>
      </w:r>
      <w:r>
        <w:t xml:space="preserve"> </w:t>
      </w:r>
      <w:r>
        <w:rPr>
          <w:w w:val="100"/>
        </w:rPr>
        <w:t xml:space="preserve"> </w:t>
      </w:r>
      <w:r>
        <w:t xml:space="preserve"> 技巧性： </w:t>
      </w:r>
    </w:p>
    <w:p>
      <w:pPr>
        <w:pStyle w:val="8"/>
        <w:spacing w:before="11"/>
        <w:rPr>
          <w:sz w:val="18"/>
        </w:rPr>
      </w:pPr>
    </w:p>
    <w:p>
      <w:pPr>
        <w:pStyle w:val="8"/>
        <w:spacing w:before="1"/>
        <w:ind w:left="300"/>
      </w:pPr>
      <w:r>
        <w:rPr>
          <w:w w:val="100"/>
        </w:rPr>
        <w:t xml:space="preserve"> </w:t>
      </w:r>
      <w:r>
        <w:t xml:space="preserve"> </w:t>
      </w:r>
      <w:r>
        <w:rPr>
          <w:w w:val="100"/>
        </w:rPr>
        <w:t xml:space="preserve"> </w:t>
      </w:r>
      <w:r>
        <w:t xml:space="preserve"> 设置宽高为 0，设置透明度为 0，设置 z-index 位置在-1000 </w:t>
      </w:r>
    </w:p>
    <w:p>
      <w:pPr>
        <w:spacing w:after="0"/>
        <w:sectPr>
          <w:pgSz w:w="11910" w:h="16840"/>
          <w:pgMar w:top="1420" w:right="0" w:bottom="280" w:left="1500" w:header="720" w:footer="720" w:gutter="0"/>
        </w:sectPr>
      </w:pPr>
    </w:p>
    <w:p>
      <w:pPr>
        <w:pStyle w:val="14"/>
        <w:numPr>
          <w:ilvl w:val="0"/>
          <w:numId w:val="23"/>
        </w:numPr>
        <w:tabs>
          <w:tab w:val="left" w:pos="726"/>
        </w:tabs>
        <w:spacing w:before="39" w:after="0" w:line="422" w:lineRule="auto"/>
        <w:ind w:left="725" w:right="1796" w:hanging="425"/>
        <w:jc w:val="left"/>
        <w:rPr>
          <w:b/>
          <w:sz w:val="24"/>
        </w:rPr>
      </w:pPr>
      <w:bookmarkStart w:id="108" w:name="_bookmark55"/>
      <w:bookmarkEnd w:id="108"/>
      <w:bookmarkStart w:id="109" w:name="_bookmark55"/>
      <w:bookmarkEnd w:id="109"/>
      <w:r>
        <w:rPr>
          <w:b/>
          <w:spacing w:val="-4"/>
          <w:sz w:val="24"/>
        </w:rPr>
        <w:t xml:space="preserve">行内元素和块级元素的具体区别是什么？行内元素的 </w:t>
      </w:r>
      <w:r>
        <w:rPr>
          <w:rFonts w:ascii="Calibri Light" w:eastAsia="Calibri Light"/>
          <w:b w:val="0"/>
          <w:sz w:val="24"/>
        </w:rPr>
        <w:t>padding</w:t>
      </w:r>
      <w:r>
        <w:rPr>
          <w:rFonts w:ascii="Calibri Light" w:eastAsia="Calibri Light"/>
          <w:b w:val="0"/>
          <w:spacing w:val="-12"/>
          <w:sz w:val="24"/>
        </w:rPr>
        <w:t xml:space="preserve"> </w:t>
      </w:r>
      <w:r>
        <w:rPr>
          <w:b/>
          <w:spacing w:val="-39"/>
          <w:sz w:val="24"/>
        </w:rPr>
        <w:t xml:space="preserve">和 </w:t>
      </w:r>
      <w:r>
        <w:rPr>
          <w:rFonts w:ascii="Calibri Light" w:eastAsia="Calibri Light"/>
          <w:b w:val="0"/>
          <w:spacing w:val="-3"/>
          <w:sz w:val="24"/>
        </w:rPr>
        <w:t>margin</w:t>
      </w:r>
      <w:r>
        <w:rPr>
          <w:rFonts w:ascii="Calibri Light" w:eastAsia="Calibri Light"/>
          <w:b w:val="0"/>
          <w:spacing w:val="-10"/>
          <w:sz w:val="24"/>
        </w:rPr>
        <w:t xml:space="preserve"> </w:t>
      </w:r>
      <w:r>
        <w:rPr>
          <w:b/>
          <w:sz w:val="24"/>
        </w:rPr>
        <w:t>可设置吗？</w:t>
      </w:r>
    </w:p>
    <w:p>
      <w:pPr>
        <w:pStyle w:val="8"/>
        <w:spacing w:before="2"/>
        <w:rPr>
          <w:b/>
          <w:sz w:val="17"/>
        </w:rPr>
      </w:pPr>
    </w:p>
    <w:p>
      <w:pPr>
        <w:pStyle w:val="8"/>
        <w:ind w:left="300"/>
      </w:pPr>
      <w:r>
        <w:rPr>
          <w:w w:val="100"/>
        </w:rPr>
        <w:t xml:space="preserve"> </w:t>
      </w:r>
      <w:r>
        <w:t xml:space="preserve"> </w:t>
      </w:r>
      <w:r>
        <w:rPr>
          <w:w w:val="100"/>
        </w:rPr>
        <w:t xml:space="preserve"> </w:t>
      </w:r>
      <w:r>
        <w:t xml:space="preserve"> 块级元素(block)特性： </w:t>
      </w:r>
    </w:p>
    <w:p>
      <w:pPr>
        <w:pStyle w:val="8"/>
        <w:spacing w:before="9"/>
        <w:rPr>
          <w:sz w:val="18"/>
        </w:rPr>
      </w:pPr>
    </w:p>
    <w:p>
      <w:pPr>
        <w:pStyle w:val="8"/>
        <w:ind w:left="300"/>
      </w:pPr>
      <w:r>
        <w:rPr>
          <w:w w:val="100"/>
        </w:rPr>
        <w:t xml:space="preserve">   </w:t>
      </w:r>
      <w:r>
        <w:rPr>
          <w:spacing w:val="-1"/>
          <w:w w:val="100"/>
        </w:rPr>
        <w:t xml:space="preserve"> </w:t>
      </w:r>
      <w:r>
        <w:rPr>
          <w:spacing w:val="-3"/>
        </w:rPr>
        <w:t>总是独占一行，表现为另起一行开始，而且其后的元素也必须另起一行显示;</w:t>
      </w:r>
      <w:r>
        <w:t xml:space="preserve"> </w:t>
      </w:r>
    </w:p>
    <w:p>
      <w:pPr>
        <w:pStyle w:val="8"/>
        <w:spacing w:before="91"/>
        <w:ind w:left="300"/>
      </w:pPr>
      <w:r>
        <w:rPr>
          <w:w w:val="100"/>
        </w:rPr>
        <w:t xml:space="preserve">   </w:t>
      </w:r>
      <w:r>
        <w:rPr>
          <w:spacing w:val="-1"/>
          <w:w w:val="100"/>
        </w:rPr>
        <w:t xml:space="preserve"> </w:t>
      </w:r>
      <w:r>
        <w:rPr>
          <w:spacing w:val="-2"/>
        </w:rPr>
        <w:t>宽度(</w:t>
      </w:r>
      <w:r>
        <w:rPr>
          <w:spacing w:val="-1"/>
        </w:rPr>
        <w:t>width</w:t>
      </w:r>
      <w:r>
        <w:rPr>
          <w:spacing w:val="-2"/>
        </w:rPr>
        <w:t>)、高度</w:t>
      </w:r>
      <w:r>
        <w:rPr>
          <w:spacing w:val="-1"/>
        </w:rPr>
        <w:t>(height</w:t>
      </w:r>
      <w:r>
        <w:rPr>
          <w:spacing w:val="-3"/>
        </w:rPr>
        <w:t>)、内边距</w:t>
      </w:r>
      <w:r>
        <w:rPr>
          <w:spacing w:val="-1"/>
        </w:rPr>
        <w:t>(padding)</w:t>
      </w:r>
      <w:r>
        <w:rPr>
          <w:spacing w:val="-2"/>
        </w:rPr>
        <w:t>和外边距(</w:t>
      </w:r>
      <w:r>
        <w:rPr>
          <w:spacing w:val="-1"/>
        </w:rPr>
        <w:t>margin</w:t>
      </w:r>
      <w:r>
        <w:rPr>
          <w:spacing w:val="-3"/>
        </w:rPr>
        <w:t>)都可控制;</w:t>
      </w:r>
      <w:r>
        <w:t xml:space="preserve"> </w:t>
      </w:r>
    </w:p>
    <w:p>
      <w:pPr>
        <w:pStyle w:val="8"/>
        <w:spacing w:before="91"/>
        <w:ind w:left="300"/>
      </w:pPr>
      <w:r>
        <w:rPr>
          <w:w w:val="100"/>
        </w:rPr>
        <w:t xml:space="preserve"> </w:t>
      </w:r>
      <w:r>
        <w:t xml:space="preserve"> </w:t>
      </w:r>
      <w:r>
        <w:rPr>
          <w:w w:val="100"/>
        </w:rPr>
        <w:t xml:space="preserve"> </w:t>
      </w:r>
      <w:r>
        <w:t xml:space="preserve"> 内联元素(inline)特性： </w:t>
      </w:r>
    </w:p>
    <w:p>
      <w:pPr>
        <w:pStyle w:val="8"/>
        <w:spacing w:before="91"/>
        <w:ind w:left="300"/>
      </w:pPr>
      <w:r>
        <w:rPr>
          <w:w w:val="100"/>
        </w:rPr>
        <w:t xml:space="preserve">     </w:t>
      </w:r>
      <w:r>
        <w:t xml:space="preserve">和相邻的内联元素在同一行; </w:t>
      </w:r>
    </w:p>
    <w:p>
      <w:pPr>
        <w:pStyle w:val="8"/>
        <w:spacing w:before="92" w:line="321" w:lineRule="auto"/>
        <w:ind w:left="300" w:right="1791"/>
        <w:jc w:val="both"/>
      </w:pPr>
      <w:r>
        <w:rPr>
          <w:w w:val="100"/>
        </w:rPr>
        <w:t xml:space="preserve">      </w:t>
      </w:r>
      <w:r>
        <w:rPr>
          <w:spacing w:val="-2"/>
        </w:rPr>
        <w:t>宽度</w:t>
      </w:r>
      <w:r>
        <w:t>(width</w:t>
      </w:r>
      <w:r>
        <w:rPr>
          <w:spacing w:val="-7"/>
        </w:rPr>
        <w:t>)、高度</w:t>
      </w:r>
      <w:r>
        <w:t>(height</w:t>
      </w:r>
      <w:r>
        <w:rPr>
          <w:spacing w:val="-13"/>
        </w:rPr>
        <w:t xml:space="preserve">)、内边距的 </w:t>
      </w:r>
      <w:r>
        <w:t xml:space="preserve">top/bottom(padding-top/padding-bottom) </w:t>
      </w:r>
      <w:r>
        <w:rPr>
          <w:spacing w:val="4"/>
        </w:rPr>
        <w:t>和外边距的</w:t>
      </w:r>
      <w:r>
        <w:t>top/bottom(margin-top/margin-bottom)</w:t>
      </w:r>
      <w:r>
        <w:rPr>
          <w:spacing w:val="-23"/>
        </w:rPr>
        <w:t>都不可改变</w:t>
      </w:r>
      <w:r>
        <w:t>（</w:t>
      </w:r>
      <w:r>
        <w:rPr>
          <w:spacing w:val="7"/>
        </w:rPr>
        <w:t>也就是</w:t>
      </w:r>
      <w:r>
        <w:t>padding</w:t>
      </w:r>
      <w:r>
        <w:rPr>
          <w:spacing w:val="-23"/>
        </w:rPr>
        <w:t xml:space="preserve"> 和</w:t>
      </w:r>
      <w:r>
        <w:t xml:space="preserve">margin </w:t>
      </w:r>
      <w:r>
        <w:rPr>
          <w:spacing w:val="-27"/>
        </w:rPr>
        <w:t xml:space="preserve">的 </w:t>
      </w:r>
      <w:r>
        <w:t>left</w:t>
      </w:r>
      <w:r>
        <w:rPr>
          <w:spacing w:val="-36"/>
        </w:rPr>
        <w:t xml:space="preserve"> 和 </w:t>
      </w:r>
      <w:r>
        <w:t>right</w:t>
      </w:r>
      <w:r>
        <w:rPr>
          <w:spacing w:val="-10"/>
        </w:rPr>
        <w:t xml:space="preserve"> 是可以设置的</w:t>
      </w:r>
      <w:r>
        <w:t>）</w:t>
      </w:r>
      <w:r>
        <w:rPr>
          <w:spacing w:val="-3"/>
        </w:rPr>
        <w:t>，就是里面文字或图片的大小。</w:t>
      </w:r>
      <w:r>
        <w:t xml:space="preserve"> </w:t>
      </w:r>
    </w:p>
    <w:p>
      <w:pPr>
        <w:pStyle w:val="8"/>
        <w:spacing w:line="321" w:lineRule="auto"/>
        <w:ind w:left="300" w:right="1805"/>
        <w:jc w:val="both"/>
      </w:pPr>
      <w:r>
        <w:rPr>
          <w:w w:val="100"/>
        </w:rPr>
        <w:t xml:space="preserve"> </w:t>
      </w:r>
      <w:r>
        <w:t xml:space="preserve"> </w:t>
      </w:r>
      <w:r>
        <w:rPr>
          <w:w w:val="100"/>
        </w:rPr>
        <w:t xml:space="preserve"> </w:t>
      </w:r>
      <w:r>
        <w:t xml:space="preserve"> </w:t>
      </w:r>
      <w:r>
        <w:rPr>
          <w:spacing w:val="-5"/>
        </w:rPr>
        <w:t xml:space="preserve">那么问题来了，浏览器还有默认的天生 </w:t>
      </w:r>
      <w:r>
        <w:t>inline-block</w:t>
      </w:r>
      <w:r>
        <w:rPr>
          <w:spacing w:val="-15"/>
        </w:rPr>
        <w:t xml:space="preserve"> 元素</w:t>
      </w:r>
      <w:r>
        <w:rPr>
          <w:spacing w:val="-3"/>
        </w:rPr>
        <w:t>（拥有内在尺寸，可设置高宽，但不会自动换行</w:t>
      </w:r>
      <w:r>
        <w:t>）</w:t>
      </w:r>
      <w:r>
        <w:rPr>
          <w:spacing w:val="-2"/>
        </w:rPr>
        <w:t>，有哪些？</w:t>
      </w:r>
      <w:r>
        <w:t xml:space="preserve"> </w:t>
      </w:r>
    </w:p>
    <w:p>
      <w:pPr>
        <w:pStyle w:val="8"/>
        <w:spacing w:before="148"/>
        <w:ind w:left="300"/>
        <w:jc w:val="both"/>
      </w:pPr>
      <w:r>
        <w:rPr>
          <w:w w:val="100"/>
        </w:rPr>
        <w:t xml:space="preserve"> </w:t>
      </w:r>
      <w:r>
        <w:t xml:space="preserve"> </w:t>
      </w:r>
      <w:r>
        <w:rPr>
          <w:w w:val="100"/>
        </w:rPr>
        <w:t xml:space="preserve"> </w:t>
      </w:r>
      <w:r>
        <w:t xml:space="preserve"> 答案：&lt;input&gt; 、&lt;img&gt; 、&lt;button&gt; 、&lt;textarea&gt; 、&lt;label&gt; </w:t>
      </w:r>
    </w:p>
    <w:p>
      <w:pPr>
        <w:pStyle w:val="8"/>
        <w:rPr>
          <w:sz w:val="20"/>
        </w:rPr>
      </w:pPr>
    </w:p>
    <w:p>
      <w:pPr>
        <w:pStyle w:val="5"/>
        <w:numPr>
          <w:ilvl w:val="0"/>
          <w:numId w:val="23"/>
        </w:numPr>
        <w:tabs>
          <w:tab w:val="left" w:pos="726"/>
        </w:tabs>
        <w:spacing w:before="134" w:after="0" w:line="240" w:lineRule="auto"/>
        <w:ind w:left="725" w:right="0" w:hanging="426"/>
        <w:jc w:val="left"/>
      </w:pPr>
      <w:bookmarkStart w:id="110" w:name="_bookmark56"/>
      <w:bookmarkEnd w:id="110"/>
      <w:bookmarkStart w:id="111" w:name="_bookmark56"/>
      <w:bookmarkEnd w:id="111"/>
      <w:r>
        <w:t>什么是外边距重叠？重叠的结果是什么？</w:t>
      </w:r>
    </w:p>
    <w:p>
      <w:pPr>
        <w:pStyle w:val="8"/>
        <w:spacing w:before="6"/>
        <w:rPr>
          <w:b/>
          <w:sz w:val="35"/>
        </w:rPr>
      </w:pPr>
    </w:p>
    <w:p>
      <w:pPr>
        <w:pStyle w:val="8"/>
        <w:ind w:left="300"/>
        <w:jc w:val="both"/>
      </w:pPr>
      <w:r>
        <w:rPr>
          <w:w w:val="100"/>
        </w:rPr>
        <w:t xml:space="preserve"> </w:t>
      </w:r>
      <w:r>
        <w:t xml:space="preserve"> </w:t>
      </w:r>
      <w:r>
        <w:rPr>
          <w:w w:val="100"/>
        </w:rPr>
        <w:t xml:space="preserve"> </w:t>
      </w:r>
      <w:r>
        <w:t xml:space="preserve"> 答案： </w:t>
      </w:r>
    </w:p>
    <w:p>
      <w:pPr>
        <w:pStyle w:val="8"/>
        <w:spacing w:before="9"/>
        <w:rPr>
          <w:sz w:val="18"/>
        </w:rPr>
      </w:pPr>
    </w:p>
    <w:p>
      <w:pPr>
        <w:pStyle w:val="8"/>
        <w:ind w:left="300"/>
        <w:jc w:val="both"/>
      </w:pPr>
      <w:r>
        <w:rPr>
          <w:w w:val="100"/>
        </w:rPr>
        <w:t xml:space="preserve"> </w:t>
      </w:r>
      <w:r>
        <w:t xml:space="preserve"> </w:t>
      </w:r>
      <w:r>
        <w:rPr>
          <w:w w:val="100"/>
        </w:rPr>
        <w:t xml:space="preserve"> </w:t>
      </w:r>
      <w:r>
        <w:t xml:space="preserve"> 外边距重叠就是 margin-collapse。 </w:t>
      </w:r>
    </w:p>
    <w:p>
      <w:pPr>
        <w:pStyle w:val="8"/>
        <w:spacing w:before="11"/>
        <w:rPr>
          <w:sz w:val="18"/>
        </w:rPr>
      </w:pPr>
    </w:p>
    <w:p>
      <w:pPr>
        <w:pStyle w:val="8"/>
        <w:spacing w:before="1" w:line="321" w:lineRule="auto"/>
        <w:ind w:left="300" w:right="1791"/>
        <w:jc w:val="both"/>
      </w:pPr>
      <w:r>
        <w:rPr>
          <w:w w:val="100"/>
        </w:rPr>
        <w:t xml:space="preserve"> </w:t>
      </w:r>
      <w:r>
        <w:t xml:space="preserve"> </w:t>
      </w:r>
      <w:r>
        <w:rPr>
          <w:w w:val="100"/>
        </w:rPr>
        <w:t xml:space="preserve"> </w:t>
      </w:r>
      <w:r>
        <w:t xml:space="preserve"> </w:t>
      </w:r>
      <w:r>
        <w:rPr>
          <w:spacing w:val="-17"/>
        </w:rPr>
        <w:t xml:space="preserve">在 </w:t>
      </w:r>
      <w:r>
        <w:t>CSS</w:t>
      </w:r>
      <w:r>
        <w:rPr>
          <w:spacing w:val="-14"/>
        </w:rPr>
        <w:t xml:space="preserve"> 当中，相邻的两个盒子</w:t>
      </w:r>
      <w:r>
        <w:t>（</w:t>
      </w:r>
      <w:r>
        <w:rPr>
          <w:spacing w:val="-3"/>
        </w:rPr>
        <w:t>可能是兄弟关系也可能是祖先关系</w:t>
      </w:r>
      <w:r>
        <w:rPr>
          <w:spacing w:val="-32"/>
        </w:rPr>
        <w:t>）</w:t>
      </w:r>
      <w:r>
        <w:rPr>
          <w:spacing w:val="-3"/>
        </w:rPr>
        <w:t>的外边距可以结合</w:t>
      </w:r>
      <w:r>
        <w:rPr>
          <w:spacing w:val="-10"/>
        </w:rPr>
        <w:t>成一个单独的外边距。这种合并外边距的方式被称为折叠，并且因而所结合成的外边距称为</w:t>
      </w:r>
      <w:r>
        <w:rPr>
          <w:spacing w:val="-6"/>
        </w:rPr>
        <w:t>折叠外边距。</w:t>
      </w:r>
      <w:r>
        <w:t xml:space="preserve"> </w:t>
      </w:r>
    </w:p>
    <w:p>
      <w:pPr>
        <w:pStyle w:val="8"/>
        <w:spacing w:before="147"/>
        <w:ind w:left="300"/>
        <w:jc w:val="both"/>
      </w:pPr>
      <w:r>
        <w:rPr>
          <w:w w:val="100"/>
        </w:rPr>
        <w:t xml:space="preserve"> </w:t>
      </w:r>
      <w:r>
        <w:t xml:space="preserve"> </w:t>
      </w:r>
      <w:r>
        <w:rPr>
          <w:w w:val="100"/>
        </w:rPr>
        <w:t xml:space="preserve"> </w:t>
      </w:r>
      <w:r>
        <w:t xml:space="preserve"> 折叠结果遵循下列计算规则： </w:t>
      </w:r>
    </w:p>
    <w:p>
      <w:pPr>
        <w:pStyle w:val="8"/>
        <w:spacing w:before="7"/>
        <w:rPr>
          <w:sz w:val="16"/>
        </w:rPr>
      </w:pPr>
    </w:p>
    <w:p>
      <w:pPr>
        <w:pStyle w:val="14"/>
        <w:numPr>
          <w:ilvl w:val="0"/>
          <w:numId w:val="24"/>
        </w:numPr>
        <w:tabs>
          <w:tab w:val="left" w:pos="1020"/>
          <w:tab w:val="left" w:pos="1021"/>
        </w:tabs>
        <w:spacing w:before="0" w:after="0" w:line="240" w:lineRule="auto"/>
        <w:ind w:left="1020" w:right="0" w:hanging="721"/>
        <w:jc w:val="left"/>
        <w:rPr>
          <w:sz w:val="21"/>
        </w:rPr>
      </w:pPr>
      <w:r>
        <w:rPr>
          <w:spacing w:val="-3"/>
          <w:sz w:val="21"/>
        </w:rPr>
        <w:t>两个相邻的外边距都是正数时，折叠结果是它们两者之间较大的值。</w:t>
      </w:r>
      <w:r>
        <w:rPr>
          <w:sz w:val="21"/>
        </w:rPr>
        <w:t xml:space="preserve"> </w:t>
      </w:r>
    </w:p>
    <w:p>
      <w:pPr>
        <w:pStyle w:val="14"/>
        <w:numPr>
          <w:ilvl w:val="0"/>
          <w:numId w:val="24"/>
        </w:numPr>
        <w:tabs>
          <w:tab w:val="left" w:pos="1020"/>
          <w:tab w:val="left" w:pos="1021"/>
        </w:tabs>
        <w:spacing w:before="53" w:after="0" w:line="240" w:lineRule="auto"/>
        <w:ind w:left="1020" w:right="0" w:hanging="721"/>
        <w:jc w:val="left"/>
        <w:rPr>
          <w:sz w:val="21"/>
        </w:rPr>
      </w:pPr>
      <w:r>
        <w:rPr>
          <w:spacing w:val="-3"/>
          <w:sz w:val="21"/>
        </w:rPr>
        <w:t>两个相邻的外边距都是负数时，折叠结果是两者绝对值的较大值。</w:t>
      </w:r>
      <w:r>
        <w:rPr>
          <w:sz w:val="21"/>
        </w:rPr>
        <w:t xml:space="preserve"> </w:t>
      </w:r>
    </w:p>
    <w:p>
      <w:pPr>
        <w:pStyle w:val="14"/>
        <w:numPr>
          <w:ilvl w:val="0"/>
          <w:numId w:val="24"/>
        </w:numPr>
        <w:tabs>
          <w:tab w:val="left" w:pos="1020"/>
          <w:tab w:val="left" w:pos="1021"/>
        </w:tabs>
        <w:spacing w:before="53" w:after="0" w:line="240" w:lineRule="auto"/>
        <w:ind w:left="1020" w:right="0" w:hanging="721"/>
        <w:jc w:val="left"/>
        <w:rPr>
          <w:sz w:val="21"/>
        </w:rPr>
      </w:pPr>
      <w:r>
        <w:rPr>
          <w:spacing w:val="-3"/>
          <w:sz w:val="21"/>
        </w:rPr>
        <w:t>两个外边距一正一负时，折叠结果是两者的相加的和。</w:t>
      </w:r>
      <w:r>
        <w:rPr>
          <w:sz w:val="21"/>
        </w:rPr>
        <w:t xml:space="preserve"> </w:t>
      </w:r>
    </w:p>
    <w:p>
      <w:pPr>
        <w:pStyle w:val="8"/>
        <w:spacing w:before="82"/>
        <w:ind w:left="300"/>
      </w:pPr>
      <w:r>
        <w:rPr>
          <w:w w:val="100"/>
        </w:rPr>
        <w:t xml:space="preserve"> </w:t>
      </w:r>
      <w:r>
        <w:t xml:space="preserve"> </w:t>
      </w:r>
      <w:r>
        <w:rPr>
          <w:w w:val="100"/>
        </w:rPr>
        <w:t xml:space="preserve"> </w:t>
      </w:r>
      <w:r>
        <w:rPr>
          <w:spacing w:val="-2"/>
        </w:rPr>
        <w:t xml:space="preserve"> </w:t>
      </w:r>
      <w:r>
        <w:rPr>
          <w:w w:val="100"/>
        </w:rPr>
        <w:t xml:space="preserve"> </w:t>
      </w:r>
    </w:p>
    <w:p>
      <w:pPr>
        <w:pStyle w:val="8"/>
        <w:spacing w:before="9"/>
      </w:pPr>
    </w:p>
    <w:p>
      <w:pPr>
        <w:spacing w:after="0"/>
        <w:sectPr>
          <w:pgSz w:w="11910" w:h="16840"/>
          <w:pgMar w:top="1500" w:right="0" w:bottom="280" w:left="1500" w:header="720" w:footer="720" w:gutter="0"/>
        </w:sectPr>
      </w:pPr>
    </w:p>
    <w:p>
      <w:pPr>
        <w:pStyle w:val="8"/>
        <w:spacing w:before="72" w:line="321" w:lineRule="auto"/>
        <w:ind w:left="300" w:right="38"/>
        <w:rPr>
          <w:b/>
          <w:sz w:val="24"/>
        </w:rPr>
      </w:pPr>
      <w:r>
        <mc:AlternateContent>
          <mc:Choice Requires="wps">
            <w:drawing>
              <wp:anchor distT="0" distB="0" distL="114300" distR="114300" simplePos="0" relativeHeight="251661312" behindDoc="0" locked="0" layoutInCell="1" allowOverlap="1">
                <wp:simplePos x="0" y="0"/>
                <wp:positionH relativeFrom="page">
                  <wp:posOffset>4302760</wp:posOffset>
                </wp:positionH>
                <wp:positionV relativeFrom="paragraph">
                  <wp:posOffset>38735</wp:posOffset>
                </wp:positionV>
                <wp:extent cx="909955" cy="181610"/>
                <wp:effectExtent l="4445" t="4445" r="19050" b="23495"/>
                <wp:wrapNone/>
                <wp:docPr id="12" name="文本框 4"/>
                <wp:cNvGraphicFramePr/>
                <a:graphic xmlns:a="http://schemas.openxmlformats.org/drawingml/2006/main">
                  <a:graphicData uri="http://schemas.microsoft.com/office/word/2010/wordprocessingShape">
                    <wps:wsp>
                      <wps:cNvSpPr txBox="1"/>
                      <wps:spPr>
                        <a:xfrm>
                          <a:off x="0" y="0"/>
                          <a:ext cx="909955" cy="181610"/>
                        </a:xfrm>
                        <a:prstGeom prst="rect">
                          <a:avLst/>
                        </a:prstGeom>
                        <a:solidFill>
                          <a:srgbClr val="F5F5F5"/>
                        </a:solidFill>
                        <a:ln w="9144" cap="flat" cmpd="sng">
                          <a:solidFill>
                            <a:srgbClr val="778754"/>
                          </a:solidFill>
                          <a:prstDash val="solid"/>
                          <a:miter/>
                          <a:headEnd type="none" w="med" len="med"/>
                          <a:tailEnd type="none" w="med" len="med"/>
                        </a:ln>
                      </wps:spPr>
                      <wps:txbx>
                        <w:txbxContent>
                          <w:p>
                            <w:pPr>
                              <w:pStyle w:val="8"/>
                              <w:spacing w:before="3" w:line="268" w:lineRule="exact"/>
                              <w:ind w:left="-1"/>
                            </w:pPr>
                            <w:r>
                              <w:t>normalize.css</w:t>
                            </w:r>
                          </w:p>
                        </w:txbxContent>
                      </wps:txbx>
                      <wps:bodyPr lIns="0" tIns="0" rIns="0" bIns="0" upright="1"/>
                    </wps:wsp>
                  </a:graphicData>
                </a:graphic>
              </wp:anchor>
            </w:drawing>
          </mc:Choice>
          <mc:Fallback>
            <w:pict>
              <v:shape id="文本框 4" o:spid="_x0000_s1026" o:spt="202" type="#_x0000_t202" style="position:absolute;left:0pt;margin-left:338.8pt;margin-top:3.05pt;height:14.3pt;width:71.65pt;mso-position-horizontal-relative:page;z-index:251661312;mso-width-relative:page;mso-height-relative:page;" fillcolor="#F5F5F5" filled="t" stroked="t" coordsize="21600,21600" o:gfxdata="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TFtbNcAAAAIAQAADwAAAAAAAAABACAAAAAiAAAAZHJz&#10;L2Rvd25yZXYueG1sUEsBAhQAFAAAAAgAh07iQKBMXvgFAgAADAQAAA4AAAAAAAAAAQAgAAAAJgEA&#10;AGRycy9lMm9Eb2MueG1sUEsFBgAAAAAGAAYAWQEAAJ0FAAAAAA==&#10;">
                <v:fill on="t" focussize="0,0"/>
                <v:stroke weight="0.72pt" color="#778754" joinstyle="miter"/>
                <v:imagedata o:title=""/>
                <o:lock v:ext="edit" aspectratio="f"/>
                <v:textbox inset="0mm,0mm,0mm,0mm">
                  <w:txbxContent>
                    <w:p>
                      <w:pPr>
                        <w:pStyle w:val="8"/>
                        <w:spacing w:before="3" w:line="268" w:lineRule="exact"/>
                        <w:ind w:left="-1"/>
                      </w:pPr>
                      <w:r>
                        <w:t>normalize.css</w:t>
                      </w:r>
                    </w:p>
                  </w:txbxContent>
                </v:textbox>
              </v:shape>
            </w:pict>
          </mc:Fallback>
        </mc:AlternateContent>
      </w:r>
      <w:bookmarkStart w:id="112" w:name="_bookmark57"/>
      <w:bookmarkEnd w:id="112"/>
      <w:r>
        <w:t>58</w:t>
      </w:r>
      <w:r>
        <w:rPr>
          <w:spacing w:val="-4"/>
        </w:rPr>
        <w:t>、描述一个"</w:t>
      </w:r>
      <w:r>
        <w:t>reset</w:t>
      </w:r>
      <w:r>
        <w:rPr>
          <w:spacing w:val="-16"/>
        </w:rPr>
        <w:t xml:space="preserve">"的 </w:t>
      </w:r>
      <w:r>
        <w:t>CSS</w:t>
      </w:r>
      <w:r>
        <w:rPr>
          <w:spacing w:val="-10"/>
        </w:rPr>
        <w:t xml:space="preserve"> 文件并如何使用它。知道</w:t>
      </w:r>
      <w:r>
        <w:rPr>
          <w:spacing w:val="-7"/>
        </w:rPr>
        <w:t>同之处？</w:t>
      </w:r>
      <w:r>
        <w:rPr>
          <w:b/>
          <w:w w:val="99"/>
          <w:sz w:val="24"/>
        </w:rPr>
        <w:t xml:space="preserve"> </w:t>
      </w:r>
      <w:r>
        <w:rPr>
          <w:b/>
          <w:spacing w:val="-1"/>
          <w:sz w:val="24"/>
        </w:rPr>
        <w:t xml:space="preserve"> </w:t>
      </w:r>
      <w:r>
        <w:rPr>
          <w:b/>
          <w:w w:val="99"/>
          <w:sz w:val="24"/>
        </w:rPr>
        <w:t xml:space="preserve"> </w:t>
      </w:r>
    </w:p>
    <w:p>
      <w:pPr>
        <w:pStyle w:val="8"/>
        <w:spacing w:before="72"/>
        <w:ind w:left="300"/>
      </w:pPr>
      <w:r>
        <w:br w:type="column"/>
      </w:r>
      <w:r>
        <w:t>吗？你了解他们的不</w:t>
      </w:r>
    </w:p>
    <w:p>
      <w:pPr>
        <w:spacing w:after="0"/>
        <w:sectPr>
          <w:type w:val="continuous"/>
          <w:pgSz w:w="11910" w:h="16840"/>
          <w:pgMar w:top="1280" w:right="0" w:bottom="280" w:left="1500" w:header="720" w:footer="720" w:gutter="0"/>
          <w:cols w:equalWidth="0" w:num="2">
            <w:col w:w="5257" w:space="1159"/>
            <w:col w:w="3994"/>
          </w:cols>
        </w:sectPr>
      </w:pPr>
    </w:p>
    <w:p>
      <w:pPr>
        <w:pStyle w:val="8"/>
        <w:spacing w:before="10"/>
        <w:rPr>
          <w:sz w:val="14"/>
        </w:rPr>
      </w:pPr>
    </w:p>
    <w:p>
      <w:pPr>
        <w:pStyle w:val="8"/>
        <w:spacing w:before="71" w:line="321" w:lineRule="auto"/>
        <w:ind w:left="300" w:right="1791"/>
        <w:jc w:val="both"/>
      </w:pPr>
      <w:r>
        <w:rPr>
          <w:w w:val="100"/>
        </w:rPr>
        <w:t xml:space="preserve"> </w:t>
      </w:r>
      <w:r>
        <w:t xml:space="preserve"> </w:t>
      </w:r>
      <w:r>
        <w:rPr>
          <w:w w:val="100"/>
        </w:rPr>
        <w:t xml:space="preserve"> </w:t>
      </w:r>
      <w:r>
        <w:t xml:space="preserve"> </w:t>
      </w:r>
      <w:r>
        <w:rPr>
          <w:spacing w:val="-12"/>
        </w:rPr>
        <w:t xml:space="preserve">重置样式非常多，凡是一个前端开发人员肯定有一个常用的重置 </w:t>
      </w:r>
      <w:r>
        <w:t>CSS</w:t>
      </w:r>
      <w:r>
        <w:rPr>
          <w:spacing w:val="-7"/>
        </w:rPr>
        <w:t xml:space="preserve"> 文件并知道如何使</w:t>
      </w:r>
      <w:r>
        <w:rPr>
          <w:spacing w:val="-13"/>
        </w:rPr>
        <w:t>用它们。他们是盲目的在做还是知道为什么这么做呢？原因是不同的浏览器对一些元素有不</w:t>
      </w:r>
      <w:r>
        <w:rPr>
          <w:spacing w:val="-12"/>
        </w:rPr>
        <w:t>同的默认样式，如果你不处理，在不同的浏览器下会存在必要的风险，或者更有戏剧性的性</w:t>
      </w:r>
      <w:r>
        <w:rPr>
          <w:spacing w:val="-9"/>
        </w:rPr>
        <w:t>发生。</w:t>
      </w:r>
      <w:r>
        <w:t xml:space="preserve"> </w:t>
      </w:r>
    </w:p>
    <w:p>
      <w:pPr>
        <w:spacing w:after="0" w:line="321" w:lineRule="auto"/>
        <w:jc w:val="both"/>
        <w:sectPr>
          <w:type w:val="continuous"/>
          <w:pgSz w:w="11910" w:h="16840"/>
          <w:pgMar w:top="1280" w:right="0" w:bottom="280" w:left="1500" w:header="720" w:footer="720" w:gutter="0"/>
        </w:sectPr>
      </w:pPr>
    </w:p>
    <w:p>
      <w:pPr>
        <w:pStyle w:val="8"/>
        <w:spacing w:before="60" w:line="321" w:lineRule="auto"/>
        <w:ind w:left="300" w:right="1791"/>
        <w:jc w:val="both"/>
      </w:pPr>
      <w:r>
        <w:rPr>
          <w:w w:val="100"/>
        </w:rPr>
        <w:t xml:space="preserve"> </w:t>
      </w:r>
      <w:r>
        <w:t xml:space="preserve"> </w:t>
      </w:r>
      <w:r>
        <w:rPr>
          <w:w w:val="100"/>
        </w:rPr>
        <w:t xml:space="preserve"> </w:t>
      </w:r>
      <w:r>
        <w:t xml:space="preserve"> </w:t>
      </w:r>
      <w:r>
        <w:rPr>
          <w:spacing w:val="-9"/>
        </w:rPr>
        <w:t xml:space="preserve">你可能会用 </w:t>
      </w:r>
      <w:r>
        <w:fldChar w:fldCharType="begin"/>
      </w:r>
      <w:r>
        <w:instrText xml:space="preserve"> HYPERLINK "http://necolas.github.io/normalize.css/" \h </w:instrText>
      </w:r>
      <w:r>
        <w:fldChar w:fldCharType="separate"/>
      </w:r>
      <w:r>
        <w:rPr>
          <w:u w:val="single"/>
        </w:rPr>
        <w:t>Normalize</w:t>
      </w:r>
      <w:r>
        <w:t xml:space="preserve"> </w:t>
      </w:r>
      <w:r>
        <w:fldChar w:fldCharType="end"/>
      </w:r>
      <w:r>
        <w:rPr>
          <w:spacing w:val="-9"/>
        </w:rPr>
        <w:t>来代替你的重置样式文件。它没有重置所有的样式风格，但仅提</w:t>
      </w:r>
      <w:r>
        <w:rPr>
          <w:spacing w:val="-20"/>
        </w:rPr>
        <w:t>供了一套合理的默认样式值。既能让众多浏览器达到一致和合理，但又不扰乱其他的东西</w:t>
      </w:r>
      <w:r>
        <w:t>（如</w:t>
      </w:r>
      <w:r>
        <w:rPr>
          <w:spacing w:val="-2"/>
        </w:rPr>
        <w:t>粗体的标题</w:t>
      </w:r>
      <w:r>
        <w:t>）</w:t>
      </w:r>
      <w:r>
        <w:rPr>
          <w:spacing w:val="-3"/>
        </w:rPr>
        <w:t>。</w:t>
      </w:r>
      <w:r>
        <w:t xml:space="preserve"> </w:t>
      </w:r>
    </w:p>
    <w:p>
      <w:pPr>
        <w:pStyle w:val="8"/>
        <w:spacing w:before="149"/>
        <w:ind w:left="300"/>
        <w:jc w:val="both"/>
      </w:pPr>
      <w:r>
        <mc:AlternateContent>
          <mc:Choice Requires="wps">
            <w:drawing>
              <wp:anchor distT="0" distB="0" distL="114300" distR="114300" simplePos="0" relativeHeight="251662336" behindDoc="0" locked="0" layoutInCell="1" allowOverlap="1">
                <wp:simplePos x="0" y="0"/>
                <wp:positionH relativeFrom="page">
                  <wp:posOffset>4067810</wp:posOffset>
                </wp:positionH>
                <wp:positionV relativeFrom="paragraph">
                  <wp:posOffset>316230</wp:posOffset>
                </wp:positionV>
                <wp:extent cx="774700" cy="182880"/>
                <wp:effectExtent l="4445" t="4445" r="20955" b="22225"/>
                <wp:wrapNone/>
                <wp:docPr id="13" name="文本框 5"/>
                <wp:cNvGraphicFramePr/>
                <a:graphic xmlns:a="http://schemas.openxmlformats.org/drawingml/2006/main">
                  <a:graphicData uri="http://schemas.microsoft.com/office/word/2010/wordprocessingShape">
                    <wps:wsp>
                      <wps:cNvSpPr txBox="1"/>
                      <wps:spPr>
                        <a:xfrm>
                          <a:off x="0" y="0"/>
                          <a:ext cx="774700" cy="182880"/>
                        </a:xfrm>
                        <a:prstGeom prst="rect">
                          <a:avLst/>
                        </a:prstGeom>
                        <a:solidFill>
                          <a:srgbClr val="F5F5F5"/>
                        </a:solidFill>
                        <a:ln w="9144" cap="flat" cmpd="sng">
                          <a:solidFill>
                            <a:srgbClr val="778754"/>
                          </a:solidFill>
                          <a:prstDash val="solid"/>
                          <a:miter/>
                          <a:headEnd type="none" w="med" len="med"/>
                          <a:tailEnd type="none" w="med" len="med"/>
                        </a:ln>
                      </wps:spPr>
                      <wps:txbx>
                        <w:txbxContent>
                          <w:p>
                            <w:pPr>
                              <w:pStyle w:val="8"/>
                              <w:spacing w:before="3"/>
                              <w:ind w:left="-1"/>
                            </w:pPr>
                            <w:r>
                              <w:t>line-height</w:t>
                            </w:r>
                          </w:p>
                        </w:txbxContent>
                      </wps:txbx>
                      <wps:bodyPr lIns="0" tIns="0" rIns="0" bIns="0" upright="1"/>
                    </wps:wsp>
                  </a:graphicData>
                </a:graphic>
              </wp:anchor>
            </w:drawing>
          </mc:Choice>
          <mc:Fallback>
            <w:pict>
              <v:shape id="文本框 5" o:spid="_x0000_s1026" o:spt="202" type="#_x0000_t202" style="position:absolute;left:0pt;margin-left:320.3pt;margin-top:24.9pt;height:14.4pt;width:61pt;mso-position-horizontal-relative:page;z-index:251662336;mso-width-relative:page;mso-height-relative:page;" fillcolor="#F5F5F5" filled="t" stroked="t" coordsize="21600,21600" o:gfxdata="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lnvQ1wAAAAkBAAAPAAAAAAAAAAEAIAAAACIAAABkcnMv&#10;ZG93bnJldi54bWxQSwECFAAUAAAACACHTuJAmP1JbwQCAAAMBAAADgAAAAAAAAABACAAAAAmAQAA&#10;ZHJzL2Uyb0RvYy54bWxQSwUGAAAAAAYABgBZAQAAnAUAAAAA&#10;">
                <v:fill on="t" focussize="0,0"/>
                <v:stroke weight="0.72pt" color="#778754" joinstyle="miter"/>
                <v:imagedata o:title=""/>
                <o:lock v:ext="edit" aspectratio="f"/>
                <v:textbox inset="0mm,0mm,0mm,0mm">
                  <w:txbxContent>
                    <w:p>
                      <w:pPr>
                        <w:pStyle w:val="8"/>
                        <w:spacing w:before="3"/>
                        <w:ind w:left="-1"/>
                      </w:pPr>
                      <w:r>
                        <w:t>line-height</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2848610</wp:posOffset>
                </wp:positionH>
                <wp:positionV relativeFrom="paragraph">
                  <wp:posOffset>316230</wp:posOffset>
                </wp:positionV>
                <wp:extent cx="376555" cy="182880"/>
                <wp:effectExtent l="4445" t="4445" r="19050" b="22225"/>
                <wp:wrapNone/>
                <wp:docPr id="14" name="文本框 6"/>
                <wp:cNvGraphicFramePr/>
                <a:graphic xmlns:a="http://schemas.openxmlformats.org/drawingml/2006/main">
                  <a:graphicData uri="http://schemas.microsoft.com/office/word/2010/wordprocessingShape">
                    <wps:wsp>
                      <wps:cNvSpPr txBox="1"/>
                      <wps:spPr>
                        <a:xfrm>
                          <a:off x="0" y="0"/>
                          <a:ext cx="376555" cy="182880"/>
                        </a:xfrm>
                        <a:prstGeom prst="rect">
                          <a:avLst/>
                        </a:prstGeom>
                        <a:solidFill>
                          <a:srgbClr val="F5F5F5"/>
                        </a:solidFill>
                        <a:ln w="9144" cap="flat" cmpd="sng">
                          <a:solidFill>
                            <a:srgbClr val="778754"/>
                          </a:solidFill>
                          <a:prstDash val="solid"/>
                          <a:miter/>
                          <a:headEnd type="none" w="med" len="med"/>
                          <a:tailEnd type="none" w="med" len="med"/>
                        </a:ln>
                      </wps:spPr>
                      <wps:txbx>
                        <w:txbxContent>
                          <w:p>
                            <w:pPr>
                              <w:pStyle w:val="8"/>
                              <w:spacing w:before="3"/>
                            </w:pPr>
                            <w:r>
                              <w:t>audio</w:t>
                            </w:r>
                          </w:p>
                        </w:txbxContent>
                      </wps:txbx>
                      <wps:bodyPr lIns="0" tIns="0" rIns="0" bIns="0" upright="1"/>
                    </wps:wsp>
                  </a:graphicData>
                </a:graphic>
              </wp:anchor>
            </w:drawing>
          </mc:Choice>
          <mc:Fallback>
            <w:pict>
              <v:shape id="文本框 6" o:spid="_x0000_s1026" o:spt="202" type="#_x0000_t202" style="position:absolute;left:0pt;margin-left:224.3pt;margin-top:24.9pt;height:14.4pt;width:29.65pt;mso-position-horizontal-relative:page;z-index:251663360;mso-width-relative:page;mso-height-relative:page;" fillcolor="#F5F5F5" filled="t" stroked="t" coordsize="21600,21600" o:gfxdata="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V764NcAAAAJAQAADwAAAAAAAAABACAAAAAiAAAAZHJz&#10;L2Rvd25yZXYueG1sUEsBAhQAFAAAAAgAh07iQE52UKYFAgAADAQAAA4AAAAAAAAAAQAgAAAAJgEA&#10;AGRycy9lMm9Eb2MueG1sUEsFBgAAAAAGAAYAWQEAAJ0FAAAAAA==&#10;">
                <v:fill on="t" focussize="0,0"/>
                <v:stroke weight="0.72pt" color="#778754" joinstyle="miter"/>
                <v:imagedata o:title=""/>
                <o:lock v:ext="edit" aspectratio="f"/>
                <v:textbox inset="0mm,0mm,0mm,0mm">
                  <w:txbxContent>
                    <w:p>
                      <w:pPr>
                        <w:pStyle w:val="8"/>
                        <w:spacing w:before="3"/>
                      </w:pPr>
                      <w:r>
                        <w:t>audio</w:t>
                      </w:r>
                    </w:p>
                  </w:txbxContent>
                </v:textbox>
              </v:shape>
            </w:pict>
          </mc:Fallback>
        </mc:AlternateContent>
      </w:r>
      <w:r>
        <w:rPr>
          <w:w w:val="100"/>
        </w:rPr>
        <w:t xml:space="preserve"> </w:t>
      </w:r>
      <w:r>
        <w:t xml:space="preserve"> </w:t>
      </w:r>
      <w:r>
        <w:rPr>
          <w:w w:val="100"/>
        </w:rPr>
        <w:t xml:space="preserve"> </w:t>
      </w:r>
      <w:r>
        <w:t xml:space="preserve"> 在这一方面，无法做每一个复位重置。它也确实有些超过一个重置，它处理了你永远都</w:t>
      </w:r>
    </w:p>
    <w:p>
      <w:pPr>
        <w:spacing w:after="0"/>
        <w:jc w:val="both"/>
        <w:sectPr>
          <w:pgSz w:w="11910" w:h="16840"/>
          <w:pgMar w:top="1440" w:right="0" w:bottom="280" w:left="1500" w:header="720" w:footer="720" w:gutter="0"/>
        </w:sectPr>
      </w:pPr>
    </w:p>
    <w:p>
      <w:pPr>
        <w:pStyle w:val="8"/>
        <w:spacing w:before="91"/>
        <w:ind w:left="300"/>
      </w:pPr>
      <w:r>
        <w:rPr>
          <w:spacing w:val="-8"/>
        </w:rPr>
        <w:t xml:space="preserve">不用考虑的怪癖，像 </w:t>
      </w:r>
      <w:r>
        <w:t>HTML</w:t>
      </w:r>
      <w:r>
        <w:rPr>
          <w:spacing w:val="-26"/>
        </w:rPr>
        <w:t xml:space="preserve"> 的</w:t>
      </w:r>
    </w:p>
    <w:p>
      <w:pPr>
        <w:pStyle w:val="8"/>
        <w:spacing w:before="91"/>
        <w:ind w:left="300"/>
      </w:pPr>
      <w:r>
        <w:br w:type="column"/>
      </w:r>
      <w:r>
        <w:t>元素不一致或</w:t>
      </w:r>
    </w:p>
    <w:p>
      <w:pPr>
        <w:pStyle w:val="8"/>
        <w:spacing w:before="91"/>
        <w:ind w:left="300"/>
      </w:pPr>
      <w:r>
        <w:br w:type="column"/>
      </w:r>
      <w:r>
        <w:t xml:space="preserve">不一致。 </w:t>
      </w:r>
    </w:p>
    <w:p>
      <w:pPr>
        <w:spacing w:after="0"/>
        <w:sectPr>
          <w:type w:val="continuous"/>
          <w:pgSz w:w="11910" w:h="16840"/>
          <w:pgMar w:top="1280" w:right="0" w:bottom="280" w:left="1500" w:header="720" w:footer="720" w:gutter="0"/>
          <w:cols w:equalWidth="0" w:num="3">
            <w:col w:w="2967" w:space="319"/>
            <w:col w:w="1601" w:space="946"/>
            <w:col w:w="4577"/>
          </w:cols>
        </w:sectPr>
      </w:pPr>
    </w:p>
    <w:p>
      <w:pPr>
        <w:pStyle w:val="8"/>
        <w:spacing w:before="3"/>
        <w:rPr>
          <w:sz w:val="25"/>
        </w:rPr>
      </w:pPr>
    </w:p>
    <w:p>
      <w:pPr>
        <w:pStyle w:val="14"/>
        <w:numPr>
          <w:ilvl w:val="0"/>
          <w:numId w:val="25"/>
        </w:numPr>
        <w:tabs>
          <w:tab w:val="left" w:pos="726"/>
        </w:tabs>
        <w:spacing w:before="67" w:after="0" w:line="240" w:lineRule="auto"/>
        <w:ind w:left="725" w:right="0" w:hanging="426"/>
        <w:jc w:val="left"/>
        <w:rPr>
          <w:b/>
          <w:sz w:val="24"/>
        </w:rPr>
      </w:pPr>
      <w:bookmarkStart w:id="113" w:name="_bookmark58"/>
      <w:bookmarkEnd w:id="113"/>
      <w:bookmarkStart w:id="114" w:name="_bookmark58"/>
      <w:bookmarkEnd w:id="114"/>
      <w:r>
        <w:rPr>
          <w:b/>
          <w:spacing w:val="-31"/>
          <w:sz w:val="24"/>
        </w:rPr>
        <w:t xml:space="preserve">说 </w:t>
      </w:r>
      <w:r>
        <w:rPr>
          <w:rFonts w:ascii="Calibri Light" w:eastAsia="Calibri Light"/>
          <w:b w:val="0"/>
          <w:spacing w:val="-3"/>
          <w:sz w:val="24"/>
        </w:rPr>
        <w:t>display</w:t>
      </w:r>
      <w:r>
        <w:rPr>
          <w:rFonts w:ascii="Calibri Light" w:eastAsia="Calibri Light"/>
          <w:b w:val="0"/>
          <w:spacing w:val="5"/>
          <w:sz w:val="24"/>
        </w:rPr>
        <w:t xml:space="preserve"> </w:t>
      </w:r>
      <w:r>
        <w:rPr>
          <w:b/>
          <w:sz w:val="24"/>
        </w:rPr>
        <w:t>属性有哪些？可以做什么？</w:t>
      </w:r>
    </w:p>
    <w:p>
      <w:pPr>
        <w:pStyle w:val="8"/>
        <w:spacing w:before="3"/>
        <w:rPr>
          <w:b/>
          <w:sz w:val="35"/>
        </w:rPr>
      </w:pPr>
    </w:p>
    <w:p>
      <w:pPr>
        <w:pStyle w:val="8"/>
        <w:ind w:left="300"/>
      </w:pPr>
      <w:r>
        <w:t xml:space="preserve">display:block 行内元素转换为块级元素 </w:t>
      </w:r>
    </w:p>
    <w:p>
      <w:pPr>
        <w:pStyle w:val="8"/>
        <w:spacing w:before="92"/>
        <w:ind w:left="300"/>
      </w:pPr>
      <w:r>
        <w:rPr>
          <w:w w:val="100"/>
        </w:rPr>
        <w:t xml:space="preserve">  </w:t>
      </w:r>
      <w:r>
        <w:t xml:space="preserve">display:inline 块级元素转换为行内元素 </w:t>
      </w:r>
    </w:p>
    <w:p>
      <w:pPr>
        <w:pStyle w:val="8"/>
        <w:spacing w:before="91"/>
        <w:ind w:left="300"/>
      </w:pPr>
      <w:r>
        <w:rPr>
          <w:w w:val="100"/>
        </w:rPr>
        <w:t xml:space="preserve">  </w:t>
      </w:r>
      <w:r>
        <w:t xml:space="preserve">display:inline-block 转为内联元素 </w:t>
      </w:r>
    </w:p>
    <w:p>
      <w:pPr>
        <w:pStyle w:val="8"/>
        <w:rPr>
          <w:sz w:val="20"/>
        </w:rPr>
      </w:pPr>
    </w:p>
    <w:p>
      <w:pPr>
        <w:pStyle w:val="14"/>
        <w:numPr>
          <w:ilvl w:val="0"/>
          <w:numId w:val="25"/>
        </w:numPr>
        <w:tabs>
          <w:tab w:val="left" w:pos="726"/>
        </w:tabs>
        <w:spacing w:before="133" w:after="0" w:line="240" w:lineRule="auto"/>
        <w:ind w:left="725" w:right="0" w:hanging="426"/>
        <w:jc w:val="left"/>
        <w:rPr>
          <w:b/>
          <w:sz w:val="24"/>
        </w:rPr>
      </w:pPr>
      <w:bookmarkStart w:id="115" w:name="_bookmark59"/>
      <w:bookmarkEnd w:id="115"/>
      <w:bookmarkStart w:id="116" w:name="_bookmark59"/>
      <w:bookmarkEnd w:id="116"/>
      <w:r>
        <w:rPr>
          <w:b/>
          <w:spacing w:val="-21"/>
          <w:sz w:val="24"/>
        </w:rPr>
        <w:t xml:space="preserve">哪些 </w:t>
      </w:r>
      <w:r>
        <w:rPr>
          <w:rFonts w:ascii="Calibri Light" w:eastAsia="Calibri Light"/>
          <w:b w:val="0"/>
          <w:sz w:val="24"/>
        </w:rPr>
        <w:t>css</w:t>
      </w:r>
      <w:r>
        <w:rPr>
          <w:rFonts w:ascii="Calibri Light" w:eastAsia="Calibri Light"/>
          <w:b w:val="0"/>
          <w:spacing w:val="4"/>
          <w:sz w:val="24"/>
        </w:rPr>
        <w:t xml:space="preserve"> </w:t>
      </w:r>
      <w:r>
        <w:rPr>
          <w:b/>
          <w:sz w:val="24"/>
        </w:rPr>
        <w:t>属性可以继承？</w:t>
      </w:r>
    </w:p>
    <w:p>
      <w:pPr>
        <w:pStyle w:val="8"/>
        <w:spacing w:before="6"/>
        <w:rPr>
          <w:b/>
          <w:sz w:val="35"/>
        </w:rPr>
      </w:pPr>
    </w:p>
    <w:p>
      <w:pPr>
        <w:pStyle w:val="8"/>
        <w:ind w:left="511"/>
      </w:pPr>
      <w:r>
        <w:t xml:space="preserve">可继承： font-size font-family color, ul li dl dd dt; </w:t>
      </w:r>
    </w:p>
    <w:p>
      <w:pPr>
        <w:pStyle w:val="8"/>
        <w:spacing w:before="91"/>
        <w:ind w:left="300"/>
      </w:pPr>
      <w:r>
        <w:rPr>
          <w:w w:val="100"/>
        </w:rPr>
        <w:t xml:space="preserve">  </w:t>
      </w:r>
      <w:r>
        <w:t xml:space="preserve">不可继承 ：border padding margin width height ; </w:t>
      </w:r>
    </w:p>
    <w:p>
      <w:pPr>
        <w:pStyle w:val="8"/>
        <w:rPr>
          <w:sz w:val="20"/>
        </w:rPr>
      </w:pPr>
    </w:p>
    <w:p>
      <w:pPr>
        <w:pStyle w:val="14"/>
        <w:numPr>
          <w:ilvl w:val="0"/>
          <w:numId w:val="25"/>
        </w:numPr>
        <w:tabs>
          <w:tab w:val="left" w:pos="726"/>
        </w:tabs>
        <w:spacing w:before="134" w:after="0" w:line="240" w:lineRule="auto"/>
        <w:ind w:left="725" w:right="0" w:hanging="426"/>
        <w:jc w:val="left"/>
        <w:rPr>
          <w:b/>
          <w:sz w:val="24"/>
        </w:rPr>
      </w:pPr>
      <w:bookmarkStart w:id="117" w:name="_bookmark60"/>
      <w:bookmarkEnd w:id="117"/>
      <w:bookmarkStart w:id="118" w:name="_bookmark60"/>
      <w:bookmarkEnd w:id="118"/>
      <w:r>
        <w:rPr>
          <w:rFonts w:ascii="Calibri Light" w:eastAsia="Calibri Light"/>
          <w:b w:val="0"/>
          <w:sz w:val="24"/>
        </w:rPr>
        <w:t>css</w:t>
      </w:r>
      <w:r>
        <w:rPr>
          <w:rFonts w:ascii="Calibri Light" w:eastAsia="Calibri Light"/>
          <w:b w:val="0"/>
          <w:spacing w:val="3"/>
          <w:sz w:val="24"/>
        </w:rPr>
        <w:t xml:space="preserve"> </w:t>
      </w:r>
      <w:r>
        <w:rPr>
          <w:b/>
          <w:sz w:val="24"/>
        </w:rPr>
        <w:t>优先级算法如何计算？</w:t>
      </w:r>
    </w:p>
    <w:p>
      <w:pPr>
        <w:pStyle w:val="8"/>
        <w:spacing w:before="6"/>
        <w:rPr>
          <w:b/>
          <w:sz w:val="35"/>
        </w:rPr>
      </w:pPr>
    </w:p>
    <w:p>
      <w:pPr>
        <w:pStyle w:val="8"/>
        <w:ind w:left="511"/>
      </w:pPr>
      <w:r>
        <w:t xml:space="preserve">!important &gt; id &gt; class &gt; 标 签  </w:t>
      </w:r>
    </w:p>
    <w:p>
      <w:pPr>
        <w:pStyle w:val="8"/>
        <w:spacing w:before="113"/>
        <w:ind w:left="300"/>
      </w:pPr>
      <w:r>
        <w:rPr>
          <w:w w:val="100"/>
        </w:rPr>
        <w:t xml:space="preserve">  </w:t>
      </w:r>
      <w:r>
        <w:t xml:space="preserve">!important 比 内联优先级高 </w:t>
      </w:r>
    </w:p>
    <w:p>
      <w:pPr>
        <w:pStyle w:val="8"/>
        <w:spacing w:before="177"/>
        <w:ind w:left="300"/>
      </w:pPr>
      <w:r>
        <w:rPr>
          <w:w w:val="100"/>
        </w:rPr>
        <w:t xml:space="preserve">  </w:t>
      </w:r>
      <w:r>
        <w:t xml:space="preserve">*优先级就近原则，样式定义最近者为准; </w:t>
      </w:r>
    </w:p>
    <w:p>
      <w:pPr>
        <w:pStyle w:val="8"/>
        <w:spacing w:before="91"/>
        <w:ind w:left="300"/>
      </w:pPr>
      <w:r>
        <w:rPr>
          <w:w w:val="100"/>
        </w:rPr>
        <w:t xml:space="preserve">  </w:t>
      </w:r>
      <w:r>
        <w:t xml:space="preserve">*以最后载入的样式为准; </w:t>
      </w:r>
    </w:p>
    <w:p>
      <w:pPr>
        <w:pStyle w:val="8"/>
        <w:rPr>
          <w:sz w:val="20"/>
        </w:rPr>
      </w:pPr>
    </w:p>
    <w:p>
      <w:pPr>
        <w:pStyle w:val="14"/>
        <w:numPr>
          <w:ilvl w:val="0"/>
          <w:numId w:val="25"/>
        </w:numPr>
        <w:tabs>
          <w:tab w:val="left" w:pos="726"/>
        </w:tabs>
        <w:spacing w:before="134" w:after="0" w:line="240" w:lineRule="auto"/>
        <w:ind w:left="725" w:right="0" w:hanging="426"/>
        <w:jc w:val="left"/>
        <w:rPr>
          <w:b/>
          <w:sz w:val="24"/>
        </w:rPr>
      </w:pPr>
      <w:bookmarkStart w:id="119" w:name="_bookmark61"/>
      <w:bookmarkEnd w:id="119"/>
      <w:bookmarkStart w:id="120" w:name="_bookmark61"/>
      <w:bookmarkEnd w:id="120"/>
      <w:r>
        <w:rPr>
          <w:rFonts w:ascii="Calibri Light" w:eastAsia="Calibri Light"/>
          <w:b w:val="0"/>
          <w:sz w:val="24"/>
        </w:rPr>
        <w:t>b</w:t>
      </w:r>
      <w:r>
        <w:rPr>
          <w:rFonts w:ascii="Calibri Light" w:eastAsia="Calibri Light"/>
          <w:b w:val="0"/>
          <w:spacing w:val="2"/>
          <w:sz w:val="24"/>
        </w:rPr>
        <w:t xml:space="preserve"> </w:t>
      </w:r>
      <w:r>
        <w:rPr>
          <w:b/>
          <w:spacing w:val="-16"/>
          <w:sz w:val="24"/>
        </w:rPr>
        <w:t xml:space="preserve">标签和 </w:t>
      </w:r>
      <w:r>
        <w:rPr>
          <w:rFonts w:ascii="Calibri Light" w:eastAsia="Calibri Light"/>
          <w:b w:val="0"/>
          <w:spacing w:val="-3"/>
          <w:sz w:val="24"/>
        </w:rPr>
        <w:t>strong</w:t>
      </w:r>
      <w:r>
        <w:rPr>
          <w:rFonts w:ascii="Calibri Light" w:eastAsia="Calibri Light"/>
          <w:b w:val="0"/>
          <w:spacing w:val="3"/>
          <w:sz w:val="24"/>
        </w:rPr>
        <w:t xml:space="preserve"> </w:t>
      </w:r>
      <w:r>
        <w:rPr>
          <w:b/>
          <w:sz w:val="24"/>
        </w:rPr>
        <w:t>标签</w:t>
      </w:r>
      <w:r>
        <w:rPr>
          <w:rFonts w:ascii="Calibri Light" w:eastAsia="Calibri Light"/>
          <w:b w:val="0"/>
          <w:sz w:val="24"/>
        </w:rPr>
        <w:t>,i</w:t>
      </w:r>
      <w:r>
        <w:rPr>
          <w:rFonts w:ascii="Calibri Light" w:eastAsia="Calibri Light"/>
          <w:b w:val="0"/>
          <w:spacing w:val="5"/>
          <w:sz w:val="24"/>
        </w:rPr>
        <w:t xml:space="preserve"> </w:t>
      </w:r>
      <w:r>
        <w:rPr>
          <w:b/>
          <w:spacing w:val="-16"/>
          <w:sz w:val="24"/>
        </w:rPr>
        <w:t xml:space="preserve">标签和 </w:t>
      </w:r>
      <w:r>
        <w:rPr>
          <w:rFonts w:ascii="Calibri Light" w:eastAsia="Calibri Light"/>
          <w:b w:val="0"/>
          <w:sz w:val="24"/>
        </w:rPr>
        <w:t>em</w:t>
      </w:r>
      <w:r>
        <w:rPr>
          <w:rFonts w:ascii="Calibri Light" w:eastAsia="Calibri Light"/>
          <w:b w:val="0"/>
          <w:spacing w:val="3"/>
          <w:sz w:val="24"/>
        </w:rPr>
        <w:t xml:space="preserve"> </w:t>
      </w:r>
      <w:r>
        <w:rPr>
          <w:b/>
          <w:sz w:val="24"/>
        </w:rPr>
        <w:t>标签的区别？</w:t>
      </w:r>
    </w:p>
    <w:p>
      <w:pPr>
        <w:pStyle w:val="8"/>
        <w:spacing w:before="5"/>
        <w:rPr>
          <w:b/>
          <w:sz w:val="35"/>
        </w:rPr>
      </w:pPr>
    </w:p>
    <w:p>
      <w:pPr>
        <w:pStyle w:val="8"/>
        <w:spacing w:before="1"/>
        <w:ind w:left="300"/>
      </w:pPr>
      <w:r>
        <w:t xml:space="preserve">后者有语义，前者则无。 </w:t>
      </w:r>
    </w:p>
    <w:p>
      <w:pPr>
        <w:pStyle w:val="8"/>
        <w:rPr>
          <w:sz w:val="20"/>
        </w:rPr>
      </w:pPr>
    </w:p>
    <w:p>
      <w:pPr>
        <w:pStyle w:val="5"/>
        <w:numPr>
          <w:ilvl w:val="0"/>
          <w:numId w:val="25"/>
        </w:numPr>
        <w:tabs>
          <w:tab w:val="left" w:pos="726"/>
        </w:tabs>
        <w:spacing w:before="134" w:after="0" w:line="240" w:lineRule="auto"/>
        <w:ind w:left="725" w:right="0" w:hanging="426"/>
        <w:jc w:val="left"/>
      </w:pPr>
      <w:bookmarkStart w:id="121" w:name="_bookmark62"/>
      <w:bookmarkEnd w:id="121"/>
      <w:bookmarkStart w:id="122" w:name="_bookmark62"/>
      <w:bookmarkEnd w:id="122"/>
      <w:r>
        <w:t>有那些行内元素、有哪些块级元素、盒模型？</w:t>
      </w:r>
    </w:p>
    <w:p>
      <w:pPr>
        <w:pStyle w:val="8"/>
        <w:spacing w:before="2"/>
        <w:rPr>
          <w:b/>
          <w:sz w:val="37"/>
        </w:rPr>
      </w:pPr>
    </w:p>
    <w:p>
      <w:pPr>
        <w:pStyle w:val="8"/>
        <w:spacing w:line="417" w:lineRule="auto"/>
        <w:ind w:left="300" w:right="7750"/>
      </w:pPr>
      <w:r>
        <w:rPr>
          <w:rFonts w:ascii="Calibri" w:hAnsi="Calibri" w:eastAsia="Calibri"/>
        </w:rPr>
        <w:t>1.</w:t>
      </w:r>
      <w:r>
        <w:t>内联元素</w:t>
      </w:r>
      <w:r>
        <w:rPr>
          <w:rFonts w:ascii="Calibri" w:hAnsi="Calibri" w:eastAsia="Calibri"/>
        </w:rPr>
        <w:t xml:space="preserve">(inline element) a </w:t>
      </w:r>
      <w:r>
        <w:t>– 锚点</w:t>
      </w:r>
    </w:p>
    <w:p>
      <w:pPr>
        <w:pStyle w:val="8"/>
        <w:spacing w:line="417" w:lineRule="auto"/>
        <w:ind w:left="300" w:right="8393"/>
      </w:pPr>
      <w:r>
        <w:rPr>
          <w:rFonts w:ascii="Calibri" w:hAnsi="Calibri" w:eastAsia="Calibri"/>
        </w:rPr>
        <w:t xml:space="preserve">abbr </w:t>
      </w:r>
      <w:r>
        <w:rPr>
          <w:spacing w:val="-3"/>
        </w:rPr>
        <w:t>– 缩写</w:t>
      </w:r>
      <w:r>
        <w:rPr>
          <w:rFonts w:ascii="Calibri" w:hAnsi="Calibri" w:eastAsia="Calibri"/>
        </w:rPr>
        <w:t xml:space="preserve">acronym  </w:t>
      </w:r>
      <w:r>
        <w:rPr>
          <w:spacing w:val="-15"/>
        </w:rPr>
        <w:t>– 首 字</w:t>
      </w:r>
      <w:r>
        <w:rPr>
          <w:rFonts w:ascii="Calibri" w:hAnsi="Calibri" w:eastAsia="Calibri"/>
        </w:rPr>
        <w:t>b</w:t>
      </w:r>
      <w:r>
        <w:rPr>
          <w:rFonts w:ascii="Calibri" w:hAnsi="Calibri" w:eastAsia="Calibri"/>
          <w:spacing w:val="12"/>
        </w:rPr>
        <w:t xml:space="preserve"> </w:t>
      </w:r>
      <w:r>
        <w:t>– 粗体</w:t>
      </w:r>
      <w:r>
        <w:rPr>
          <w:rFonts w:ascii="Calibri" w:hAnsi="Calibri" w:eastAsia="Calibri"/>
        </w:rPr>
        <w:t>(</w:t>
      </w:r>
      <w:r>
        <w:rPr>
          <w:spacing w:val="-2"/>
        </w:rPr>
        <w:t>不推荐</w:t>
      </w:r>
      <w:r>
        <w:rPr>
          <w:rFonts w:ascii="Calibri" w:hAnsi="Calibri" w:eastAsia="Calibri"/>
          <w:spacing w:val="-15"/>
        </w:rPr>
        <w:t xml:space="preserve">) </w:t>
      </w:r>
      <w:r>
        <w:rPr>
          <w:rFonts w:ascii="Calibri" w:hAnsi="Calibri" w:eastAsia="Calibri"/>
        </w:rPr>
        <w:t xml:space="preserve">big </w:t>
      </w:r>
      <w:r>
        <w:rPr>
          <w:spacing w:val="-1"/>
        </w:rPr>
        <w:t>– 大字体</w:t>
      </w:r>
    </w:p>
    <w:p>
      <w:pPr>
        <w:spacing w:after="0" w:line="417" w:lineRule="auto"/>
        <w:sectPr>
          <w:type w:val="continuous"/>
          <w:pgSz w:w="11910" w:h="16840"/>
          <w:pgMar w:top="1280" w:right="0" w:bottom="280" w:left="1500" w:header="720" w:footer="720" w:gutter="0"/>
        </w:sectPr>
      </w:pPr>
    </w:p>
    <w:p>
      <w:pPr>
        <w:pStyle w:val="8"/>
        <w:spacing w:before="41"/>
        <w:ind w:left="300"/>
      </w:pPr>
      <w:r>
        <w:rPr>
          <w:rFonts w:ascii="Calibri" w:hAnsi="Calibri" w:eastAsia="Calibri"/>
        </w:rPr>
        <w:t xml:space="preserve">br </w:t>
      </w:r>
      <w:r>
        <w:t>– 换行</w:t>
      </w:r>
    </w:p>
    <w:p>
      <w:pPr>
        <w:pStyle w:val="8"/>
        <w:spacing w:before="7"/>
        <w:rPr>
          <w:sz w:val="15"/>
        </w:rPr>
      </w:pPr>
    </w:p>
    <w:p>
      <w:pPr>
        <w:pStyle w:val="8"/>
        <w:ind w:left="300"/>
      </w:pPr>
      <w:r>
        <w:rPr>
          <w:rFonts w:ascii="Calibri" w:hAnsi="Calibri" w:eastAsia="Calibri"/>
        </w:rPr>
        <w:t xml:space="preserve">em </w:t>
      </w:r>
      <w:r>
        <w:t>– 强调</w:t>
      </w:r>
    </w:p>
    <w:p>
      <w:pPr>
        <w:pStyle w:val="8"/>
        <w:spacing w:before="7"/>
        <w:rPr>
          <w:sz w:val="15"/>
        </w:rPr>
      </w:pPr>
    </w:p>
    <w:p>
      <w:pPr>
        <w:pStyle w:val="8"/>
        <w:spacing w:line="417" w:lineRule="auto"/>
        <w:ind w:left="300" w:right="7735"/>
      </w:pPr>
      <w:r>
        <w:rPr>
          <w:rFonts w:ascii="Calibri" w:hAnsi="Calibri" w:eastAsia="Calibri"/>
          <w:spacing w:val="-3"/>
        </w:rPr>
        <w:t>font</w:t>
      </w:r>
      <w:r>
        <w:rPr>
          <w:rFonts w:ascii="Calibri" w:hAnsi="Calibri" w:eastAsia="Calibri"/>
          <w:spacing w:val="17"/>
        </w:rPr>
        <w:t xml:space="preserve"> </w:t>
      </w:r>
      <w:r>
        <w:rPr>
          <w:spacing w:val="-1"/>
        </w:rPr>
        <w:t>– 字体设定</w:t>
      </w:r>
      <w:r>
        <w:rPr>
          <w:rFonts w:ascii="Calibri" w:hAnsi="Calibri" w:eastAsia="Calibri"/>
        </w:rPr>
        <w:t>(</w:t>
      </w:r>
      <w:r>
        <w:rPr>
          <w:spacing w:val="-2"/>
        </w:rPr>
        <w:t>不推荐</w:t>
      </w:r>
      <w:r>
        <w:rPr>
          <w:rFonts w:ascii="Calibri" w:hAnsi="Calibri" w:eastAsia="Calibri"/>
          <w:spacing w:val="-12"/>
        </w:rPr>
        <w:t xml:space="preserve">) </w:t>
      </w:r>
      <w:r>
        <w:rPr>
          <w:rFonts w:ascii="Calibri" w:hAnsi="Calibri" w:eastAsia="Calibri"/>
        </w:rPr>
        <w:t>i</w:t>
      </w:r>
      <w:r>
        <w:rPr>
          <w:rFonts w:ascii="Calibri" w:hAnsi="Calibri" w:eastAsia="Calibri"/>
          <w:spacing w:val="10"/>
        </w:rPr>
        <w:t xml:space="preserve"> </w:t>
      </w:r>
      <w:r>
        <w:rPr>
          <w:spacing w:val="-2"/>
        </w:rPr>
        <w:t>– 斜体</w:t>
      </w:r>
    </w:p>
    <w:p>
      <w:pPr>
        <w:pStyle w:val="8"/>
        <w:spacing w:line="417" w:lineRule="auto"/>
        <w:ind w:left="300" w:right="8355"/>
      </w:pPr>
      <w:r>
        <w:rPr>
          <w:rFonts w:ascii="Calibri" w:hAnsi="Calibri" w:eastAsia="Calibri"/>
        </w:rPr>
        <w:t xml:space="preserve">img   </w:t>
      </w:r>
      <w:r>
        <w:t>– 图 片</w:t>
      </w:r>
      <w:r>
        <w:rPr>
          <w:rFonts w:ascii="Calibri" w:hAnsi="Calibri" w:eastAsia="Calibri"/>
        </w:rPr>
        <w:t xml:space="preserve">input </w:t>
      </w:r>
      <w:r>
        <w:t>– 输入框</w:t>
      </w:r>
      <w:r>
        <w:rPr>
          <w:rFonts w:ascii="Calibri" w:hAnsi="Calibri" w:eastAsia="Calibri"/>
        </w:rPr>
        <w:t xml:space="preserve">label </w:t>
      </w:r>
      <w:r>
        <w:t>– 表格标签</w:t>
      </w:r>
    </w:p>
    <w:p>
      <w:pPr>
        <w:pStyle w:val="8"/>
        <w:spacing w:line="417" w:lineRule="auto"/>
        <w:ind w:left="300" w:right="8183"/>
      </w:pPr>
      <w:r>
        <w:rPr>
          <w:rFonts w:ascii="Calibri" w:hAnsi="Calibri" w:eastAsia="Calibri"/>
        </w:rPr>
        <w:t xml:space="preserve">s </w:t>
      </w:r>
      <w:r>
        <w:t>– 中划线</w:t>
      </w:r>
      <w:r>
        <w:rPr>
          <w:rFonts w:ascii="Calibri" w:hAnsi="Calibri" w:eastAsia="Calibri"/>
        </w:rPr>
        <w:t>(</w:t>
      </w:r>
      <w:r>
        <w:t>不推荐</w:t>
      </w:r>
      <w:r>
        <w:rPr>
          <w:rFonts w:ascii="Calibri" w:hAnsi="Calibri" w:eastAsia="Calibri"/>
        </w:rPr>
        <w:t xml:space="preserve">) select </w:t>
      </w:r>
      <w:r>
        <w:t>– 项目选择</w:t>
      </w:r>
      <w:r>
        <w:rPr>
          <w:rFonts w:ascii="Calibri" w:hAnsi="Calibri" w:eastAsia="Calibri"/>
        </w:rPr>
        <w:t xml:space="preserve">small </w:t>
      </w:r>
      <w:r>
        <w:t>– 小字体文本</w:t>
      </w:r>
    </w:p>
    <w:p>
      <w:pPr>
        <w:pStyle w:val="8"/>
        <w:spacing w:line="269" w:lineRule="exact"/>
        <w:ind w:left="300"/>
      </w:pPr>
      <w:r>
        <w:rPr>
          <w:rFonts w:ascii="Calibri" w:hAnsi="Calibri" w:eastAsia="Calibri"/>
        </w:rPr>
        <w:t xml:space="preserve">span </w:t>
      </w:r>
      <w:r>
        <w:t>– 常用内联容器，定义文本内区块</w:t>
      </w:r>
    </w:p>
    <w:p>
      <w:pPr>
        <w:pStyle w:val="8"/>
        <w:spacing w:before="6"/>
        <w:rPr>
          <w:sz w:val="15"/>
        </w:rPr>
      </w:pPr>
    </w:p>
    <w:p>
      <w:pPr>
        <w:pStyle w:val="8"/>
        <w:spacing w:line="417" w:lineRule="auto"/>
        <w:ind w:left="300" w:right="8301"/>
      </w:pPr>
      <w:r>
        <w:rPr>
          <w:rFonts w:ascii="Calibri" w:hAnsi="Calibri" w:eastAsia="Calibri"/>
          <w:spacing w:val="-3"/>
        </w:rPr>
        <w:t>strike</w:t>
      </w:r>
      <w:r>
        <w:rPr>
          <w:rFonts w:ascii="Calibri" w:hAnsi="Calibri" w:eastAsia="Calibri"/>
          <w:spacing w:val="16"/>
        </w:rPr>
        <w:t xml:space="preserve"> </w:t>
      </w:r>
      <w:r>
        <w:rPr>
          <w:spacing w:val="-1"/>
        </w:rPr>
        <w:t>– 中划线</w:t>
      </w:r>
      <w:r>
        <w:rPr>
          <w:rFonts w:ascii="Calibri" w:hAnsi="Calibri" w:eastAsia="Calibri"/>
          <w:spacing w:val="-1"/>
        </w:rPr>
        <w:t>strong</w:t>
      </w:r>
      <w:r>
        <w:rPr>
          <w:rFonts w:ascii="Calibri" w:hAnsi="Calibri" w:eastAsia="Calibri"/>
          <w:spacing w:val="7"/>
        </w:rPr>
        <w:t xml:space="preserve"> </w:t>
      </w:r>
      <w:r>
        <w:rPr>
          <w:spacing w:val="-4"/>
        </w:rPr>
        <w:t>– 粗体强调</w:t>
      </w:r>
      <w:r>
        <w:rPr>
          <w:rFonts w:ascii="Calibri" w:hAnsi="Calibri" w:eastAsia="Calibri"/>
        </w:rPr>
        <w:t>sub</w:t>
      </w:r>
      <w:r>
        <w:rPr>
          <w:rFonts w:ascii="Calibri" w:hAnsi="Calibri" w:eastAsia="Calibri"/>
          <w:spacing w:val="9"/>
        </w:rPr>
        <w:t xml:space="preserve"> </w:t>
      </w:r>
      <w:r>
        <w:rPr>
          <w:spacing w:val="-2"/>
        </w:rPr>
        <w:t>– 下标</w:t>
      </w:r>
    </w:p>
    <w:p>
      <w:pPr>
        <w:pStyle w:val="8"/>
        <w:ind w:left="300"/>
      </w:pPr>
      <w:r>
        <w:rPr>
          <w:rFonts w:ascii="Calibri" w:hAnsi="Calibri" w:eastAsia="Calibri"/>
        </w:rPr>
        <w:t>sup</w:t>
      </w:r>
      <w:r>
        <w:rPr>
          <w:rFonts w:ascii="Calibri" w:hAnsi="Calibri" w:eastAsia="Calibri"/>
          <w:spacing w:val="5"/>
        </w:rPr>
        <w:t xml:space="preserve">  </w:t>
      </w:r>
      <w:r>
        <w:rPr>
          <w:spacing w:val="-2"/>
        </w:rPr>
        <w:t>– 上标</w:t>
      </w:r>
    </w:p>
    <w:p>
      <w:pPr>
        <w:pStyle w:val="8"/>
        <w:spacing w:before="7"/>
        <w:rPr>
          <w:sz w:val="15"/>
        </w:rPr>
      </w:pPr>
    </w:p>
    <w:p>
      <w:pPr>
        <w:pStyle w:val="8"/>
        <w:ind w:left="300"/>
      </w:pPr>
      <w:r>
        <w:rPr>
          <w:rFonts w:ascii="Calibri" w:hAnsi="Calibri" w:eastAsia="Calibri"/>
        </w:rPr>
        <w:t xml:space="preserve">textarea </w:t>
      </w:r>
      <w:r>
        <w:t>– 多行文本输入框</w:t>
      </w:r>
    </w:p>
    <w:p>
      <w:pPr>
        <w:pStyle w:val="8"/>
        <w:spacing w:before="7"/>
        <w:rPr>
          <w:sz w:val="15"/>
        </w:rPr>
      </w:pPr>
    </w:p>
    <w:p>
      <w:pPr>
        <w:pStyle w:val="8"/>
        <w:spacing w:line="417" w:lineRule="auto"/>
        <w:ind w:left="300" w:right="8575"/>
      </w:pPr>
      <w:r>
        <w:rPr>
          <w:rFonts w:ascii="Calibri" w:hAnsi="Calibri" w:eastAsia="Calibri"/>
        </w:rPr>
        <w:t>tt</w:t>
      </w:r>
      <w:r>
        <w:rPr>
          <w:rFonts w:ascii="Calibri" w:hAnsi="Calibri" w:eastAsia="Calibri"/>
          <w:spacing w:val="12"/>
        </w:rPr>
        <w:t xml:space="preserve">  </w:t>
      </w:r>
      <w:r>
        <w:t>– 电传文本</w:t>
      </w:r>
      <w:r>
        <w:rPr>
          <w:rFonts w:ascii="Calibri" w:hAnsi="Calibri" w:eastAsia="Calibri"/>
        </w:rPr>
        <w:t xml:space="preserve">u  </w:t>
      </w:r>
      <w:r>
        <w:rPr>
          <w:rFonts w:ascii="Calibri" w:hAnsi="Calibri" w:eastAsia="Calibri"/>
          <w:spacing w:val="16"/>
        </w:rPr>
        <w:t xml:space="preserve"> </w:t>
      </w:r>
      <w:r>
        <w:rPr>
          <w:spacing w:val="9"/>
        </w:rPr>
        <w:t>– 下划线</w:t>
      </w:r>
      <w:r>
        <w:rPr>
          <w:rFonts w:ascii="Calibri" w:hAnsi="Calibri" w:eastAsia="Calibri"/>
        </w:rPr>
        <w:t>var</w:t>
      </w:r>
      <w:r>
        <w:rPr>
          <w:rFonts w:ascii="Calibri" w:hAnsi="Calibri" w:eastAsia="Calibri"/>
          <w:spacing w:val="10"/>
        </w:rPr>
        <w:t xml:space="preserve"> </w:t>
      </w:r>
      <w:r>
        <w:t>–</w:t>
      </w:r>
      <w:r>
        <w:rPr>
          <w:spacing w:val="1"/>
        </w:rPr>
        <w:t xml:space="preserve"> </w:t>
      </w:r>
      <w:r>
        <w:rPr>
          <w:spacing w:val="-6"/>
        </w:rPr>
        <w:t>定义变量</w:t>
      </w:r>
      <w:r>
        <w:rPr>
          <w:rFonts w:ascii="Calibri" w:hAnsi="Calibri" w:eastAsia="Calibri"/>
        </w:rPr>
        <w:t>2</w:t>
      </w:r>
      <w:r>
        <w:rPr>
          <w:spacing w:val="-2"/>
        </w:rPr>
        <w:t>、块级元素</w:t>
      </w:r>
      <w:r>
        <w:rPr>
          <w:rFonts w:ascii="Calibri" w:hAnsi="Calibri" w:eastAsia="Calibri"/>
        </w:rPr>
        <w:t xml:space="preserve">address </w:t>
      </w:r>
      <w:r>
        <w:rPr>
          <w:rFonts w:ascii="Calibri" w:hAnsi="Calibri" w:eastAsia="Calibri"/>
          <w:spacing w:val="7"/>
        </w:rPr>
        <w:t xml:space="preserve"> </w:t>
      </w:r>
      <w:r>
        <w:rPr>
          <w:spacing w:val="-2"/>
        </w:rPr>
        <w:t>– 地址</w:t>
      </w:r>
    </w:p>
    <w:p>
      <w:pPr>
        <w:pStyle w:val="8"/>
        <w:spacing w:line="417" w:lineRule="auto"/>
        <w:ind w:left="300" w:right="8083"/>
        <w:jc w:val="both"/>
      </w:pPr>
      <w:r>
        <w:rPr>
          <w:rFonts w:ascii="Calibri" w:hAnsi="Calibri" w:eastAsia="Calibri"/>
        </w:rPr>
        <w:t>blockquote</w:t>
      </w:r>
      <w:r>
        <w:rPr>
          <w:rFonts w:ascii="Calibri" w:hAnsi="Calibri" w:eastAsia="Calibri"/>
          <w:spacing w:val="7"/>
        </w:rPr>
        <w:t xml:space="preserve"> </w:t>
      </w:r>
      <w:r>
        <w:rPr>
          <w:spacing w:val="-3"/>
        </w:rPr>
        <w:t>– 块引用</w:t>
      </w:r>
      <w:r>
        <w:rPr>
          <w:rFonts w:ascii="Calibri" w:hAnsi="Calibri" w:eastAsia="Calibri"/>
          <w:spacing w:val="-3"/>
        </w:rPr>
        <w:t>center</w:t>
      </w:r>
      <w:r>
        <w:rPr>
          <w:rFonts w:ascii="Calibri" w:hAnsi="Calibri" w:eastAsia="Calibri"/>
          <w:spacing w:val="10"/>
        </w:rPr>
        <w:t xml:space="preserve"> </w:t>
      </w:r>
      <w:r>
        <w:rPr>
          <w:spacing w:val="-4"/>
        </w:rPr>
        <w:t>– 举中对齐块</w:t>
      </w:r>
      <w:r>
        <w:rPr>
          <w:rFonts w:ascii="Calibri" w:hAnsi="Calibri" w:eastAsia="Calibri"/>
        </w:rPr>
        <w:t>dir</w:t>
      </w:r>
      <w:r>
        <w:rPr>
          <w:rFonts w:ascii="Calibri" w:hAnsi="Calibri" w:eastAsia="Calibri"/>
          <w:spacing w:val="11"/>
        </w:rPr>
        <w:t xml:space="preserve"> </w:t>
      </w:r>
      <w:r>
        <w:rPr>
          <w:spacing w:val="-2"/>
        </w:rPr>
        <w:t>– 目录列表</w:t>
      </w:r>
    </w:p>
    <w:p>
      <w:pPr>
        <w:pStyle w:val="8"/>
        <w:spacing w:line="269" w:lineRule="exact"/>
        <w:ind w:left="300"/>
      </w:pPr>
      <w:r>
        <w:rPr>
          <w:rFonts w:ascii="Calibri" w:hAnsi="Calibri" w:eastAsia="Calibri"/>
        </w:rPr>
        <w:t xml:space="preserve">div </w:t>
      </w:r>
      <w:r>
        <w:t xml:space="preserve">– 常用块级容易，也是 </w:t>
      </w:r>
      <w:r>
        <w:rPr>
          <w:rFonts w:ascii="Calibri" w:hAnsi="Calibri" w:eastAsia="Calibri"/>
        </w:rPr>
        <w:t xml:space="preserve">css layout </w:t>
      </w:r>
      <w:r>
        <w:t>的主要标签</w:t>
      </w:r>
    </w:p>
    <w:p>
      <w:pPr>
        <w:pStyle w:val="8"/>
        <w:spacing w:before="6"/>
        <w:rPr>
          <w:sz w:val="15"/>
        </w:rPr>
      </w:pPr>
    </w:p>
    <w:p>
      <w:pPr>
        <w:pStyle w:val="8"/>
        <w:spacing w:line="417" w:lineRule="auto"/>
        <w:ind w:left="300" w:right="7955"/>
      </w:pPr>
      <w:r>
        <w:rPr>
          <w:rFonts w:ascii="Calibri" w:hAnsi="Calibri" w:eastAsia="Calibri"/>
        </w:rPr>
        <w:t xml:space="preserve">dl   </w:t>
      </w:r>
      <w:r>
        <w:t>– 定义列表</w:t>
      </w:r>
      <w:r>
        <w:rPr>
          <w:rFonts w:ascii="Calibri" w:hAnsi="Calibri" w:eastAsia="Calibri"/>
        </w:rPr>
        <w:t xml:space="preserve">fieldset </w:t>
      </w:r>
      <w:r>
        <w:t xml:space="preserve">– </w:t>
      </w:r>
      <w:r>
        <w:rPr>
          <w:rFonts w:ascii="Calibri" w:hAnsi="Calibri" w:eastAsia="Calibri"/>
        </w:rPr>
        <w:t xml:space="preserve">form </w:t>
      </w:r>
      <w:r>
        <w:t>控制组</w:t>
      </w:r>
      <w:r>
        <w:rPr>
          <w:rFonts w:ascii="Calibri" w:hAnsi="Calibri" w:eastAsia="Calibri"/>
        </w:rPr>
        <w:t xml:space="preserve">form </w:t>
      </w:r>
      <w:r>
        <w:t>– 交互表单</w:t>
      </w:r>
    </w:p>
    <w:p>
      <w:pPr>
        <w:pStyle w:val="8"/>
        <w:ind w:left="300"/>
      </w:pPr>
      <w:r>
        <w:rPr>
          <w:rFonts w:ascii="Calibri" w:hAnsi="Calibri" w:eastAsia="Calibri"/>
        </w:rPr>
        <w:t>h1</w:t>
      </w:r>
      <w:r>
        <w:rPr>
          <w:rFonts w:ascii="Calibri" w:hAnsi="Calibri" w:eastAsia="Calibri"/>
          <w:spacing w:val="6"/>
        </w:rPr>
        <w:t xml:space="preserve">  </w:t>
      </w:r>
      <w:r>
        <w:rPr>
          <w:spacing w:val="-1"/>
        </w:rPr>
        <w:t>– 大标题</w:t>
      </w:r>
    </w:p>
    <w:p>
      <w:pPr>
        <w:pStyle w:val="8"/>
        <w:spacing w:before="7"/>
        <w:rPr>
          <w:sz w:val="15"/>
        </w:rPr>
      </w:pPr>
    </w:p>
    <w:p>
      <w:pPr>
        <w:pStyle w:val="8"/>
        <w:ind w:left="300"/>
      </w:pPr>
      <w:r>
        <w:rPr>
          <w:rFonts w:ascii="Calibri" w:hAnsi="Calibri" w:eastAsia="Calibri"/>
        </w:rPr>
        <w:t>h2</w:t>
      </w:r>
      <w:r>
        <w:rPr>
          <w:rFonts w:ascii="Calibri" w:hAnsi="Calibri" w:eastAsia="Calibri"/>
          <w:spacing w:val="6"/>
        </w:rPr>
        <w:t xml:space="preserve">  </w:t>
      </w:r>
      <w:r>
        <w:rPr>
          <w:spacing w:val="-1"/>
        </w:rPr>
        <w:t>– 副标题</w:t>
      </w:r>
    </w:p>
    <w:p>
      <w:pPr>
        <w:spacing w:after="0"/>
        <w:sectPr>
          <w:pgSz w:w="11910" w:h="16840"/>
          <w:pgMar w:top="1480" w:right="0" w:bottom="280" w:left="1500" w:header="720" w:footer="720" w:gutter="0"/>
        </w:sectPr>
      </w:pPr>
    </w:p>
    <w:p>
      <w:pPr>
        <w:pStyle w:val="8"/>
        <w:spacing w:before="41" w:line="417" w:lineRule="auto"/>
        <w:ind w:left="300" w:right="8447"/>
      </w:pPr>
      <w:r>
        <w:rPr>
          <w:rFonts w:ascii="Calibri" w:hAnsi="Calibri" w:eastAsia="Calibri"/>
        </w:rPr>
        <w:t xml:space="preserve">h3  </w:t>
      </w:r>
      <w:r>
        <w:t xml:space="preserve">– </w:t>
      </w:r>
      <w:r>
        <w:rPr>
          <w:rFonts w:ascii="Calibri" w:hAnsi="Calibri" w:eastAsia="Calibri"/>
        </w:rPr>
        <w:t xml:space="preserve">3 </w:t>
      </w:r>
      <w:r>
        <w:t>级标题</w:t>
      </w:r>
      <w:r>
        <w:rPr>
          <w:rFonts w:ascii="Calibri" w:hAnsi="Calibri" w:eastAsia="Calibri"/>
        </w:rPr>
        <w:t xml:space="preserve">h4  </w:t>
      </w:r>
      <w:r>
        <w:t xml:space="preserve">– </w:t>
      </w:r>
      <w:r>
        <w:rPr>
          <w:rFonts w:ascii="Calibri" w:hAnsi="Calibri" w:eastAsia="Calibri"/>
        </w:rPr>
        <w:t xml:space="preserve">4 </w:t>
      </w:r>
      <w:r>
        <w:t>级标题</w:t>
      </w:r>
      <w:r>
        <w:rPr>
          <w:rFonts w:ascii="Calibri" w:hAnsi="Calibri" w:eastAsia="Calibri"/>
        </w:rPr>
        <w:t xml:space="preserve">h5  </w:t>
      </w:r>
      <w:r>
        <w:t xml:space="preserve">– </w:t>
      </w:r>
      <w:r>
        <w:rPr>
          <w:rFonts w:ascii="Calibri" w:hAnsi="Calibri" w:eastAsia="Calibri"/>
        </w:rPr>
        <w:t xml:space="preserve">5 </w:t>
      </w:r>
      <w:r>
        <w:t>级标题</w:t>
      </w:r>
      <w:r>
        <w:rPr>
          <w:rFonts w:ascii="Calibri" w:hAnsi="Calibri" w:eastAsia="Calibri"/>
        </w:rPr>
        <w:t xml:space="preserve">h6  </w:t>
      </w:r>
      <w:r>
        <w:t xml:space="preserve">– </w:t>
      </w:r>
      <w:r>
        <w:rPr>
          <w:rFonts w:ascii="Calibri" w:hAnsi="Calibri" w:eastAsia="Calibri"/>
        </w:rPr>
        <w:t xml:space="preserve">6 </w:t>
      </w:r>
      <w:r>
        <w:t>级标题</w:t>
      </w:r>
      <w:r>
        <w:rPr>
          <w:rFonts w:ascii="Calibri" w:hAnsi="Calibri" w:eastAsia="Calibri"/>
        </w:rPr>
        <w:t xml:space="preserve">hr </w:t>
      </w:r>
      <w:r>
        <w:t>– 水平分隔线</w:t>
      </w:r>
    </w:p>
    <w:p>
      <w:pPr>
        <w:pStyle w:val="8"/>
        <w:spacing w:before="7" w:line="432" w:lineRule="auto"/>
        <w:ind w:left="300" w:right="8174"/>
      </w:pPr>
      <w:r>
        <w:rPr>
          <w:rFonts w:ascii="Calibri" w:hAnsi="Calibri" w:eastAsia="Calibri"/>
        </w:rPr>
        <w:t xml:space="preserve">isindex – input prompt menu </w:t>
      </w:r>
      <w:r>
        <w:t>– 菜单列表</w:t>
      </w:r>
    </w:p>
    <w:p>
      <w:pPr>
        <w:pStyle w:val="8"/>
        <w:spacing w:line="252" w:lineRule="exact"/>
        <w:ind w:left="300"/>
      </w:pPr>
      <w:r>
        <w:rPr>
          <w:rFonts w:ascii="Calibri" w:hAnsi="Calibri" w:eastAsia="Calibri"/>
        </w:rPr>
        <w:t xml:space="preserve">noframes </w:t>
      </w:r>
      <w:r>
        <w:t xml:space="preserve">– </w:t>
      </w:r>
      <w:r>
        <w:rPr>
          <w:rFonts w:ascii="Calibri" w:hAnsi="Calibri" w:eastAsia="Calibri"/>
        </w:rPr>
        <w:t xml:space="preserve">frames </w:t>
      </w:r>
      <w:r>
        <w:t xml:space="preserve">可选内容，（对于不支持 </w:t>
      </w:r>
      <w:r>
        <w:rPr>
          <w:rFonts w:ascii="Calibri" w:hAnsi="Calibri" w:eastAsia="Calibri"/>
        </w:rPr>
        <w:t xml:space="preserve">frame </w:t>
      </w:r>
      <w:r>
        <w:t>的浏览器显示此区块内容）</w:t>
      </w:r>
    </w:p>
    <w:p>
      <w:pPr>
        <w:pStyle w:val="8"/>
        <w:spacing w:before="7"/>
        <w:rPr>
          <w:sz w:val="15"/>
        </w:rPr>
      </w:pPr>
    </w:p>
    <w:p>
      <w:pPr>
        <w:pStyle w:val="8"/>
        <w:ind w:left="300"/>
      </w:pPr>
      <w:r>
        <w:rPr>
          <w:rFonts w:ascii="Calibri" w:hAnsi="Calibri" w:eastAsia="Calibri"/>
        </w:rPr>
        <w:t xml:space="preserve">noscript </w:t>
      </w:r>
      <w:r>
        <w:t xml:space="preserve">– ）可选脚本内容（对于不支持 </w:t>
      </w:r>
      <w:r>
        <w:rPr>
          <w:rFonts w:ascii="Calibri" w:hAnsi="Calibri" w:eastAsia="Calibri"/>
        </w:rPr>
        <w:t xml:space="preserve">script </w:t>
      </w:r>
      <w:r>
        <w:t>的浏览器显示此内容）</w:t>
      </w:r>
    </w:p>
    <w:p>
      <w:pPr>
        <w:pStyle w:val="8"/>
        <w:spacing w:before="6"/>
        <w:rPr>
          <w:sz w:val="15"/>
        </w:rPr>
      </w:pPr>
    </w:p>
    <w:p>
      <w:pPr>
        <w:pStyle w:val="8"/>
        <w:spacing w:before="1"/>
        <w:ind w:left="300"/>
      </w:pPr>
      <w:r>
        <w:rPr>
          <w:rFonts w:ascii="Calibri" w:hAnsi="Calibri" w:eastAsia="Calibri"/>
        </w:rPr>
        <w:t xml:space="preserve">ol </w:t>
      </w:r>
      <w:r>
        <w:t>– 排序表单</w:t>
      </w:r>
    </w:p>
    <w:p>
      <w:pPr>
        <w:pStyle w:val="8"/>
        <w:spacing w:before="6"/>
        <w:rPr>
          <w:sz w:val="15"/>
        </w:rPr>
      </w:pPr>
    </w:p>
    <w:p>
      <w:pPr>
        <w:pStyle w:val="8"/>
        <w:ind w:left="300"/>
      </w:pPr>
      <w:r>
        <w:rPr>
          <w:rFonts w:ascii="Calibri" w:hAnsi="Calibri" w:eastAsia="Calibri"/>
        </w:rPr>
        <w:t xml:space="preserve">p </w:t>
      </w:r>
      <w:r>
        <w:t>– 段落</w:t>
      </w:r>
    </w:p>
    <w:p>
      <w:pPr>
        <w:pStyle w:val="8"/>
        <w:spacing w:before="7"/>
        <w:rPr>
          <w:sz w:val="15"/>
        </w:rPr>
      </w:pPr>
    </w:p>
    <w:p>
      <w:pPr>
        <w:pStyle w:val="8"/>
        <w:ind w:left="300"/>
      </w:pPr>
      <w:r>
        <w:rPr>
          <w:rFonts w:ascii="Calibri" w:hAnsi="Calibri" w:eastAsia="Calibri"/>
        </w:rPr>
        <w:t xml:space="preserve">pre </w:t>
      </w:r>
      <w:r>
        <w:t>– 格式化文本</w:t>
      </w:r>
    </w:p>
    <w:p>
      <w:pPr>
        <w:pStyle w:val="8"/>
        <w:spacing w:before="7"/>
        <w:rPr>
          <w:sz w:val="15"/>
        </w:rPr>
      </w:pPr>
    </w:p>
    <w:p>
      <w:pPr>
        <w:pStyle w:val="8"/>
        <w:ind w:left="300"/>
      </w:pPr>
      <w:r>
        <w:rPr>
          <w:rFonts w:ascii="Calibri" w:hAnsi="Calibri" w:eastAsia="Calibri"/>
        </w:rPr>
        <w:t xml:space="preserve">table </w:t>
      </w:r>
      <w:r>
        <w:t>– 表格</w:t>
      </w:r>
    </w:p>
    <w:p>
      <w:pPr>
        <w:pStyle w:val="8"/>
        <w:spacing w:before="6"/>
        <w:rPr>
          <w:sz w:val="15"/>
        </w:rPr>
      </w:pPr>
    </w:p>
    <w:p>
      <w:pPr>
        <w:pStyle w:val="8"/>
        <w:spacing w:before="1"/>
        <w:ind w:left="300"/>
      </w:pPr>
      <w:r>
        <w:rPr>
          <w:rFonts w:ascii="Calibri" w:hAnsi="Calibri" w:eastAsia="Calibri"/>
        </w:rPr>
        <w:t xml:space="preserve">ul </w:t>
      </w:r>
      <w:r>
        <w:t>– 非排序列表</w:t>
      </w:r>
    </w:p>
    <w:p>
      <w:pPr>
        <w:pStyle w:val="8"/>
        <w:spacing w:before="7"/>
        <w:rPr>
          <w:sz w:val="15"/>
        </w:rPr>
      </w:pPr>
    </w:p>
    <w:p>
      <w:pPr>
        <w:pStyle w:val="8"/>
        <w:ind w:left="300"/>
      </w:pPr>
      <w:r>
        <w:rPr>
          <w:rFonts w:ascii="Calibri" w:eastAsia="Calibri"/>
        </w:rPr>
        <w:t xml:space="preserve">3.CSS </w:t>
      </w:r>
      <w:r>
        <w:t>盒子模型包含四个部分组成：</w:t>
      </w:r>
    </w:p>
    <w:p>
      <w:pPr>
        <w:pStyle w:val="8"/>
        <w:spacing w:before="6"/>
        <w:rPr>
          <w:sz w:val="15"/>
        </w:rPr>
      </w:pPr>
    </w:p>
    <w:p>
      <w:pPr>
        <w:pStyle w:val="8"/>
        <w:spacing w:before="1"/>
        <w:ind w:left="300"/>
      </w:pPr>
      <w:r>
        <w:t>内容、填充（</w:t>
      </w:r>
      <w:r>
        <w:rPr>
          <w:rFonts w:ascii="Calibri" w:eastAsia="Calibri"/>
        </w:rPr>
        <w:t>padding</w:t>
      </w:r>
      <w:r>
        <w:t>）、边框（</w:t>
      </w:r>
      <w:r>
        <w:rPr>
          <w:rFonts w:ascii="Calibri" w:eastAsia="Calibri"/>
        </w:rPr>
        <w:t>border</w:t>
      </w:r>
      <w:r>
        <w:t>）、外边界（</w:t>
      </w:r>
      <w:r>
        <w:rPr>
          <w:rFonts w:ascii="Calibri" w:eastAsia="Calibri"/>
        </w:rPr>
        <w:t>margin</w:t>
      </w:r>
      <w:r>
        <w:t>）。</w:t>
      </w:r>
    </w:p>
    <w:p>
      <w:pPr>
        <w:pStyle w:val="8"/>
        <w:rPr>
          <w:sz w:val="22"/>
        </w:rPr>
      </w:pPr>
    </w:p>
    <w:p>
      <w:pPr>
        <w:pStyle w:val="14"/>
        <w:numPr>
          <w:ilvl w:val="0"/>
          <w:numId w:val="26"/>
        </w:numPr>
        <w:tabs>
          <w:tab w:val="left" w:pos="726"/>
        </w:tabs>
        <w:spacing w:before="194" w:after="0" w:line="422" w:lineRule="auto"/>
        <w:ind w:left="725" w:right="1798" w:hanging="425"/>
        <w:jc w:val="left"/>
        <w:rPr>
          <w:b/>
          <w:sz w:val="24"/>
        </w:rPr>
      </w:pPr>
      <w:bookmarkStart w:id="123" w:name="_bookmark63"/>
      <w:bookmarkEnd w:id="123"/>
      <w:bookmarkStart w:id="124" w:name="_bookmark63"/>
      <w:bookmarkEnd w:id="124"/>
      <w:r>
        <w:rPr>
          <w:b/>
          <w:spacing w:val="-8"/>
          <w:sz w:val="24"/>
        </w:rPr>
        <w:t>有哪些选择符，优先级的计算公式是什么？行内样式和！</w:t>
      </w:r>
      <w:r>
        <w:rPr>
          <w:rFonts w:ascii="Calibri Light" w:eastAsia="Calibri Light"/>
          <w:b w:val="0"/>
          <w:spacing w:val="-8"/>
          <w:sz w:val="24"/>
        </w:rPr>
        <w:t>important</w:t>
      </w:r>
      <w:r>
        <w:rPr>
          <w:rFonts w:ascii="Calibri Light" w:eastAsia="Calibri Light"/>
          <w:b w:val="0"/>
          <w:sz w:val="24"/>
        </w:rPr>
        <w:t xml:space="preserve"> </w:t>
      </w:r>
      <w:r>
        <w:rPr>
          <w:b/>
          <w:spacing w:val="-2"/>
          <w:sz w:val="24"/>
        </w:rPr>
        <w:t>哪个优先级高？</w:t>
      </w:r>
    </w:p>
    <w:p>
      <w:pPr>
        <w:pStyle w:val="8"/>
        <w:spacing w:before="10"/>
        <w:rPr>
          <w:b/>
          <w:sz w:val="18"/>
        </w:rPr>
      </w:pPr>
    </w:p>
    <w:p>
      <w:pPr>
        <w:pStyle w:val="8"/>
        <w:tabs>
          <w:tab w:val="left" w:pos="3286"/>
        </w:tabs>
        <w:ind w:left="826"/>
      </w:pPr>
      <w:r>
        <w:rPr>
          <w:rFonts w:ascii="Calibri" w:eastAsia="Calibri"/>
        </w:rPr>
        <w:t>#ID &gt;</w:t>
      </w:r>
      <w:r>
        <w:rPr>
          <w:rFonts w:ascii="Calibri" w:eastAsia="Calibri"/>
          <w:spacing w:val="-1"/>
        </w:rPr>
        <w:t xml:space="preserve"> </w:t>
      </w:r>
      <w:r>
        <w:rPr>
          <w:rFonts w:ascii="Calibri" w:eastAsia="Calibri"/>
        </w:rPr>
        <w:t>.class</w:t>
      </w:r>
      <w:r>
        <w:rPr>
          <w:rFonts w:ascii="Calibri" w:eastAsia="Calibri"/>
          <w:spacing w:val="-1"/>
        </w:rPr>
        <w:t xml:space="preserve"> </w:t>
      </w:r>
      <w:r>
        <w:rPr>
          <w:rFonts w:ascii="Calibri" w:eastAsia="Calibri"/>
        </w:rPr>
        <w:t xml:space="preserve">&gt; </w:t>
      </w:r>
      <w:r>
        <w:rPr>
          <w:rFonts w:ascii="Calibri" w:eastAsia="Calibri"/>
          <w:spacing w:val="12"/>
        </w:rPr>
        <w:t xml:space="preserve"> </w:t>
      </w:r>
      <w:r>
        <w:rPr>
          <w:spacing w:val="-3"/>
        </w:rPr>
        <w:t>标</w:t>
      </w:r>
      <w:r>
        <w:t>签</w:t>
      </w:r>
      <w:r>
        <w:rPr>
          <w:spacing w:val="-3"/>
        </w:rPr>
        <w:t>选</w:t>
      </w:r>
      <w:r>
        <w:t>择符</w:t>
      </w:r>
      <w:r>
        <w:tab/>
      </w:r>
      <w:r>
        <w:rPr>
          <w:rFonts w:ascii="Calibri" w:eastAsia="Calibri"/>
        </w:rPr>
        <w:t>!important</w:t>
      </w:r>
      <w:r>
        <w:rPr>
          <w:rFonts w:ascii="Calibri" w:eastAsia="Calibri"/>
          <w:spacing w:val="4"/>
        </w:rPr>
        <w:t xml:space="preserve"> </w:t>
      </w:r>
      <w:r>
        <w:rPr>
          <w:spacing w:val="-3"/>
        </w:rPr>
        <w:t>优</w:t>
      </w:r>
      <w:r>
        <w:t>先</w:t>
      </w:r>
      <w:r>
        <w:rPr>
          <w:spacing w:val="-3"/>
        </w:rPr>
        <w:t>级</w:t>
      </w:r>
      <w:r>
        <w:t>高</w:t>
      </w:r>
    </w:p>
    <w:p>
      <w:pPr>
        <w:pStyle w:val="8"/>
        <w:rPr>
          <w:sz w:val="22"/>
        </w:rPr>
      </w:pPr>
    </w:p>
    <w:p>
      <w:pPr>
        <w:pStyle w:val="14"/>
        <w:numPr>
          <w:ilvl w:val="0"/>
          <w:numId w:val="26"/>
        </w:numPr>
        <w:tabs>
          <w:tab w:val="left" w:pos="726"/>
        </w:tabs>
        <w:spacing w:before="195" w:after="0" w:line="422" w:lineRule="auto"/>
        <w:ind w:left="725" w:right="1796" w:hanging="425"/>
        <w:jc w:val="left"/>
        <w:rPr>
          <w:b/>
          <w:sz w:val="24"/>
        </w:rPr>
      </w:pPr>
      <w:bookmarkStart w:id="125" w:name="_bookmark64"/>
      <w:bookmarkEnd w:id="125"/>
      <w:bookmarkStart w:id="126" w:name="_bookmark64"/>
      <w:bookmarkEnd w:id="126"/>
      <w:r>
        <w:rPr>
          <w:b/>
          <w:spacing w:val="-3"/>
          <w:sz w:val="24"/>
        </w:rPr>
        <w:t xml:space="preserve">我想让行内元素跟上面的元素距离 </w:t>
      </w:r>
      <w:r>
        <w:rPr>
          <w:rFonts w:ascii="Calibri Light" w:eastAsia="Calibri Light"/>
          <w:b w:val="0"/>
          <w:spacing w:val="-3"/>
          <w:sz w:val="24"/>
        </w:rPr>
        <w:t>10px</w:t>
      </w:r>
      <w:r>
        <w:rPr>
          <w:b/>
          <w:spacing w:val="-15"/>
          <w:sz w:val="24"/>
        </w:rPr>
        <w:t xml:space="preserve">，加 </w:t>
      </w:r>
      <w:r>
        <w:rPr>
          <w:rFonts w:ascii="Calibri Light" w:eastAsia="Calibri Light"/>
          <w:b w:val="0"/>
          <w:spacing w:val="-3"/>
          <w:sz w:val="24"/>
        </w:rPr>
        <w:t>margin-top</w:t>
      </w:r>
      <w:r>
        <w:rPr>
          <w:rFonts w:ascii="Calibri Light" w:eastAsia="Calibri Light"/>
          <w:b w:val="0"/>
          <w:spacing w:val="25"/>
          <w:sz w:val="24"/>
        </w:rPr>
        <w:t xml:space="preserve"> </w:t>
      </w:r>
      <w:r>
        <w:rPr>
          <w:b/>
          <w:spacing w:val="-20"/>
          <w:sz w:val="24"/>
        </w:rPr>
        <w:t xml:space="preserve">和 </w:t>
      </w:r>
      <w:r>
        <w:rPr>
          <w:rFonts w:ascii="Calibri Light" w:eastAsia="Calibri Light"/>
          <w:b w:val="0"/>
          <w:spacing w:val="-3"/>
          <w:sz w:val="24"/>
        </w:rPr>
        <w:t>padding-top</w:t>
      </w:r>
      <w:r>
        <w:rPr>
          <w:rFonts w:ascii="Calibri Light" w:eastAsia="Calibri Light"/>
          <w:b w:val="0"/>
          <w:spacing w:val="23"/>
          <w:sz w:val="24"/>
        </w:rPr>
        <w:t xml:space="preserve"> </w:t>
      </w:r>
      <w:r>
        <w:rPr>
          <w:b/>
          <w:sz w:val="24"/>
        </w:rPr>
        <w:t>可以吗？</w:t>
      </w:r>
    </w:p>
    <w:p>
      <w:pPr>
        <w:pStyle w:val="8"/>
        <w:spacing w:before="11"/>
        <w:rPr>
          <w:b/>
          <w:sz w:val="18"/>
        </w:rPr>
      </w:pPr>
    </w:p>
    <w:p>
      <w:pPr>
        <w:pStyle w:val="8"/>
        <w:ind w:left="300"/>
      </w:pPr>
      <w:r>
        <w:rPr>
          <w:w w:val="100"/>
        </w:rPr>
        <w:t xml:space="preserve">  </w:t>
      </w:r>
      <w:r>
        <w:t xml:space="preserve">margin-top,padding-top 无效 </w:t>
      </w:r>
    </w:p>
    <w:p>
      <w:pPr>
        <w:pStyle w:val="8"/>
        <w:rPr>
          <w:sz w:val="20"/>
        </w:rPr>
      </w:pPr>
    </w:p>
    <w:p>
      <w:pPr>
        <w:pStyle w:val="14"/>
        <w:numPr>
          <w:ilvl w:val="0"/>
          <w:numId w:val="26"/>
        </w:numPr>
        <w:tabs>
          <w:tab w:val="left" w:pos="726"/>
        </w:tabs>
        <w:spacing w:before="155" w:after="0" w:line="240" w:lineRule="auto"/>
        <w:ind w:left="725" w:right="0" w:hanging="426"/>
        <w:jc w:val="left"/>
        <w:rPr>
          <w:b/>
          <w:sz w:val="24"/>
        </w:rPr>
      </w:pPr>
      <w:bookmarkStart w:id="127" w:name="_bookmark65"/>
      <w:bookmarkEnd w:id="127"/>
      <w:bookmarkStart w:id="128" w:name="_bookmark65"/>
      <w:bookmarkEnd w:id="128"/>
      <w:r>
        <w:rPr>
          <w:rFonts w:ascii="Calibri Light" w:eastAsia="Calibri Light"/>
          <w:b w:val="0"/>
          <w:sz w:val="24"/>
        </w:rPr>
        <w:t>CSS</w:t>
      </w:r>
      <w:r>
        <w:rPr>
          <w:rFonts w:ascii="Calibri Light" w:eastAsia="Calibri Light"/>
          <w:b w:val="0"/>
          <w:spacing w:val="3"/>
          <w:sz w:val="24"/>
        </w:rPr>
        <w:t xml:space="preserve"> </w:t>
      </w:r>
      <w:r>
        <w:rPr>
          <w:b/>
          <w:sz w:val="24"/>
        </w:rPr>
        <w:t>的盒模型由什么组成？</w:t>
      </w:r>
    </w:p>
    <w:p>
      <w:pPr>
        <w:pStyle w:val="8"/>
        <w:spacing w:before="10"/>
        <w:rPr>
          <w:b/>
          <w:sz w:val="36"/>
        </w:rPr>
      </w:pPr>
    </w:p>
    <w:p>
      <w:pPr>
        <w:pStyle w:val="8"/>
        <w:ind w:left="300"/>
      </w:pPr>
      <w:r>
        <w:rPr>
          <w:w w:val="100"/>
        </w:rPr>
        <w:t xml:space="preserve">  </w:t>
      </w:r>
      <w:r>
        <w:t xml:space="preserve">内容，border ,margin，padding </w:t>
      </w:r>
    </w:p>
    <w:p>
      <w:pPr>
        <w:spacing w:after="0"/>
        <w:sectPr>
          <w:pgSz w:w="11910" w:h="16840"/>
          <w:pgMar w:top="1480" w:right="0" w:bottom="280" w:left="1500" w:header="720" w:footer="720" w:gutter="0"/>
        </w:sectPr>
      </w:pPr>
    </w:p>
    <w:p>
      <w:pPr>
        <w:pStyle w:val="14"/>
        <w:numPr>
          <w:ilvl w:val="0"/>
          <w:numId w:val="26"/>
        </w:numPr>
        <w:tabs>
          <w:tab w:val="left" w:pos="726"/>
        </w:tabs>
        <w:spacing w:before="39" w:after="0" w:line="240" w:lineRule="auto"/>
        <w:ind w:left="725" w:right="0" w:hanging="426"/>
        <w:jc w:val="left"/>
        <w:rPr>
          <w:b/>
          <w:sz w:val="24"/>
        </w:rPr>
      </w:pPr>
      <w:bookmarkStart w:id="129" w:name="_bookmark66"/>
      <w:bookmarkEnd w:id="129"/>
      <w:bookmarkStart w:id="130" w:name="_bookmark66"/>
      <w:bookmarkEnd w:id="130"/>
      <w:r>
        <w:rPr>
          <w:b/>
          <w:spacing w:val="-21"/>
          <w:sz w:val="24"/>
        </w:rPr>
        <w:t xml:space="preserve">说说 </w:t>
      </w:r>
      <w:r>
        <w:rPr>
          <w:rFonts w:ascii="Calibri Light" w:eastAsia="Calibri Light"/>
          <w:b w:val="0"/>
          <w:spacing w:val="-3"/>
          <w:sz w:val="24"/>
        </w:rPr>
        <w:t>display</w:t>
      </w:r>
      <w:r>
        <w:rPr>
          <w:rFonts w:ascii="Calibri Light" w:eastAsia="Calibri Light"/>
          <w:b w:val="0"/>
          <w:spacing w:val="5"/>
          <w:sz w:val="24"/>
        </w:rPr>
        <w:t xml:space="preserve"> </w:t>
      </w:r>
      <w:r>
        <w:rPr>
          <w:b/>
          <w:sz w:val="24"/>
        </w:rPr>
        <w:t>属性有哪些？可以做什么？</w:t>
      </w:r>
    </w:p>
    <w:p>
      <w:pPr>
        <w:pStyle w:val="8"/>
        <w:rPr>
          <w:b/>
          <w:sz w:val="37"/>
        </w:rPr>
      </w:pPr>
    </w:p>
    <w:p>
      <w:pPr>
        <w:pStyle w:val="8"/>
        <w:ind w:left="300"/>
      </w:pPr>
      <w:r>
        <w:rPr>
          <w:w w:val="100"/>
        </w:rPr>
        <w:t xml:space="preserve">  </w:t>
      </w:r>
      <w:r>
        <w:t xml:space="preserve">display:block 行内元素转换为块级元素 </w:t>
      </w:r>
    </w:p>
    <w:p>
      <w:pPr>
        <w:pStyle w:val="8"/>
        <w:rPr>
          <w:sz w:val="29"/>
        </w:rPr>
      </w:pPr>
    </w:p>
    <w:p>
      <w:pPr>
        <w:pStyle w:val="8"/>
        <w:ind w:left="300"/>
      </w:pPr>
      <w:r>
        <w:rPr>
          <w:w w:val="100"/>
        </w:rPr>
        <w:t xml:space="preserve">  </w:t>
      </w:r>
      <w:r>
        <w:t xml:space="preserve">display:inline 块级元素转换为行内元素 </w:t>
      </w:r>
    </w:p>
    <w:p>
      <w:pPr>
        <w:pStyle w:val="8"/>
        <w:spacing w:before="11"/>
        <w:rPr>
          <w:sz w:val="28"/>
        </w:rPr>
      </w:pPr>
    </w:p>
    <w:p>
      <w:pPr>
        <w:pStyle w:val="8"/>
        <w:ind w:left="300"/>
      </w:pPr>
      <w:r>
        <w:rPr>
          <w:w w:val="100"/>
        </w:rPr>
        <w:t xml:space="preserve">  </w:t>
      </w:r>
      <w:r>
        <w:t xml:space="preserve">display:inline-block 转为内联元素 </w:t>
      </w:r>
    </w:p>
    <w:p>
      <w:pPr>
        <w:pStyle w:val="8"/>
        <w:rPr>
          <w:sz w:val="20"/>
        </w:rPr>
      </w:pPr>
    </w:p>
    <w:p>
      <w:pPr>
        <w:pStyle w:val="14"/>
        <w:numPr>
          <w:ilvl w:val="0"/>
          <w:numId w:val="26"/>
        </w:numPr>
        <w:tabs>
          <w:tab w:val="left" w:pos="726"/>
        </w:tabs>
        <w:spacing w:before="155" w:after="0" w:line="240" w:lineRule="auto"/>
        <w:ind w:left="725" w:right="0" w:hanging="426"/>
        <w:jc w:val="left"/>
        <w:rPr>
          <w:b/>
          <w:sz w:val="24"/>
        </w:rPr>
      </w:pPr>
      <w:bookmarkStart w:id="131" w:name="_bookmark67"/>
      <w:bookmarkEnd w:id="131"/>
      <w:bookmarkStart w:id="132" w:name="_bookmark67"/>
      <w:bookmarkEnd w:id="132"/>
      <w:r>
        <w:rPr>
          <w:b/>
          <w:spacing w:val="-21"/>
          <w:sz w:val="24"/>
        </w:rPr>
        <w:t xml:space="preserve">哪些 </w:t>
      </w:r>
      <w:r>
        <w:rPr>
          <w:rFonts w:ascii="Calibri Light" w:eastAsia="Calibri Light"/>
          <w:b w:val="0"/>
          <w:sz w:val="24"/>
        </w:rPr>
        <w:t>css</w:t>
      </w:r>
      <w:r>
        <w:rPr>
          <w:rFonts w:ascii="Calibri Light" w:eastAsia="Calibri Light"/>
          <w:b w:val="0"/>
          <w:spacing w:val="4"/>
          <w:sz w:val="24"/>
        </w:rPr>
        <w:t xml:space="preserve"> </w:t>
      </w:r>
      <w:r>
        <w:rPr>
          <w:b/>
          <w:sz w:val="24"/>
        </w:rPr>
        <w:t>属性可以继承？</w:t>
      </w:r>
    </w:p>
    <w:p>
      <w:pPr>
        <w:pStyle w:val="8"/>
        <w:rPr>
          <w:b/>
          <w:sz w:val="37"/>
        </w:rPr>
      </w:pPr>
    </w:p>
    <w:p>
      <w:pPr>
        <w:pStyle w:val="8"/>
        <w:ind w:left="300"/>
      </w:pPr>
      <w:r>
        <w:rPr>
          <w:w w:val="100"/>
        </w:rPr>
        <w:t xml:space="preserve">  </w:t>
      </w:r>
      <w:r>
        <w:t xml:space="preserve">可继承： font-size font-family color, ul li dl dd dt; </w:t>
      </w:r>
    </w:p>
    <w:p>
      <w:pPr>
        <w:pStyle w:val="8"/>
        <w:rPr>
          <w:sz w:val="29"/>
        </w:rPr>
      </w:pPr>
    </w:p>
    <w:p>
      <w:pPr>
        <w:pStyle w:val="8"/>
        <w:ind w:left="300"/>
      </w:pPr>
      <w:r>
        <w:rPr>
          <w:w w:val="100"/>
        </w:rPr>
        <w:t xml:space="preserve">  </w:t>
      </w:r>
      <w:r>
        <w:t xml:space="preserve">不可继承 ：border padding margin width height ; </w:t>
      </w:r>
    </w:p>
    <w:p>
      <w:pPr>
        <w:pStyle w:val="8"/>
        <w:rPr>
          <w:sz w:val="20"/>
        </w:rPr>
      </w:pPr>
    </w:p>
    <w:p>
      <w:pPr>
        <w:pStyle w:val="14"/>
        <w:numPr>
          <w:ilvl w:val="0"/>
          <w:numId w:val="26"/>
        </w:numPr>
        <w:tabs>
          <w:tab w:val="left" w:pos="726"/>
        </w:tabs>
        <w:spacing w:before="153" w:after="0" w:line="240" w:lineRule="auto"/>
        <w:ind w:left="725" w:right="0" w:hanging="426"/>
        <w:jc w:val="left"/>
        <w:rPr>
          <w:b/>
          <w:sz w:val="24"/>
        </w:rPr>
      </w:pPr>
      <w:bookmarkStart w:id="133" w:name="_bookmark68"/>
      <w:bookmarkEnd w:id="133"/>
      <w:bookmarkStart w:id="134" w:name="_bookmark68"/>
      <w:bookmarkEnd w:id="134"/>
      <w:r>
        <w:rPr>
          <w:rFonts w:ascii="Calibri Light" w:eastAsia="Calibri Light"/>
          <w:b w:val="0"/>
          <w:sz w:val="24"/>
        </w:rPr>
        <w:t>css</w:t>
      </w:r>
      <w:r>
        <w:rPr>
          <w:rFonts w:ascii="Calibri Light" w:eastAsia="Calibri Light"/>
          <w:b w:val="0"/>
          <w:spacing w:val="3"/>
          <w:sz w:val="24"/>
        </w:rPr>
        <w:t xml:space="preserve"> </w:t>
      </w:r>
      <w:r>
        <w:rPr>
          <w:b/>
          <w:sz w:val="24"/>
        </w:rPr>
        <w:t>优先级算法如何计算？</w:t>
      </w:r>
    </w:p>
    <w:p>
      <w:pPr>
        <w:pStyle w:val="8"/>
        <w:spacing w:before="12"/>
        <w:rPr>
          <w:b/>
          <w:sz w:val="36"/>
        </w:rPr>
      </w:pPr>
    </w:p>
    <w:p>
      <w:pPr>
        <w:pStyle w:val="8"/>
        <w:ind w:left="300"/>
      </w:pPr>
      <w:r>
        <w:rPr>
          <w:w w:val="100"/>
        </w:rPr>
        <w:t xml:space="preserve">  </w:t>
      </w:r>
      <w:r>
        <w:t xml:space="preserve">!important &gt; id &gt; class &gt; 标 签  </w:t>
      </w:r>
    </w:p>
    <w:p>
      <w:pPr>
        <w:pStyle w:val="8"/>
        <w:rPr>
          <w:sz w:val="29"/>
        </w:rPr>
      </w:pPr>
    </w:p>
    <w:p>
      <w:pPr>
        <w:pStyle w:val="8"/>
        <w:spacing w:before="1"/>
        <w:ind w:left="300"/>
      </w:pPr>
      <w:r>
        <w:rPr>
          <w:w w:val="100"/>
        </w:rPr>
        <w:t xml:space="preserve">  </w:t>
      </w:r>
      <w:r>
        <w:t xml:space="preserve">!important 比 内联优先级高 </w:t>
      </w:r>
    </w:p>
    <w:p>
      <w:pPr>
        <w:pStyle w:val="8"/>
        <w:rPr>
          <w:sz w:val="29"/>
        </w:rPr>
      </w:pPr>
    </w:p>
    <w:p>
      <w:pPr>
        <w:pStyle w:val="8"/>
        <w:ind w:left="300"/>
      </w:pPr>
      <w:r>
        <w:rPr>
          <w:w w:val="100"/>
        </w:rPr>
        <w:t xml:space="preserve">  </w:t>
      </w:r>
      <w:r>
        <w:t xml:space="preserve">* 优先级就近原则，样式定义最近者为准; </w:t>
      </w:r>
    </w:p>
    <w:p>
      <w:pPr>
        <w:pStyle w:val="8"/>
        <w:spacing w:before="10"/>
        <w:rPr>
          <w:sz w:val="28"/>
        </w:rPr>
      </w:pPr>
    </w:p>
    <w:p>
      <w:pPr>
        <w:pStyle w:val="8"/>
        <w:spacing w:before="1"/>
        <w:ind w:left="300"/>
      </w:pPr>
      <w:r>
        <w:rPr>
          <w:w w:val="100"/>
        </w:rPr>
        <w:t xml:space="preserve">  </w:t>
      </w:r>
      <w:r>
        <w:t xml:space="preserve">* 以最后载入的样式为准; </w:t>
      </w:r>
    </w:p>
    <w:p>
      <w:pPr>
        <w:pStyle w:val="8"/>
        <w:rPr>
          <w:sz w:val="20"/>
        </w:rPr>
      </w:pPr>
    </w:p>
    <w:p>
      <w:pPr>
        <w:pStyle w:val="8"/>
        <w:rPr>
          <w:sz w:val="20"/>
        </w:rPr>
      </w:pPr>
    </w:p>
    <w:p>
      <w:pPr>
        <w:pStyle w:val="8"/>
        <w:rPr>
          <w:sz w:val="20"/>
        </w:rPr>
      </w:pPr>
    </w:p>
    <w:p>
      <w:pPr>
        <w:pStyle w:val="8"/>
        <w:spacing w:before="2"/>
        <w:rPr>
          <w:sz w:val="14"/>
        </w:rPr>
      </w:pPr>
    </w:p>
    <w:p>
      <w:pPr>
        <w:pStyle w:val="2"/>
      </w:pPr>
      <w:bookmarkStart w:id="135" w:name="_bookmark69"/>
      <w:bookmarkEnd w:id="135"/>
      <w:r>
        <w:t>二、JS 基础</w:t>
      </w:r>
      <w:r>
        <w:rPr>
          <w:w w:val="99"/>
        </w:rPr>
        <w:t xml:space="preserve"> </w:t>
      </w:r>
    </w:p>
    <w:p>
      <w:pPr>
        <w:pStyle w:val="14"/>
        <w:numPr>
          <w:ilvl w:val="0"/>
          <w:numId w:val="27"/>
        </w:numPr>
        <w:tabs>
          <w:tab w:val="left" w:pos="725"/>
          <w:tab w:val="left" w:pos="726"/>
        </w:tabs>
        <w:spacing w:before="395" w:after="0" w:line="240" w:lineRule="auto"/>
        <w:ind w:left="725" w:right="0" w:hanging="426"/>
        <w:jc w:val="left"/>
        <w:rPr>
          <w:b/>
          <w:sz w:val="24"/>
        </w:rPr>
      </w:pPr>
      <w:bookmarkStart w:id="136" w:name="_bookmark70"/>
      <w:bookmarkEnd w:id="136"/>
      <w:bookmarkStart w:id="137" w:name="_bookmark70"/>
      <w:bookmarkEnd w:id="137"/>
      <w:r>
        <w:rPr>
          <w:rFonts w:ascii="Calibri Light" w:eastAsia="Calibri Light"/>
          <w:b w:val="0"/>
          <w:spacing w:val="-3"/>
          <w:sz w:val="24"/>
        </w:rPr>
        <w:t>javascript</w:t>
      </w:r>
      <w:r>
        <w:rPr>
          <w:rFonts w:ascii="Calibri Light" w:eastAsia="Calibri Light"/>
          <w:b w:val="0"/>
          <w:spacing w:val="6"/>
          <w:sz w:val="24"/>
        </w:rPr>
        <w:t xml:space="preserve"> </w:t>
      </w:r>
      <w:r>
        <w:rPr>
          <w:b/>
          <w:spacing w:val="-31"/>
          <w:sz w:val="24"/>
        </w:rPr>
        <w:t xml:space="preserve">的 </w:t>
      </w:r>
      <w:r>
        <w:rPr>
          <w:rFonts w:ascii="Calibri Light" w:eastAsia="Calibri Light"/>
          <w:b w:val="0"/>
          <w:spacing w:val="-3"/>
          <w:sz w:val="24"/>
        </w:rPr>
        <w:t>typeof</w:t>
      </w:r>
      <w:r>
        <w:rPr>
          <w:rFonts w:ascii="Calibri Light" w:eastAsia="Calibri Light"/>
          <w:b w:val="0"/>
          <w:spacing w:val="6"/>
          <w:sz w:val="24"/>
        </w:rPr>
        <w:t xml:space="preserve"> </w:t>
      </w:r>
      <w:r>
        <w:rPr>
          <w:b/>
          <w:sz w:val="24"/>
        </w:rPr>
        <w:t>返回哪些数据类型</w:t>
      </w:r>
    </w:p>
    <w:p>
      <w:pPr>
        <w:pStyle w:val="8"/>
        <w:rPr>
          <w:b/>
          <w:sz w:val="26"/>
        </w:rPr>
      </w:pPr>
    </w:p>
    <w:p>
      <w:pPr>
        <w:pStyle w:val="8"/>
        <w:spacing w:before="9"/>
        <w:rPr>
          <w:b/>
          <w:sz w:val="18"/>
        </w:rPr>
      </w:pPr>
    </w:p>
    <w:p>
      <w:pPr>
        <w:pStyle w:val="8"/>
        <w:ind w:left="492" w:firstLine="81"/>
        <w:jc w:val="both"/>
        <w:rPr>
          <w:rFonts w:ascii="Calibri"/>
        </w:rPr>
      </w:pPr>
      <w:r>
        <w:rPr>
          <w:rFonts w:ascii="Calibri"/>
        </w:rPr>
        <w:t>alert(typeof [1, 2]); //object</w:t>
      </w:r>
    </w:p>
    <w:p>
      <w:pPr>
        <w:pStyle w:val="8"/>
        <w:spacing w:before="10"/>
        <w:rPr>
          <w:rFonts w:ascii="Calibri"/>
          <w:sz w:val="22"/>
        </w:rPr>
      </w:pPr>
    </w:p>
    <w:p>
      <w:pPr>
        <w:pStyle w:val="8"/>
        <w:spacing w:line="439" w:lineRule="auto"/>
        <w:ind w:left="490" w:right="7325" w:firstLine="2"/>
        <w:jc w:val="both"/>
        <w:rPr>
          <w:rFonts w:ascii="Calibri"/>
        </w:rPr>
      </w:pPr>
      <w:r>
        <w:rPr>
          <w:rFonts w:ascii="Calibri"/>
        </w:rPr>
        <w:t>alert(typeof 'leipeng');</w:t>
      </w:r>
      <w:r>
        <w:rPr>
          <w:rFonts w:ascii="Calibri"/>
          <w:spacing w:val="-16"/>
        </w:rPr>
        <w:t xml:space="preserve"> </w:t>
      </w:r>
      <w:r>
        <w:rPr>
          <w:rFonts w:ascii="Calibri"/>
        </w:rPr>
        <w:t>//string var i =</w:t>
      </w:r>
      <w:r>
        <w:rPr>
          <w:rFonts w:ascii="Calibri"/>
          <w:spacing w:val="-4"/>
        </w:rPr>
        <w:t xml:space="preserve"> </w:t>
      </w:r>
      <w:r>
        <w:rPr>
          <w:rFonts w:ascii="Calibri"/>
        </w:rPr>
        <w:t>true;</w:t>
      </w:r>
    </w:p>
    <w:p>
      <w:pPr>
        <w:pStyle w:val="8"/>
        <w:spacing w:line="439" w:lineRule="auto"/>
        <w:ind w:left="490" w:right="7736" w:firstLine="2"/>
        <w:jc w:val="both"/>
        <w:rPr>
          <w:rFonts w:ascii="Calibri"/>
        </w:rPr>
      </w:pPr>
      <w:r>
        <w:rPr>
          <w:rFonts w:ascii="Calibri"/>
        </w:rPr>
        <w:t>alert(typeof i); //boolean alert(typeof 1); //number var a;</w:t>
      </w:r>
    </w:p>
    <w:p>
      <w:pPr>
        <w:pStyle w:val="8"/>
        <w:spacing w:line="253" w:lineRule="exact"/>
        <w:ind w:left="492"/>
        <w:jc w:val="both"/>
        <w:rPr>
          <w:rFonts w:ascii="Calibri"/>
        </w:rPr>
      </w:pPr>
      <w:r>
        <w:rPr>
          <w:rFonts w:ascii="Calibri"/>
        </w:rPr>
        <w:t>alert(typeof a); //undefined</w:t>
      </w:r>
    </w:p>
    <w:p>
      <w:pPr>
        <w:spacing w:after="0" w:line="253" w:lineRule="exact"/>
        <w:jc w:val="both"/>
        <w:rPr>
          <w:rFonts w:ascii="Calibri"/>
        </w:rPr>
        <w:sectPr>
          <w:pgSz w:w="11910" w:h="16840"/>
          <w:pgMar w:top="1500" w:right="0" w:bottom="280" w:left="1500" w:header="720" w:footer="720" w:gutter="0"/>
        </w:sectPr>
      </w:pPr>
    </w:p>
    <w:p>
      <w:pPr>
        <w:pStyle w:val="8"/>
        <w:spacing w:before="29" w:line="439" w:lineRule="auto"/>
        <w:ind w:left="492" w:right="7747"/>
        <w:rPr>
          <w:rFonts w:ascii="Calibri"/>
        </w:rPr>
      </w:pPr>
      <w:r>
        <w:rPr>
          <w:rFonts w:ascii="Calibri"/>
        </w:rPr>
        <w:t>function a(){;}; alert(typeof a) //function</w:t>
      </w:r>
    </w:p>
    <w:p>
      <w:pPr>
        <w:pStyle w:val="8"/>
        <w:spacing w:before="11"/>
        <w:rPr>
          <w:rFonts w:ascii="Calibri"/>
        </w:rPr>
      </w:pPr>
    </w:p>
    <w:p>
      <w:pPr>
        <w:pStyle w:val="14"/>
        <w:numPr>
          <w:ilvl w:val="0"/>
          <w:numId w:val="27"/>
        </w:numPr>
        <w:tabs>
          <w:tab w:val="left" w:pos="725"/>
          <w:tab w:val="left" w:pos="726"/>
        </w:tabs>
        <w:spacing w:before="0" w:after="0" w:line="240" w:lineRule="auto"/>
        <w:ind w:left="725" w:right="0" w:hanging="426"/>
        <w:jc w:val="left"/>
        <w:rPr>
          <w:rFonts w:ascii="Calibri Light" w:eastAsia="Calibri Light"/>
          <w:b w:val="0"/>
          <w:sz w:val="24"/>
        </w:rPr>
      </w:pPr>
      <w:bookmarkStart w:id="138" w:name="_bookmark71"/>
      <w:bookmarkEnd w:id="138"/>
      <w:bookmarkStart w:id="139" w:name="_bookmark71"/>
      <w:bookmarkEnd w:id="139"/>
      <w:r>
        <w:rPr>
          <w:b/>
          <w:spacing w:val="-21"/>
          <w:sz w:val="24"/>
        </w:rPr>
        <w:t xml:space="preserve">例举 </w:t>
      </w:r>
      <w:r>
        <w:rPr>
          <w:rFonts w:ascii="Calibri Light" w:eastAsia="Calibri Light"/>
          <w:b w:val="0"/>
          <w:sz w:val="24"/>
        </w:rPr>
        <w:t>3</w:t>
      </w:r>
      <w:r>
        <w:rPr>
          <w:rFonts w:ascii="Calibri Light" w:eastAsia="Calibri Light"/>
          <w:b w:val="0"/>
          <w:spacing w:val="4"/>
          <w:sz w:val="24"/>
        </w:rPr>
        <w:t xml:space="preserve"> </w:t>
      </w:r>
      <w:r>
        <w:rPr>
          <w:b/>
          <w:spacing w:val="-7"/>
          <w:sz w:val="24"/>
        </w:rPr>
        <w:t xml:space="preserve">种强制类型转换和 </w:t>
      </w:r>
      <w:r>
        <w:rPr>
          <w:rFonts w:ascii="Calibri Light" w:eastAsia="Calibri Light"/>
          <w:b w:val="0"/>
          <w:sz w:val="24"/>
        </w:rPr>
        <w:t>2</w:t>
      </w:r>
      <w:r>
        <w:rPr>
          <w:rFonts w:ascii="Calibri Light" w:eastAsia="Calibri Light"/>
          <w:b w:val="0"/>
          <w:spacing w:val="6"/>
          <w:sz w:val="24"/>
        </w:rPr>
        <w:t xml:space="preserve"> </w:t>
      </w:r>
      <w:r>
        <w:rPr>
          <w:b/>
          <w:sz w:val="24"/>
        </w:rPr>
        <w:t>种隐式类型转换</w:t>
      </w:r>
      <w:r>
        <w:rPr>
          <w:rFonts w:ascii="Calibri Light" w:eastAsia="Calibri Light"/>
          <w:b w:val="0"/>
          <w:sz w:val="24"/>
        </w:rPr>
        <w:t>?</w:t>
      </w:r>
    </w:p>
    <w:p>
      <w:pPr>
        <w:pStyle w:val="8"/>
        <w:rPr>
          <w:rFonts w:ascii="Calibri Light"/>
          <w:b w:val="0"/>
          <w:sz w:val="26"/>
        </w:rPr>
      </w:pPr>
    </w:p>
    <w:p>
      <w:pPr>
        <w:pStyle w:val="8"/>
        <w:spacing w:before="178"/>
        <w:ind w:left="300"/>
        <w:rPr>
          <w:rFonts w:hint="eastAsia" w:ascii="微软雅黑" w:eastAsia="微软雅黑"/>
        </w:rPr>
      </w:pPr>
      <w:r>
        <w:rPr>
          <w:rFonts w:hint="eastAsia" w:ascii="微软雅黑" w:eastAsia="微软雅黑"/>
        </w:rPr>
        <w:t>强制（parseInt(),parseFloat(),Number()）</w:t>
      </w:r>
    </w:p>
    <w:p>
      <w:pPr>
        <w:pStyle w:val="8"/>
        <w:spacing w:before="218"/>
        <w:ind w:left="300"/>
      </w:pPr>
      <w:r>
        <w:t>隐式（</w:t>
      </w:r>
      <w:r>
        <w:rPr>
          <w:rFonts w:ascii="Calibri" w:eastAsia="Calibri"/>
        </w:rPr>
        <w:t>== ,!!</w:t>
      </w:r>
      <w:r>
        <w:t>）</w:t>
      </w:r>
    </w:p>
    <w:p>
      <w:pPr>
        <w:pStyle w:val="8"/>
        <w:rPr>
          <w:sz w:val="22"/>
        </w:rPr>
      </w:pPr>
    </w:p>
    <w:p>
      <w:pPr>
        <w:pStyle w:val="14"/>
        <w:numPr>
          <w:ilvl w:val="0"/>
          <w:numId w:val="27"/>
        </w:numPr>
        <w:tabs>
          <w:tab w:val="left" w:pos="725"/>
          <w:tab w:val="left" w:pos="726"/>
        </w:tabs>
        <w:spacing w:before="194" w:after="0" w:line="240" w:lineRule="auto"/>
        <w:ind w:left="725" w:right="0" w:hanging="426"/>
        <w:jc w:val="left"/>
        <w:rPr>
          <w:b/>
          <w:sz w:val="24"/>
        </w:rPr>
      </w:pPr>
      <w:bookmarkStart w:id="140" w:name="_bookmark72"/>
      <w:bookmarkEnd w:id="140"/>
      <w:bookmarkStart w:id="141" w:name="_bookmark72"/>
      <w:bookmarkEnd w:id="141"/>
      <w:r>
        <w:rPr>
          <w:rFonts w:ascii="Calibri Light" w:eastAsia="Calibri Light"/>
          <w:b w:val="0"/>
          <w:sz w:val="24"/>
        </w:rPr>
        <w:t>split</w:t>
      </w:r>
      <w:r>
        <w:rPr>
          <w:rFonts w:ascii="Calibri Light" w:eastAsia="Calibri Light"/>
          <w:b w:val="0"/>
          <w:spacing w:val="3"/>
          <w:sz w:val="24"/>
        </w:rPr>
        <w:t xml:space="preserve">() </w:t>
      </w:r>
      <w:r>
        <w:rPr>
          <w:b/>
          <w:sz w:val="24"/>
        </w:rPr>
        <w:t>、</w:t>
      </w:r>
      <w:r>
        <w:rPr>
          <w:rFonts w:ascii="Calibri Light" w:eastAsia="Calibri Light"/>
          <w:b w:val="0"/>
          <w:sz w:val="24"/>
        </w:rPr>
        <w:t>join</w:t>
      </w:r>
      <w:r>
        <w:rPr>
          <w:rFonts w:ascii="Calibri Light" w:eastAsia="Calibri Light"/>
          <w:b w:val="0"/>
          <w:spacing w:val="3"/>
          <w:sz w:val="24"/>
        </w:rPr>
        <w:t xml:space="preserve">() </w:t>
      </w:r>
      <w:r>
        <w:rPr>
          <w:b/>
          <w:sz w:val="24"/>
        </w:rPr>
        <w:t>的区别</w:t>
      </w:r>
    </w:p>
    <w:p>
      <w:pPr>
        <w:pStyle w:val="8"/>
        <w:spacing w:before="9"/>
        <w:rPr>
          <w:b/>
          <w:sz w:val="38"/>
        </w:rPr>
      </w:pPr>
    </w:p>
    <w:p>
      <w:pPr>
        <w:pStyle w:val="8"/>
        <w:ind w:left="300"/>
        <w:rPr>
          <w:rFonts w:hint="eastAsia" w:ascii="微软雅黑" w:eastAsia="微软雅黑"/>
        </w:rPr>
      </w:pPr>
      <w:r>
        <w:rPr>
          <w:rFonts w:hint="eastAsia" w:ascii="微软雅黑" w:eastAsia="微软雅黑"/>
        </w:rPr>
        <w:t>前者是切割成数组的形式，后者是将数组转换成字符串</w:t>
      </w:r>
    </w:p>
    <w:p>
      <w:pPr>
        <w:pStyle w:val="8"/>
        <w:spacing w:before="15"/>
        <w:rPr>
          <w:rFonts w:ascii="微软雅黑"/>
          <w:sz w:val="26"/>
        </w:rPr>
      </w:pPr>
    </w:p>
    <w:p>
      <w:pPr>
        <w:pStyle w:val="6"/>
        <w:numPr>
          <w:ilvl w:val="0"/>
          <w:numId w:val="27"/>
        </w:numPr>
        <w:tabs>
          <w:tab w:val="left" w:pos="725"/>
          <w:tab w:val="left" w:pos="726"/>
        </w:tabs>
        <w:spacing w:before="1" w:after="0" w:line="240" w:lineRule="auto"/>
        <w:ind w:left="725" w:right="0" w:hanging="426"/>
        <w:jc w:val="left"/>
        <w:rPr>
          <w:b w:val="0"/>
        </w:rPr>
      </w:pPr>
      <w:bookmarkStart w:id="142" w:name="_bookmark73"/>
      <w:bookmarkEnd w:id="142"/>
      <w:bookmarkStart w:id="143" w:name="_bookmark73"/>
      <w:bookmarkEnd w:id="143"/>
      <w:r>
        <w:rPr>
          <w:rFonts w:hint="eastAsia" w:ascii="宋体" w:eastAsia="宋体"/>
          <w:b/>
          <w:spacing w:val="-13"/>
        </w:rPr>
        <w:t xml:space="preserve">数组方法 </w:t>
      </w:r>
      <w:r>
        <w:rPr>
          <w:b w:val="0"/>
        </w:rPr>
        <w:t>pop</w:t>
      </w:r>
      <w:r>
        <w:rPr>
          <w:b w:val="0"/>
          <w:spacing w:val="-1"/>
        </w:rPr>
        <w:t xml:space="preserve">() </w:t>
      </w:r>
      <w:r>
        <w:rPr>
          <w:b w:val="0"/>
          <w:spacing w:val="-3"/>
        </w:rPr>
        <w:t xml:space="preserve">push() </w:t>
      </w:r>
      <w:r>
        <w:rPr>
          <w:b w:val="0"/>
        </w:rPr>
        <w:t>unshift</w:t>
      </w:r>
      <w:r>
        <w:rPr>
          <w:b w:val="0"/>
          <w:spacing w:val="-1"/>
        </w:rPr>
        <w:t xml:space="preserve">() </w:t>
      </w:r>
      <w:r>
        <w:rPr>
          <w:b w:val="0"/>
        </w:rPr>
        <w:t>shift()</w:t>
      </w:r>
    </w:p>
    <w:p>
      <w:pPr>
        <w:pStyle w:val="8"/>
        <w:rPr>
          <w:rFonts w:ascii="Calibri Light"/>
          <w:b w:val="0"/>
          <w:sz w:val="26"/>
        </w:rPr>
      </w:pPr>
    </w:p>
    <w:p>
      <w:pPr>
        <w:pStyle w:val="8"/>
        <w:spacing w:before="177" w:line="386" w:lineRule="auto"/>
        <w:ind w:left="300" w:right="6882"/>
        <w:rPr>
          <w:rFonts w:hint="eastAsia" w:ascii="微软雅黑" w:eastAsia="微软雅黑"/>
        </w:rPr>
      </w:pPr>
      <w:r>
        <w:rPr>
          <w:rFonts w:hint="eastAsia" w:ascii="微软雅黑" w:eastAsia="微软雅黑"/>
        </w:rPr>
        <w:t>Push()尾部添加 pop()尾部删除Unshift()头部添加 shift()头部删除</w:t>
      </w:r>
    </w:p>
    <w:p>
      <w:pPr>
        <w:pStyle w:val="8"/>
        <w:spacing w:before="2"/>
        <w:rPr>
          <w:rFonts w:ascii="微软雅黑"/>
          <w:sz w:val="14"/>
        </w:rPr>
      </w:pPr>
    </w:p>
    <w:p>
      <w:pPr>
        <w:pStyle w:val="14"/>
        <w:numPr>
          <w:ilvl w:val="0"/>
          <w:numId w:val="27"/>
        </w:numPr>
        <w:tabs>
          <w:tab w:val="left" w:pos="725"/>
          <w:tab w:val="left" w:pos="726"/>
        </w:tabs>
        <w:spacing w:before="0" w:after="0" w:line="240" w:lineRule="auto"/>
        <w:ind w:left="725" w:right="0" w:hanging="426"/>
        <w:jc w:val="left"/>
        <w:rPr>
          <w:b/>
          <w:sz w:val="24"/>
        </w:rPr>
      </w:pPr>
      <w:bookmarkStart w:id="144" w:name="_bookmark74"/>
      <w:bookmarkEnd w:id="144"/>
      <w:bookmarkStart w:id="145" w:name="_bookmark74"/>
      <w:bookmarkEnd w:id="145"/>
      <w:r>
        <w:rPr>
          <w:b/>
          <w:sz w:val="24"/>
        </w:rPr>
        <w:t>事件绑定和普通事件有什么区别</w:t>
      </w:r>
    </w:p>
    <w:p>
      <w:pPr>
        <w:pStyle w:val="8"/>
        <w:spacing w:before="2"/>
        <w:rPr>
          <w:b/>
          <w:sz w:val="37"/>
        </w:rPr>
      </w:pPr>
    </w:p>
    <w:p>
      <w:pPr>
        <w:pStyle w:val="8"/>
        <w:ind w:left="300"/>
      </w:pPr>
      <w:r>
        <w:t>普通添加事件的方法：</w:t>
      </w:r>
    </w:p>
    <w:p>
      <w:pPr>
        <w:pStyle w:val="8"/>
        <w:spacing w:before="2"/>
        <w:rPr>
          <w:sz w:val="16"/>
        </w:rPr>
      </w:pPr>
    </w:p>
    <w:p>
      <w:pPr>
        <w:pStyle w:val="8"/>
        <w:spacing w:line="439" w:lineRule="auto"/>
        <w:ind w:left="300" w:right="5375"/>
        <w:rPr>
          <w:rFonts w:ascii="Calibri"/>
        </w:rPr>
      </w:pPr>
      <w:r>
        <w:rPr>
          <w:rFonts w:ascii="Calibri"/>
        </w:rPr>
        <w:t>var btn = document.getElementById("hello"); btn.onclick = function(){</w:t>
      </w:r>
    </w:p>
    <w:p>
      <w:pPr>
        <w:pStyle w:val="8"/>
        <w:spacing w:line="255" w:lineRule="exact"/>
        <w:ind w:left="720"/>
        <w:rPr>
          <w:rFonts w:ascii="Calibri"/>
        </w:rPr>
      </w:pPr>
      <w:r>
        <w:rPr>
          <w:rFonts w:ascii="Calibri"/>
        </w:rPr>
        <w:t>alert(1);</w:t>
      </w:r>
    </w:p>
    <w:p>
      <w:pPr>
        <w:pStyle w:val="8"/>
        <w:spacing w:before="4"/>
        <w:rPr>
          <w:rFonts w:ascii="Calibri"/>
          <w:sz w:val="17"/>
        </w:rPr>
      </w:pPr>
    </w:p>
    <w:p>
      <w:pPr>
        <w:pStyle w:val="8"/>
        <w:ind w:left="300"/>
        <w:rPr>
          <w:rFonts w:ascii="Calibri"/>
        </w:rPr>
      </w:pPr>
      <w:r>
        <w:rPr>
          <w:rFonts w:ascii="Calibri"/>
          <w:w w:val="100"/>
        </w:rPr>
        <w:t>}</w:t>
      </w:r>
    </w:p>
    <w:p>
      <w:pPr>
        <w:pStyle w:val="8"/>
        <w:spacing w:before="4"/>
        <w:rPr>
          <w:rFonts w:ascii="Calibri"/>
          <w:sz w:val="17"/>
        </w:rPr>
      </w:pPr>
    </w:p>
    <w:p>
      <w:pPr>
        <w:pStyle w:val="8"/>
        <w:spacing w:line="439" w:lineRule="auto"/>
        <w:ind w:left="720" w:right="8049" w:hanging="420"/>
        <w:rPr>
          <w:rFonts w:ascii="Calibri"/>
        </w:rPr>
      </w:pPr>
      <w:r>
        <w:rPr>
          <w:rFonts w:ascii="Calibri"/>
        </w:rPr>
        <w:t>btn.onclick = function(){ alert(2);</w:t>
      </w:r>
    </w:p>
    <w:p>
      <w:pPr>
        <w:pStyle w:val="8"/>
        <w:spacing w:line="254" w:lineRule="exact"/>
        <w:ind w:left="300"/>
        <w:rPr>
          <w:rFonts w:ascii="Calibri"/>
        </w:rPr>
      </w:pPr>
      <w:r>
        <w:rPr>
          <w:rFonts w:ascii="Calibri"/>
          <w:w w:val="100"/>
        </w:rPr>
        <w:t>}</w:t>
      </w:r>
    </w:p>
    <w:p>
      <w:pPr>
        <w:pStyle w:val="8"/>
        <w:spacing w:before="9"/>
        <w:rPr>
          <w:rFonts w:ascii="Calibri"/>
          <w:sz w:val="16"/>
        </w:rPr>
      </w:pPr>
    </w:p>
    <w:p>
      <w:pPr>
        <w:pStyle w:val="8"/>
        <w:ind w:left="300"/>
        <w:rPr>
          <w:rFonts w:ascii="Calibri" w:eastAsia="Calibri"/>
        </w:rPr>
      </w:pPr>
      <w:r>
        <w:t xml:space="preserve">执行上面的代码只会 </w:t>
      </w:r>
      <w:r>
        <w:rPr>
          <w:rFonts w:ascii="Calibri" w:eastAsia="Calibri"/>
        </w:rPr>
        <w:t>alert 2</w:t>
      </w:r>
    </w:p>
    <w:p>
      <w:pPr>
        <w:pStyle w:val="8"/>
        <w:rPr>
          <w:rFonts w:ascii="Calibri"/>
          <w:sz w:val="22"/>
        </w:rPr>
      </w:pPr>
    </w:p>
    <w:p>
      <w:pPr>
        <w:pStyle w:val="8"/>
        <w:spacing w:before="8"/>
        <w:rPr>
          <w:rFonts w:ascii="Calibri"/>
          <w:sz w:val="32"/>
        </w:rPr>
      </w:pPr>
    </w:p>
    <w:p>
      <w:pPr>
        <w:pStyle w:val="8"/>
        <w:ind w:left="300"/>
      </w:pPr>
      <w:r>
        <w:t>事件绑定方式添加事件：</w:t>
      </w:r>
    </w:p>
    <w:p>
      <w:pPr>
        <w:pStyle w:val="8"/>
        <w:spacing w:before="1"/>
        <w:rPr>
          <w:sz w:val="16"/>
        </w:rPr>
      </w:pPr>
    </w:p>
    <w:p>
      <w:pPr>
        <w:pStyle w:val="8"/>
        <w:spacing w:before="1"/>
        <w:ind w:left="300"/>
        <w:rPr>
          <w:rFonts w:ascii="Calibri"/>
        </w:rPr>
      </w:pPr>
      <w:r>
        <w:rPr>
          <w:rFonts w:ascii="Calibri"/>
        </w:rPr>
        <w:t>var btn = document.getElementById("hello");</w:t>
      </w:r>
    </w:p>
    <w:p>
      <w:pPr>
        <w:spacing w:after="0"/>
        <w:rPr>
          <w:rFonts w:ascii="Calibri"/>
        </w:rPr>
        <w:sectPr>
          <w:pgSz w:w="11910" w:h="16840"/>
          <w:pgMar w:top="1500" w:right="0" w:bottom="280" w:left="1500" w:header="720" w:footer="720" w:gutter="0"/>
        </w:sectPr>
      </w:pPr>
    </w:p>
    <w:p>
      <w:pPr>
        <w:pStyle w:val="8"/>
        <w:spacing w:before="29" w:line="439" w:lineRule="auto"/>
        <w:ind w:left="720" w:right="6635" w:hanging="420"/>
        <w:rPr>
          <w:rFonts w:ascii="Calibri"/>
        </w:rPr>
      </w:pPr>
      <w:r>
        <w:rPr>
          <w:rFonts w:ascii="Calibri"/>
        </w:rPr>
        <w:t>btn.addEventListener("click",function(){ alert(1);</w:t>
      </w:r>
    </w:p>
    <w:p>
      <w:pPr>
        <w:pStyle w:val="8"/>
        <w:spacing w:line="439" w:lineRule="auto"/>
        <w:ind w:left="300" w:right="6635"/>
        <w:rPr>
          <w:rFonts w:ascii="Calibri"/>
        </w:rPr>
      </w:pPr>
      <w:r>
        <w:rPr>
          <w:rFonts w:ascii="Calibri"/>
        </w:rPr>
        <w:t>},false); btn.addEventListener("click",function(){</w:t>
      </w:r>
    </w:p>
    <w:p>
      <w:pPr>
        <w:pStyle w:val="8"/>
        <w:spacing w:line="254" w:lineRule="exact"/>
        <w:ind w:left="720"/>
        <w:rPr>
          <w:rFonts w:ascii="Calibri"/>
        </w:rPr>
      </w:pPr>
      <w:r>
        <w:rPr>
          <w:rFonts w:ascii="Calibri"/>
        </w:rPr>
        <w:t>alert(2);</w:t>
      </w:r>
    </w:p>
    <w:p>
      <w:pPr>
        <w:pStyle w:val="8"/>
        <w:spacing w:before="2"/>
        <w:rPr>
          <w:rFonts w:ascii="Calibri"/>
          <w:sz w:val="17"/>
        </w:rPr>
      </w:pPr>
    </w:p>
    <w:p>
      <w:pPr>
        <w:pStyle w:val="8"/>
        <w:ind w:left="300"/>
        <w:rPr>
          <w:rFonts w:ascii="Calibri"/>
        </w:rPr>
      </w:pPr>
      <w:r>
        <w:rPr>
          <w:rFonts w:ascii="Calibri"/>
        </w:rPr>
        <w:t>},false);</w:t>
      </w:r>
    </w:p>
    <w:p>
      <w:pPr>
        <w:pStyle w:val="8"/>
        <w:spacing w:before="8"/>
        <w:rPr>
          <w:rFonts w:ascii="Calibri"/>
          <w:sz w:val="16"/>
        </w:rPr>
      </w:pPr>
    </w:p>
    <w:p>
      <w:pPr>
        <w:pStyle w:val="8"/>
        <w:spacing w:before="1"/>
        <w:ind w:left="300"/>
        <w:rPr>
          <w:rFonts w:ascii="Calibri" w:eastAsia="Calibri"/>
        </w:rPr>
      </w:pPr>
      <w:r>
        <w:t xml:space="preserve">执行上面的代码会先 </w:t>
      </w:r>
      <w:r>
        <w:rPr>
          <w:rFonts w:ascii="Calibri" w:eastAsia="Calibri"/>
        </w:rPr>
        <w:t xml:space="preserve">alert 1 </w:t>
      </w:r>
      <w:r>
        <w:t xml:space="preserve">再 </w:t>
      </w:r>
      <w:r>
        <w:rPr>
          <w:rFonts w:ascii="Calibri" w:eastAsia="Calibri"/>
        </w:rPr>
        <w:t>alert 2</w:t>
      </w:r>
    </w:p>
    <w:p>
      <w:pPr>
        <w:pStyle w:val="8"/>
        <w:spacing w:before="4"/>
        <w:rPr>
          <w:rFonts w:ascii="Calibri"/>
          <w:sz w:val="16"/>
        </w:rPr>
      </w:pPr>
    </w:p>
    <w:p>
      <w:pPr>
        <w:pStyle w:val="8"/>
        <w:ind w:left="300"/>
      </w:pPr>
      <w:r>
        <w:t>普通添加事件的方法不支持添加多个事件，最下面的事件会覆盖上面的，而事件绑定</w:t>
      </w:r>
    </w:p>
    <w:p>
      <w:pPr>
        <w:pStyle w:val="8"/>
        <w:spacing w:before="6"/>
        <w:rPr>
          <w:sz w:val="15"/>
        </w:rPr>
      </w:pPr>
    </w:p>
    <w:p>
      <w:pPr>
        <w:pStyle w:val="8"/>
        <w:spacing w:before="1"/>
        <w:ind w:left="300"/>
      </w:pPr>
      <w:r>
        <w:t>（</w:t>
      </w:r>
      <w:r>
        <w:rPr>
          <w:rFonts w:ascii="Calibri" w:eastAsia="Calibri"/>
        </w:rPr>
        <w:t>addEventListener</w:t>
      </w:r>
      <w:r>
        <w:t>）方式添加事件可以添加多个。</w:t>
      </w:r>
    </w:p>
    <w:p>
      <w:pPr>
        <w:pStyle w:val="8"/>
        <w:spacing w:before="6"/>
        <w:rPr>
          <w:sz w:val="15"/>
        </w:rPr>
      </w:pPr>
    </w:p>
    <w:p>
      <w:pPr>
        <w:pStyle w:val="8"/>
        <w:ind w:left="300"/>
        <w:rPr>
          <w:rFonts w:ascii="Calibri" w:eastAsia="Calibri"/>
        </w:rPr>
      </w:pPr>
      <w:r>
        <w:rPr>
          <w:rFonts w:ascii="Calibri" w:eastAsia="Calibri"/>
        </w:rPr>
        <w:t xml:space="preserve">addEventListener </w:t>
      </w:r>
      <w:r>
        <w:t xml:space="preserve">不兼容低版本 </w:t>
      </w:r>
      <w:r>
        <w:rPr>
          <w:rFonts w:ascii="Calibri" w:eastAsia="Calibri"/>
        </w:rPr>
        <w:t>IE</w:t>
      </w:r>
    </w:p>
    <w:p>
      <w:pPr>
        <w:pStyle w:val="8"/>
        <w:spacing w:before="4"/>
        <w:rPr>
          <w:rFonts w:ascii="Calibri"/>
          <w:sz w:val="16"/>
        </w:rPr>
      </w:pPr>
    </w:p>
    <w:p>
      <w:pPr>
        <w:pStyle w:val="8"/>
        <w:ind w:left="300"/>
      </w:pPr>
      <w:r>
        <w:t>普通事件无法取消</w:t>
      </w:r>
    </w:p>
    <w:p>
      <w:pPr>
        <w:pStyle w:val="8"/>
        <w:spacing w:before="6"/>
        <w:rPr>
          <w:sz w:val="15"/>
        </w:rPr>
      </w:pPr>
    </w:p>
    <w:p>
      <w:pPr>
        <w:pStyle w:val="8"/>
        <w:spacing w:before="1"/>
        <w:ind w:left="300"/>
      </w:pPr>
      <w:r>
        <w:rPr>
          <w:rFonts w:ascii="Calibri" w:eastAsia="Calibri"/>
        </w:rPr>
        <w:t xml:space="preserve">addEventLisntener </w:t>
      </w:r>
      <w:r>
        <w:t>还支持事件冒泡</w:t>
      </w:r>
      <w:r>
        <w:rPr>
          <w:rFonts w:ascii="Calibri" w:eastAsia="Calibri"/>
        </w:rPr>
        <w:t>+</w:t>
      </w:r>
      <w:r>
        <w:t>事件捕获</w:t>
      </w:r>
    </w:p>
    <w:p>
      <w:pPr>
        <w:pStyle w:val="8"/>
        <w:rPr>
          <w:sz w:val="22"/>
        </w:rPr>
      </w:pPr>
    </w:p>
    <w:p>
      <w:pPr>
        <w:pStyle w:val="14"/>
        <w:numPr>
          <w:ilvl w:val="0"/>
          <w:numId w:val="27"/>
        </w:numPr>
        <w:tabs>
          <w:tab w:val="left" w:pos="725"/>
          <w:tab w:val="left" w:pos="726"/>
        </w:tabs>
        <w:spacing w:before="194" w:after="0" w:line="240" w:lineRule="auto"/>
        <w:ind w:left="725" w:right="0" w:hanging="426"/>
        <w:jc w:val="left"/>
        <w:rPr>
          <w:b/>
          <w:sz w:val="24"/>
        </w:rPr>
      </w:pPr>
      <w:bookmarkStart w:id="146" w:name="_bookmark75"/>
      <w:bookmarkEnd w:id="146"/>
      <w:bookmarkStart w:id="147" w:name="_bookmark75"/>
      <w:bookmarkEnd w:id="147"/>
      <w:r>
        <w:rPr>
          <w:rFonts w:ascii="Calibri Light" w:eastAsia="Calibri Light"/>
          <w:b w:val="0"/>
          <w:sz w:val="24"/>
        </w:rPr>
        <w:t>IE</w:t>
      </w:r>
      <w:r>
        <w:rPr>
          <w:rFonts w:ascii="Calibri Light" w:eastAsia="Calibri Light"/>
          <w:b w:val="0"/>
          <w:spacing w:val="5"/>
          <w:sz w:val="24"/>
        </w:rPr>
        <w:t xml:space="preserve"> </w:t>
      </w:r>
      <w:r>
        <w:rPr>
          <w:b/>
          <w:spacing w:val="-31"/>
          <w:sz w:val="24"/>
        </w:rPr>
        <w:t xml:space="preserve">和 </w:t>
      </w:r>
      <w:r>
        <w:rPr>
          <w:rFonts w:ascii="Calibri Light" w:eastAsia="Calibri Light"/>
          <w:b w:val="0"/>
          <w:spacing w:val="-3"/>
          <w:sz w:val="24"/>
        </w:rPr>
        <w:t>DOM</w:t>
      </w:r>
      <w:r>
        <w:rPr>
          <w:rFonts w:ascii="Calibri Light" w:eastAsia="Calibri Light"/>
          <w:b w:val="0"/>
          <w:spacing w:val="4"/>
          <w:sz w:val="24"/>
        </w:rPr>
        <w:t xml:space="preserve"> </w:t>
      </w:r>
      <w:r>
        <w:rPr>
          <w:b/>
          <w:sz w:val="24"/>
        </w:rPr>
        <w:t>事件流的区别</w:t>
      </w:r>
    </w:p>
    <w:p>
      <w:pPr>
        <w:pStyle w:val="8"/>
        <w:spacing w:before="9"/>
        <w:rPr>
          <w:b/>
          <w:sz w:val="38"/>
        </w:rPr>
      </w:pPr>
    </w:p>
    <w:p>
      <w:pPr>
        <w:pStyle w:val="14"/>
        <w:numPr>
          <w:ilvl w:val="0"/>
          <w:numId w:val="28"/>
        </w:numPr>
        <w:tabs>
          <w:tab w:val="left" w:pos="478"/>
        </w:tabs>
        <w:spacing w:before="0" w:after="0" w:line="240" w:lineRule="auto"/>
        <w:ind w:left="477" w:right="0" w:hanging="178"/>
        <w:jc w:val="left"/>
        <w:rPr>
          <w:rFonts w:hint="eastAsia" w:ascii="微软雅黑" w:eastAsia="微软雅黑"/>
          <w:sz w:val="21"/>
        </w:rPr>
      </w:pPr>
      <w:r>
        <w:rPr>
          <w:rFonts w:hint="eastAsia" w:ascii="微软雅黑" w:eastAsia="微软雅黑"/>
          <w:spacing w:val="-3"/>
          <w:sz w:val="21"/>
        </w:rPr>
        <w:t>执行顺序不一样、</w:t>
      </w:r>
    </w:p>
    <w:p>
      <w:pPr>
        <w:pStyle w:val="14"/>
        <w:numPr>
          <w:ilvl w:val="0"/>
          <w:numId w:val="28"/>
        </w:numPr>
        <w:tabs>
          <w:tab w:val="left" w:pos="478"/>
        </w:tabs>
        <w:spacing w:before="237" w:after="0" w:line="240" w:lineRule="auto"/>
        <w:ind w:left="477" w:right="0" w:hanging="178"/>
        <w:jc w:val="left"/>
        <w:rPr>
          <w:rFonts w:hint="eastAsia" w:ascii="微软雅黑" w:eastAsia="微软雅黑"/>
          <w:sz w:val="21"/>
        </w:rPr>
      </w:pPr>
      <w:r>
        <w:rPr>
          <w:rFonts w:hint="eastAsia" w:ascii="微软雅黑" w:eastAsia="微软雅黑"/>
          <w:spacing w:val="-3"/>
          <w:sz w:val="21"/>
        </w:rPr>
        <w:t>参数不一样</w:t>
      </w:r>
    </w:p>
    <w:p>
      <w:pPr>
        <w:pStyle w:val="14"/>
        <w:numPr>
          <w:ilvl w:val="0"/>
          <w:numId w:val="28"/>
        </w:numPr>
        <w:tabs>
          <w:tab w:val="left" w:pos="478"/>
        </w:tabs>
        <w:spacing w:before="237" w:after="0" w:line="386" w:lineRule="auto"/>
        <w:ind w:left="300" w:right="8562" w:firstLine="0"/>
        <w:jc w:val="left"/>
        <w:rPr>
          <w:rFonts w:hint="eastAsia" w:ascii="微软雅黑" w:eastAsia="微软雅黑"/>
          <w:sz w:val="21"/>
        </w:rPr>
      </w:pPr>
      <w:r>
        <w:rPr>
          <w:rFonts w:hint="eastAsia" w:ascii="微软雅黑" w:eastAsia="微软雅黑"/>
          <w:spacing w:val="7"/>
          <w:sz w:val="21"/>
        </w:rPr>
        <w:t>事件加不加</w:t>
      </w:r>
      <w:r>
        <w:rPr>
          <w:rFonts w:hint="eastAsia" w:ascii="微软雅黑" w:eastAsia="微软雅黑"/>
          <w:spacing w:val="-7"/>
          <w:sz w:val="21"/>
        </w:rPr>
        <w:t xml:space="preserve">on </w:t>
      </w:r>
      <w:r>
        <w:rPr>
          <w:rFonts w:hint="eastAsia" w:ascii="微软雅黑" w:eastAsia="微软雅黑"/>
          <w:sz w:val="21"/>
        </w:rPr>
        <w:t>4.this</w:t>
      </w:r>
      <w:r>
        <w:rPr>
          <w:rFonts w:hint="eastAsia" w:ascii="微软雅黑" w:eastAsia="微软雅黑"/>
          <w:spacing w:val="-4"/>
          <w:sz w:val="21"/>
        </w:rPr>
        <w:t xml:space="preserve"> 指向问题</w:t>
      </w:r>
    </w:p>
    <w:p>
      <w:pPr>
        <w:pStyle w:val="8"/>
        <w:spacing w:before="1"/>
        <w:rPr>
          <w:rFonts w:ascii="微软雅黑"/>
          <w:sz w:val="14"/>
        </w:rPr>
      </w:pPr>
    </w:p>
    <w:p>
      <w:pPr>
        <w:pStyle w:val="5"/>
        <w:numPr>
          <w:ilvl w:val="0"/>
          <w:numId w:val="29"/>
        </w:numPr>
        <w:tabs>
          <w:tab w:val="left" w:pos="725"/>
          <w:tab w:val="left" w:pos="726"/>
        </w:tabs>
        <w:spacing w:before="0" w:after="0" w:line="240" w:lineRule="auto"/>
        <w:ind w:left="725" w:right="0" w:hanging="426"/>
        <w:jc w:val="left"/>
      </w:pPr>
      <w:bookmarkStart w:id="148" w:name="_bookmark76"/>
      <w:bookmarkEnd w:id="148"/>
      <w:bookmarkStart w:id="149" w:name="_bookmark76"/>
      <w:bookmarkEnd w:id="149"/>
      <w:r>
        <w:rPr>
          <w:rFonts w:ascii="Calibri Light" w:eastAsia="Calibri Light"/>
          <w:b w:val="0"/>
        </w:rPr>
        <w:t>IE</w:t>
      </w:r>
      <w:r>
        <w:rPr>
          <w:rFonts w:ascii="Calibri Light" w:eastAsia="Calibri Light"/>
          <w:b w:val="0"/>
          <w:spacing w:val="2"/>
        </w:rPr>
        <w:t xml:space="preserve"> </w:t>
      </w:r>
      <w:r>
        <w:t>和标准下有哪些兼容性的写法</w:t>
      </w:r>
    </w:p>
    <w:p>
      <w:pPr>
        <w:pStyle w:val="8"/>
        <w:spacing w:before="9"/>
        <w:rPr>
          <w:b/>
          <w:sz w:val="38"/>
        </w:rPr>
      </w:pPr>
    </w:p>
    <w:p>
      <w:pPr>
        <w:pStyle w:val="8"/>
        <w:ind w:left="300"/>
        <w:rPr>
          <w:rFonts w:ascii="微软雅黑"/>
        </w:rPr>
      </w:pPr>
      <w:r>
        <w:rPr>
          <w:rFonts w:ascii="微软雅黑"/>
        </w:rPr>
        <w:t>Var ev = ev || window.event</w:t>
      </w:r>
    </w:p>
    <w:p>
      <w:pPr>
        <w:pStyle w:val="8"/>
        <w:spacing w:before="237" w:line="386" w:lineRule="auto"/>
        <w:ind w:left="300" w:right="2934"/>
        <w:rPr>
          <w:rFonts w:ascii="微软雅黑"/>
        </w:rPr>
      </w:pPr>
      <w:r>
        <w:rPr>
          <w:rFonts w:ascii="微软雅黑"/>
        </w:rPr>
        <w:t>document.documentElement.clientWidth || document.body.clientWidth Var target = ev.srcElement||ev.target</w:t>
      </w:r>
    </w:p>
    <w:p>
      <w:pPr>
        <w:spacing w:after="0" w:line="386" w:lineRule="auto"/>
        <w:rPr>
          <w:rFonts w:ascii="微软雅黑"/>
        </w:rPr>
        <w:sectPr>
          <w:pgSz w:w="11910" w:h="16840"/>
          <w:pgMar w:top="1500" w:right="0" w:bottom="280" w:left="1500" w:header="720" w:footer="720" w:gutter="0"/>
        </w:sectPr>
      </w:pPr>
    </w:p>
    <w:p>
      <w:pPr>
        <w:pStyle w:val="14"/>
        <w:numPr>
          <w:ilvl w:val="0"/>
          <w:numId w:val="29"/>
        </w:numPr>
        <w:tabs>
          <w:tab w:val="left" w:pos="725"/>
          <w:tab w:val="left" w:pos="726"/>
        </w:tabs>
        <w:spacing w:before="39" w:after="0" w:line="240" w:lineRule="auto"/>
        <w:ind w:left="725" w:right="0" w:hanging="426"/>
        <w:jc w:val="left"/>
        <w:rPr>
          <w:b/>
          <w:sz w:val="24"/>
        </w:rPr>
      </w:pPr>
      <w:bookmarkStart w:id="150" w:name="_bookmark77"/>
      <w:bookmarkEnd w:id="150"/>
      <w:bookmarkStart w:id="151" w:name="_bookmark77"/>
      <w:bookmarkEnd w:id="151"/>
      <w:r>
        <w:rPr>
          <w:rFonts w:ascii="Calibri Light" w:eastAsia="Calibri Light"/>
          <w:b w:val="0"/>
          <w:sz w:val="24"/>
        </w:rPr>
        <w:t>call</w:t>
      </w:r>
      <w:r>
        <w:rPr>
          <w:rFonts w:ascii="Calibri Light" w:eastAsia="Calibri Light"/>
          <w:b w:val="0"/>
          <w:spacing w:val="4"/>
          <w:sz w:val="24"/>
        </w:rPr>
        <w:t xml:space="preserve"> </w:t>
      </w:r>
      <w:r>
        <w:rPr>
          <w:b/>
          <w:spacing w:val="-31"/>
          <w:sz w:val="24"/>
        </w:rPr>
        <w:t xml:space="preserve">和 </w:t>
      </w:r>
      <w:r>
        <w:rPr>
          <w:rFonts w:ascii="Calibri Light" w:eastAsia="Calibri Light"/>
          <w:b w:val="0"/>
          <w:sz w:val="24"/>
        </w:rPr>
        <w:t>apply</w:t>
      </w:r>
      <w:r>
        <w:rPr>
          <w:rFonts w:ascii="Calibri Light" w:eastAsia="Calibri Light"/>
          <w:b w:val="0"/>
          <w:spacing w:val="5"/>
          <w:sz w:val="24"/>
        </w:rPr>
        <w:t xml:space="preserve"> </w:t>
      </w:r>
      <w:r>
        <w:rPr>
          <w:b/>
          <w:sz w:val="24"/>
        </w:rPr>
        <w:t>的区别</w:t>
      </w:r>
    </w:p>
    <w:p>
      <w:pPr>
        <w:pStyle w:val="8"/>
        <w:spacing w:before="9"/>
        <w:rPr>
          <w:b/>
          <w:sz w:val="37"/>
        </w:rPr>
      </w:pPr>
    </w:p>
    <w:p>
      <w:pPr>
        <w:spacing w:before="0"/>
        <w:ind w:left="300" w:right="0" w:firstLine="0"/>
        <w:jc w:val="left"/>
        <w:rPr>
          <w:rFonts w:ascii="Verdana" w:eastAsia="Verdana"/>
          <w:b/>
          <w:sz w:val="20"/>
        </w:rPr>
      </w:pPr>
      <w:r>
        <w:rPr>
          <w:rFonts w:ascii="Verdana" w:eastAsia="Verdana"/>
          <w:b/>
          <w:sz w:val="20"/>
        </w:rPr>
        <w:t xml:space="preserve">call </w:t>
      </w:r>
      <w:r>
        <w:rPr>
          <w:b/>
          <w:sz w:val="20"/>
        </w:rPr>
        <w:t>方法</w:t>
      </w:r>
      <w:r>
        <w:rPr>
          <w:rFonts w:ascii="Verdana" w:eastAsia="Verdana"/>
          <w:b/>
          <w:sz w:val="20"/>
        </w:rPr>
        <w:t>:</w:t>
      </w:r>
    </w:p>
    <w:p>
      <w:pPr>
        <w:spacing w:before="211"/>
        <w:ind w:left="300" w:right="0" w:firstLine="0"/>
        <w:jc w:val="left"/>
        <w:rPr>
          <w:rFonts w:ascii="Verdana" w:eastAsia="Verdana"/>
          <w:sz w:val="20"/>
        </w:rPr>
      </w:pPr>
      <w:r>
        <w:rPr>
          <w:sz w:val="20"/>
        </w:rPr>
        <w:t>语法：</w:t>
      </w:r>
      <w:r>
        <w:rPr>
          <w:rFonts w:ascii="Verdana" w:eastAsia="Verdana"/>
          <w:sz w:val="20"/>
        </w:rPr>
        <w:t>call(thisObj</w:t>
      </w:r>
      <w:r>
        <w:rPr>
          <w:sz w:val="20"/>
        </w:rPr>
        <w:t>，</w:t>
      </w:r>
      <w:r>
        <w:rPr>
          <w:rFonts w:ascii="Verdana" w:eastAsia="Verdana"/>
          <w:sz w:val="20"/>
        </w:rPr>
        <w:t>Object1,Object2...)</w:t>
      </w:r>
    </w:p>
    <w:p>
      <w:pPr>
        <w:spacing w:before="211" w:line="439" w:lineRule="auto"/>
        <w:ind w:left="300" w:right="4508" w:firstLine="0"/>
        <w:jc w:val="left"/>
        <w:rPr>
          <w:sz w:val="20"/>
        </w:rPr>
      </w:pPr>
      <w:r>
        <w:rPr>
          <w:sz w:val="20"/>
        </w:rPr>
        <w:t>定义：调用一个对象的一个方法，以另一个对象替换当前对象。说明：</w:t>
      </w:r>
    </w:p>
    <w:p>
      <w:pPr>
        <w:spacing w:before="0" w:line="436" w:lineRule="auto"/>
        <w:ind w:left="300" w:right="1838" w:firstLine="0"/>
        <w:jc w:val="left"/>
        <w:rPr>
          <w:sz w:val="20"/>
        </w:rPr>
      </w:pPr>
      <w:r>
        <w:rPr>
          <w:rFonts w:ascii="Verdana" w:eastAsia="Verdana"/>
          <w:sz w:val="20"/>
        </w:rPr>
        <w:t xml:space="preserve">call </w:t>
      </w:r>
      <w:r>
        <w:rPr>
          <w:sz w:val="20"/>
        </w:rPr>
        <w:t>方法可以用来代替另一个对象调用一个方法。</w:t>
      </w:r>
      <w:r>
        <w:rPr>
          <w:rFonts w:ascii="Verdana" w:eastAsia="Verdana"/>
          <w:sz w:val="20"/>
        </w:rPr>
        <w:t xml:space="preserve">call </w:t>
      </w:r>
      <w:r>
        <w:rPr>
          <w:sz w:val="20"/>
        </w:rPr>
        <w:t xml:space="preserve">方法可将一个函数的对象上下文从初始的上下文改变为由 </w:t>
      </w:r>
      <w:r>
        <w:rPr>
          <w:rFonts w:ascii="Verdana" w:eastAsia="Verdana"/>
          <w:sz w:val="20"/>
        </w:rPr>
        <w:t xml:space="preserve">thisObj </w:t>
      </w:r>
      <w:r>
        <w:rPr>
          <w:sz w:val="20"/>
        </w:rPr>
        <w:t>指定的新对象。</w:t>
      </w:r>
    </w:p>
    <w:p>
      <w:pPr>
        <w:spacing w:before="0"/>
        <w:ind w:left="300" w:right="0" w:firstLine="0"/>
        <w:jc w:val="left"/>
        <w:rPr>
          <w:sz w:val="20"/>
        </w:rPr>
      </w:pPr>
      <w:r>
        <w:rPr>
          <w:sz w:val="20"/>
        </w:rPr>
        <w:t xml:space="preserve">如果没有提供 </w:t>
      </w:r>
      <w:r>
        <w:rPr>
          <w:rFonts w:ascii="Verdana" w:eastAsia="Verdana"/>
          <w:sz w:val="20"/>
        </w:rPr>
        <w:t xml:space="preserve">thisObj </w:t>
      </w:r>
      <w:r>
        <w:rPr>
          <w:sz w:val="20"/>
        </w:rPr>
        <w:t xml:space="preserve">参数，那么 </w:t>
      </w:r>
      <w:r>
        <w:rPr>
          <w:rFonts w:ascii="Verdana" w:eastAsia="Verdana"/>
          <w:sz w:val="20"/>
        </w:rPr>
        <w:t xml:space="preserve">Global </w:t>
      </w:r>
      <w:r>
        <w:rPr>
          <w:sz w:val="20"/>
        </w:rPr>
        <w:t xml:space="preserve">对象被用作 </w:t>
      </w:r>
      <w:r>
        <w:rPr>
          <w:rFonts w:ascii="Verdana" w:eastAsia="Verdana"/>
          <w:sz w:val="20"/>
        </w:rPr>
        <w:t>thisObj</w:t>
      </w:r>
      <w:r>
        <w:rPr>
          <w:sz w:val="20"/>
        </w:rPr>
        <w:t>。</w:t>
      </w:r>
    </w:p>
    <w:p>
      <w:pPr>
        <w:pStyle w:val="8"/>
        <w:rPr>
          <w:sz w:val="24"/>
        </w:rPr>
      </w:pPr>
    </w:p>
    <w:p>
      <w:pPr>
        <w:pStyle w:val="8"/>
        <w:spacing w:before="11"/>
        <w:rPr>
          <w:sz w:val="28"/>
        </w:rPr>
      </w:pPr>
    </w:p>
    <w:p>
      <w:pPr>
        <w:spacing w:before="0"/>
        <w:ind w:left="300" w:right="0" w:firstLine="0"/>
        <w:jc w:val="left"/>
        <w:rPr>
          <w:b/>
          <w:sz w:val="20"/>
        </w:rPr>
      </w:pPr>
      <w:r>
        <w:rPr>
          <w:rFonts w:ascii="Verdana" w:eastAsia="Verdana"/>
          <w:b/>
          <w:sz w:val="20"/>
        </w:rPr>
        <w:t xml:space="preserve">apply </w:t>
      </w:r>
      <w:r>
        <w:rPr>
          <w:b/>
          <w:sz w:val="20"/>
        </w:rPr>
        <w:t>方法：</w:t>
      </w:r>
    </w:p>
    <w:p>
      <w:pPr>
        <w:spacing w:before="211"/>
        <w:ind w:left="300" w:right="0" w:firstLine="0"/>
        <w:jc w:val="left"/>
        <w:rPr>
          <w:rFonts w:ascii="Verdana" w:eastAsia="Verdana"/>
          <w:sz w:val="20"/>
        </w:rPr>
      </w:pPr>
      <w:r>
        <w:rPr>
          <w:sz w:val="20"/>
        </w:rPr>
        <w:t>语法：</w:t>
      </w:r>
      <w:r>
        <w:rPr>
          <w:rFonts w:ascii="Verdana" w:eastAsia="Verdana"/>
          <w:sz w:val="20"/>
        </w:rPr>
        <w:t>apply(thisObj</w:t>
      </w:r>
      <w:r>
        <w:rPr>
          <w:sz w:val="20"/>
        </w:rPr>
        <w:t>，</w:t>
      </w:r>
      <w:r>
        <w:rPr>
          <w:rFonts w:ascii="Verdana" w:eastAsia="Verdana"/>
          <w:sz w:val="20"/>
        </w:rPr>
        <w:t>[argArray])</w:t>
      </w:r>
    </w:p>
    <w:p>
      <w:pPr>
        <w:spacing w:before="212" w:line="439" w:lineRule="auto"/>
        <w:ind w:left="300" w:right="4508" w:firstLine="0"/>
        <w:jc w:val="left"/>
        <w:rPr>
          <w:sz w:val="20"/>
        </w:rPr>
      </w:pPr>
      <w:r>
        <w:rPr>
          <w:sz w:val="20"/>
        </w:rPr>
        <w:t>定义：应用某一对象的一个方法，用另一个对象替换当前对象。说明：</w:t>
      </w:r>
    </w:p>
    <w:p>
      <w:pPr>
        <w:spacing w:before="0" w:line="255" w:lineRule="exact"/>
        <w:ind w:left="300" w:right="0" w:firstLine="0"/>
        <w:jc w:val="left"/>
        <w:rPr>
          <w:sz w:val="20"/>
        </w:rPr>
      </w:pPr>
      <w:r>
        <w:rPr>
          <w:sz w:val="20"/>
        </w:rPr>
        <w:t xml:space="preserve">如果 </w:t>
      </w:r>
      <w:r>
        <w:rPr>
          <w:rFonts w:ascii="Verdana" w:eastAsia="Verdana"/>
          <w:sz w:val="20"/>
        </w:rPr>
        <w:t xml:space="preserve">argArray </w:t>
      </w:r>
      <w:r>
        <w:rPr>
          <w:sz w:val="20"/>
        </w:rPr>
        <w:t xml:space="preserve">不是一个有效的数组或者不是 </w:t>
      </w:r>
      <w:r>
        <w:rPr>
          <w:rFonts w:ascii="Verdana" w:eastAsia="Verdana"/>
          <w:sz w:val="20"/>
        </w:rPr>
        <w:t xml:space="preserve">arguments </w:t>
      </w:r>
      <w:r>
        <w:rPr>
          <w:sz w:val="20"/>
        </w:rPr>
        <w:t>对象，那么将导致一个</w:t>
      </w:r>
    </w:p>
    <w:p>
      <w:pPr>
        <w:spacing w:before="211"/>
        <w:ind w:left="300" w:right="0" w:firstLine="0"/>
        <w:jc w:val="left"/>
        <w:rPr>
          <w:sz w:val="20"/>
        </w:rPr>
      </w:pPr>
      <w:r>
        <w:rPr>
          <w:rFonts w:ascii="Verdana" w:eastAsia="Verdana"/>
          <w:sz w:val="20"/>
        </w:rPr>
        <w:t>TypeError</w:t>
      </w:r>
      <w:r>
        <w:rPr>
          <w:sz w:val="20"/>
        </w:rPr>
        <w:t>。</w:t>
      </w:r>
    </w:p>
    <w:p>
      <w:pPr>
        <w:spacing w:before="210" w:line="436" w:lineRule="auto"/>
        <w:ind w:left="300" w:right="1870" w:firstLine="0"/>
        <w:jc w:val="left"/>
        <w:rPr>
          <w:sz w:val="20"/>
        </w:rPr>
      </w:pPr>
      <w:r>
        <w:rPr>
          <w:sz w:val="20"/>
        </w:rPr>
        <w:t xml:space="preserve">如果没有提供 </w:t>
      </w:r>
      <w:r>
        <w:rPr>
          <w:rFonts w:ascii="Verdana" w:eastAsia="Verdana"/>
          <w:sz w:val="20"/>
        </w:rPr>
        <w:t xml:space="preserve">argArray </w:t>
      </w:r>
      <w:r>
        <w:rPr>
          <w:sz w:val="20"/>
        </w:rPr>
        <w:t xml:space="preserve">和 </w:t>
      </w:r>
      <w:r>
        <w:rPr>
          <w:rFonts w:ascii="Verdana" w:eastAsia="Verdana"/>
          <w:sz w:val="20"/>
        </w:rPr>
        <w:t xml:space="preserve">thisObj </w:t>
      </w:r>
      <w:r>
        <w:rPr>
          <w:sz w:val="20"/>
        </w:rPr>
        <w:t xml:space="preserve">任何一个参数，那么 </w:t>
      </w:r>
      <w:r>
        <w:rPr>
          <w:rFonts w:ascii="Verdana" w:eastAsia="Verdana"/>
          <w:sz w:val="20"/>
        </w:rPr>
        <w:t xml:space="preserve">Global </w:t>
      </w:r>
      <w:r>
        <w:rPr>
          <w:sz w:val="20"/>
        </w:rPr>
        <w:t xml:space="preserve">对象将被用作 </w:t>
      </w:r>
      <w:r>
        <w:rPr>
          <w:rFonts w:ascii="Verdana" w:eastAsia="Verdana"/>
          <w:sz w:val="20"/>
        </w:rPr>
        <w:t>thisObj</w:t>
      </w:r>
      <w:r>
        <w:rPr>
          <w:sz w:val="20"/>
        </w:rPr>
        <w:t>， 并且无法被传递任何参数。</w:t>
      </w:r>
    </w:p>
    <w:p>
      <w:pPr>
        <w:pStyle w:val="8"/>
        <w:spacing w:before="4"/>
      </w:pPr>
    </w:p>
    <w:p>
      <w:pPr>
        <w:pStyle w:val="14"/>
        <w:numPr>
          <w:ilvl w:val="0"/>
          <w:numId w:val="29"/>
        </w:numPr>
        <w:tabs>
          <w:tab w:val="left" w:pos="725"/>
          <w:tab w:val="left" w:pos="726"/>
        </w:tabs>
        <w:spacing w:before="0" w:after="0" w:line="240" w:lineRule="auto"/>
        <w:ind w:left="725" w:right="0" w:hanging="426"/>
        <w:jc w:val="left"/>
        <w:rPr>
          <w:b/>
          <w:sz w:val="24"/>
        </w:rPr>
      </w:pPr>
      <w:bookmarkStart w:id="152" w:name="_bookmark78"/>
      <w:bookmarkEnd w:id="152"/>
      <w:bookmarkStart w:id="153" w:name="_bookmark78"/>
      <w:bookmarkEnd w:id="153"/>
      <w:r>
        <w:rPr>
          <w:rFonts w:ascii="Calibri Light" w:eastAsia="Calibri Light"/>
          <w:b w:val="0"/>
          <w:sz w:val="24"/>
        </w:rPr>
        <w:t>b</w:t>
      </w:r>
      <w:r>
        <w:rPr>
          <w:rFonts w:ascii="Calibri Light" w:eastAsia="Calibri Light"/>
          <w:b w:val="0"/>
          <w:spacing w:val="2"/>
          <w:sz w:val="24"/>
        </w:rPr>
        <w:t xml:space="preserve"> </w:t>
      </w:r>
      <w:r>
        <w:rPr>
          <w:b/>
          <w:spacing w:val="-21"/>
          <w:sz w:val="24"/>
        </w:rPr>
        <w:t xml:space="preserve">继承 </w:t>
      </w:r>
      <w:r>
        <w:rPr>
          <w:rFonts w:ascii="Calibri Light" w:eastAsia="Calibri Light"/>
          <w:b w:val="0"/>
          <w:sz w:val="24"/>
        </w:rPr>
        <w:t>a</w:t>
      </w:r>
      <w:r>
        <w:rPr>
          <w:rFonts w:ascii="Calibri Light" w:eastAsia="Calibri Light"/>
          <w:b w:val="0"/>
          <w:spacing w:val="5"/>
          <w:sz w:val="24"/>
        </w:rPr>
        <w:t xml:space="preserve"> </w:t>
      </w:r>
      <w:r>
        <w:rPr>
          <w:b/>
          <w:sz w:val="24"/>
        </w:rPr>
        <w:t>的方法</w:t>
      </w:r>
    </w:p>
    <w:p>
      <w:pPr>
        <w:pStyle w:val="8"/>
        <w:spacing w:before="11"/>
        <w:rPr>
          <w:b/>
          <w:sz w:val="38"/>
        </w:rPr>
      </w:pPr>
    </w:p>
    <w:p>
      <w:pPr>
        <w:spacing w:before="0" w:line="496" w:lineRule="auto"/>
        <w:ind w:left="501" w:right="7210" w:hanging="202"/>
        <w:jc w:val="left"/>
        <w:rPr>
          <w:rFonts w:ascii="Courier New"/>
          <w:sz w:val="20"/>
        </w:rPr>
      </w:pPr>
      <w:r>
        <w:rPr>
          <w:rFonts w:ascii="Courier New"/>
          <w:color w:val="333333"/>
          <w:sz w:val="20"/>
        </w:rPr>
        <w:t>function A( age, name ){ this.age = age; this.name = name;</w:t>
      </w:r>
    </w:p>
    <w:p>
      <w:pPr>
        <w:spacing w:before="0" w:line="224" w:lineRule="exact"/>
        <w:ind w:left="300" w:right="0" w:firstLine="0"/>
        <w:jc w:val="left"/>
        <w:rPr>
          <w:rFonts w:ascii="Courier New"/>
          <w:sz w:val="20"/>
        </w:rPr>
      </w:pPr>
      <w:r>
        <w:rPr>
          <w:rFonts w:ascii="Courier New"/>
          <w:color w:val="333333"/>
          <w:w w:val="99"/>
          <w:sz w:val="20"/>
        </w:rPr>
        <w:t>}</w:t>
      </w:r>
    </w:p>
    <w:p>
      <w:pPr>
        <w:pStyle w:val="8"/>
        <w:rPr>
          <w:rFonts w:ascii="Courier New"/>
          <w:sz w:val="22"/>
        </w:rPr>
      </w:pPr>
    </w:p>
    <w:p>
      <w:pPr>
        <w:pStyle w:val="8"/>
        <w:rPr>
          <w:rFonts w:ascii="Courier New"/>
          <w:sz w:val="22"/>
        </w:rPr>
      </w:pPr>
    </w:p>
    <w:p>
      <w:pPr>
        <w:pStyle w:val="8"/>
        <w:spacing w:before="7"/>
        <w:rPr>
          <w:rFonts w:ascii="Courier New"/>
          <w:sz w:val="18"/>
        </w:rPr>
      </w:pPr>
    </w:p>
    <w:p>
      <w:pPr>
        <w:spacing w:before="0"/>
        <w:ind w:left="300" w:right="0" w:firstLine="0"/>
        <w:jc w:val="left"/>
        <w:rPr>
          <w:rFonts w:ascii="Courier New"/>
          <w:sz w:val="20"/>
        </w:rPr>
      </w:pPr>
      <w:r>
        <w:rPr>
          <w:rFonts w:ascii="Courier New"/>
          <w:color w:val="333333"/>
          <w:sz w:val="20"/>
        </w:rPr>
        <w:t>A.prototype.show = function(){</w:t>
      </w:r>
    </w:p>
    <w:p>
      <w:pPr>
        <w:pStyle w:val="8"/>
        <w:spacing w:before="6"/>
        <w:rPr>
          <w:rFonts w:ascii="Courier New"/>
          <w:sz w:val="13"/>
        </w:rPr>
      </w:pPr>
    </w:p>
    <w:p>
      <w:pPr>
        <w:spacing w:before="72"/>
        <w:ind w:left="501" w:right="0" w:firstLine="0"/>
        <w:jc w:val="left"/>
        <w:rPr>
          <w:rFonts w:ascii="Courier New" w:eastAsia="Courier New"/>
          <w:sz w:val="20"/>
        </w:rPr>
      </w:pPr>
      <w:r>
        <w:rPr>
          <w:rFonts w:ascii="Courier New" w:eastAsia="Courier New"/>
          <w:color w:val="333333"/>
          <w:sz w:val="20"/>
        </w:rPr>
        <w:t>alert('</w:t>
      </w:r>
      <w:r>
        <w:rPr>
          <w:color w:val="333333"/>
          <w:sz w:val="20"/>
        </w:rPr>
        <w:t>父级方法</w:t>
      </w:r>
      <w:r>
        <w:rPr>
          <w:rFonts w:ascii="Courier New" w:eastAsia="Courier New"/>
          <w:color w:val="333333"/>
          <w:sz w:val="20"/>
        </w:rPr>
        <w:t>');</w:t>
      </w:r>
    </w:p>
    <w:p>
      <w:pPr>
        <w:pStyle w:val="8"/>
        <w:spacing w:before="9"/>
        <w:rPr>
          <w:rFonts w:ascii="Courier New"/>
          <w:sz w:val="19"/>
        </w:rPr>
      </w:pPr>
    </w:p>
    <w:p>
      <w:pPr>
        <w:spacing w:before="0"/>
        <w:ind w:left="300" w:right="0" w:firstLine="0"/>
        <w:jc w:val="left"/>
        <w:rPr>
          <w:rFonts w:ascii="Courier New"/>
          <w:sz w:val="20"/>
        </w:rPr>
      </w:pPr>
      <w:r>
        <w:rPr>
          <w:rFonts w:ascii="Courier New"/>
          <w:color w:val="333333"/>
          <w:w w:val="99"/>
          <w:sz w:val="20"/>
        </w:rPr>
        <w:t>}</w:t>
      </w:r>
    </w:p>
    <w:p>
      <w:pPr>
        <w:pStyle w:val="8"/>
        <w:rPr>
          <w:rFonts w:ascii="Courier New"/>
          <w:sz w:val="20"/>
        </w:rPr>
      </w:pPr>
    </w:p>
    <w:p>
      <w:pPr>
        <w:pStyle w:val="8"/>
        <w:rPr>
          <w:rFonts w:ascii="Courier New"/>
          <w:sz w:val="20"/>
        </w:rPr>
      </w:pPr>
    </w:p>
    <w:p>
      <w:pPr>
        <w:pStyle w:val="8"/>
        <w:spacing w:before="7"/>
        <w:rPr>
          <w:rFonts w:ascii="Courier New"/>
          <w:sz w:val="22"/>
        </w:rPr>
      </w:pPr>
    </w:p>
    <w:p>
      <w:pPr>
        <w:spacing w:before="1"/>
        <w:ind w:left="300" w:right="0" w:firstLine="0"/>
        <w:jc w:val="left"/>
        <w:rPr>
          <w:rFonts w:ascii="Courier New"/>
          <w:sz w:val="20"/>
        </w:rPr>
      </w:pPr>
      <w:r>
        <w:rPr>
          <w:rFonts w:ascii="Courier New"/>
          <w:color w:val="333333"/>
          <w:sz w:val="20"/>
        </w:rPr>
        <w:t>function B(age,name,job){</w:t>
      </w:r>
    </w:p>
    <w:p>
      <w:pPr>
        <w:spacing w:after="0"/>
        <w:jc w:val="left"/>
        <w:rPr>
          <w:rFonts w:ascii="Courier New"/>
          <w:sz w:val="20"/>
        </w:rPr>
        <w:sectPr>
          <w:pgSz w:w="11910" w:h="16840"/>
          <w:pgMar w:top="1500" w:right="0" w:bottom="280" w:left="1500" w:header="720" w:footer="720" w:gutter="0"/>
        </w:sectPr>
      </w:pPr>
    </w:p>
    <w:p>
      <w:pPr>
        <w:spacing w:before="83" w:line="496" w:lineRule="auto"/>
        <w:ind w:left="501" w:right="6648" w:firstLine="0"/>
        <w:jc w:val="left"/>
        <w:rPr>
          <w:rFonts w:ascii="Courier New"/>
          <w:sz w:val="20"/>
        </w:rPr>
      </w:pPr>
      <w:r>
        <w:rPr>
          <w:rFonts w:ascii="Courier New"/>
          <w:color w:val="333333"/>
          <w:sz w:val="20"/>
        </w:rPr>
        <w:t>A.apply( this, arguments ); this.job = job;</w:t>
      </w:r>
    </w:p>
    <w:p>
      <w:pPr>
        <w:spacing w:before="0" w:line="225" w:lineRule="exact"/>
        <w:ind w:left="300" w:right="0" w:firstLine="0"/>
        <w:jc w:val="left"/>
        <w:rPr>
          <w:rFonts w:ascii="Courier New"/>
          <w:sz w:val="20"/>
        </w:rPr>
      </w:pPr>
      <w:r>
        <w:rPr>
          <w:rFonts w:ascii="Courier New"/>
          <w:color w:val="333333"/>
          <w:w w:val="99"/>
          <w:sz w:val="20"/>
        </w:rPr>
        <w:t>}</w:t>
      </w:r>
    </w:p>
    <w:p>
      <w:pPr>
        <w:pStyle w:val="8"/>
        <w:rPr>
          <w:rFonts w:ascii="Courier New"/>
          <w:sz w:val="22"/>
        </w:rPr>
      </w:pPr>
    </w:p>
    <w:p>
      <w:pPr>
        <w:pStyle w:val="8"/>
        <w:rPr>
          <w:rFonts w:ascii="Courier New"/>
          <w:sz w:val="22"/>
        </w:rPr>
      </w:pPr>
    </w:p>
    <w:p>
      <w:pPr>
        <w:pStyle w:val="8"/>
        <w:spacing w:before="7"/>
        <w:rPr>
          <w:rFonts w:ascii="Courier New"/>
          <w:sz w:val="18"/>
        </w:rPr>
      </w:pPr>
    </w:p>
    <w:p>
      <w:pPr>
        <w:spacing w:before="0"/>
        <w:ind w:left="300" w:right="0" w:firstLine="0"/>
        <w:jc w:val="left"/>
        <w:rPr>
          <w:rFonts w:ascii="Courier New"/>
          <w:sz w:val="20"/>
        </w:rPr>
      </w:pPr>
      <w:r>
        <w:rPr>
          <w:rFonts w:ascii="Courier New"/>
          <w:color w:val="333333"/>
          <w:sz w:val="20"/>
        </w:rPr>
        <w:t>B.prototype = new A();</w:t>
      </w:r>
    </w:p>
    <w:p>
      <w:pPr>
        <w:pStyle w:val="8"/>
        <w:spacing w:before="9"/>
        <w:rPr>
          <w:rFonts w:ascii="Courier New"/>
          <w:sz w:val="19"/>
        </w:rPr>
      </w:pPr>
    </w:p>
    <w:p>
      <w:pPr>
        <w:spacing w:before="0"/>
        <w:ind w:left="300" w:right="0" w:firstLine="0"/>
        <w:jc w:val="left"/>
        <w:rPr>
          <w:rFonts w:ascii="Courier New" w:eastAsia="Courier New"/>
          <w:sz w:val="20"/>
        </w:rPr>
      </w:pPr>
      <w:r>
        <w:rPr>
          <w:rFonts w:ascii="Courier New" w:eastAsia="Courier New"/>
          <w:color w:val="333333"/>
          <w:sz w:val="20"/>
        </w:rPr>
        <w:t>var b = new A(14,'</w:t>
      </w:r>
      <w:r>
        <w:rPr>
          <w:color w:val="333333"/>
          <w:sz w:val="20"/>
        </w:rPr>
        <w:t>侠客行</w:t>
      </w:r>
      <w:r>
        <w:rPr>
          <w:rFonts w:ascii="Courier New" w:eastAsia="Courier New"/>
          <w:color w:val="333333"/>
          <w:sz w:val="20"/>
        </w:rPr>
        <w:t>');</w:t>
      </w:r>
    </w:p>
    <w:p>
      <w:pPr>
        <w:pStyle w:val="8"/>
        <w:spacing w:before="4"/>
        <w:rPr>
          <w:rFonts w:ascii="Courier New"/>
          <w:sz w:val="18"/>
        </w:rPr>
      </w:pPr>
    </w:p>
    <w:p>
      <w:pPr>
        <w:spacing w:before="0"/>
        <w:ind w:left="300" w:right="0" w:firstLine="0"/>
        <w:jc w:val="left"/>
        <w:rPr>
          <w:rFonts w:ascii="Courier New" w:eastAsia="Courier New"/>
          <w:sz w:val="20"/>
        </w:rPr>
      </w:pPr>
      <w:r>
        <w:rPr>
          <w:rFonts w:ascii="Courier New" w:eastAsia="Courier New"/>
          <w:color w:val="333333"/>
          <w:sz w:val="20"/>
        </w:rPr>
        <w:t>var a = new B(15,'</w:t>
      </w:r>
      <w:r>
        <w:rPr>
          <w:color w:val="333333"/>
          <w:sz w:val="20"/>
        </w:rPr>
        <w:t>狼侠</w:t>
      </w:r>
      <w:r>
        <w:rPr>
          <w:rFonts w:ascii="Courier New" w:eastAsia="Courier New"/>
          <w:color w:val="333333"/>
          <w:sz w:val="20"/>
        </w:rPr>
        <w:t>','</w:t>
      </w:r>
      <w:r>
        <w:rPr>
          <w:color w:val="333333"/>
          <w:sz w:val="20"/>
        </w:rPr>
        <w:t>侠客</w:t>
      </w:r>
      <w:r>
        <w:rPr>
          <w:rFonts w:ascii="Courier New" w:eastAsia="Courier New"/>
          <w:color w:val="333333"/>
          <w:sz w:val="20"/>
        </w:rPr>
        <w:t>');</w:t>
      </w:r>
    </w:p>
    <w:p>
      <w:pPr>
        <w:pStyle w:val="8"/>
        <w:rPr>
          <w:rFonts w:ascii="Courier New"/>
          <w:sz w:val="22"/>
        </w:rPr>
      </w:pPr>
    </w:p>
    <w:p>
      <w:pPr>
        <w:pStyle w:val="8"/>
        <w:spacing w:before="5"/>
        <w:rPr>
          <w:rFonts w:ascii="Courier New"/>
          <w:sz w:val="20"/>
        </w:rPr>
      </w:pPr>
    </w:p>
    <w:p>
      <w:pPr>
        <w:pStyle w:val="5"/>
        <w:numPr>
          <w:ilvl w:val="0"/>
          <w:numId w:val="29"/>
        </w:numPr>
        <w:tabs>
          <w:tab w:val="left" w:pos="726"/>
        </w:tabs>
        <w:spacing w:before="0" w:after="0" w:line="240" w:lineRule="auto"/>
        <w:ind w:left="725" w:right="0" w:hanging="426"/>
        <w:jc w:val="left"/>
      </w:pPr>
      <w:bookmarkStart w:id="154" w:name="_bookmark79"/>
      <w:bookmarkEnd w:id="154"/>
      <w:bookmarkStart w:id="155" w:name="_bookmark79"/>
      <w:bookmarkEnd w:id="155"/>
      <w:r>
        <w:t>如何阻止事件冒泡和默认事件</w:t>
      </w:r>
    </w:p>
    <w:p>
      <w:pPr>
        <w:pStyle w:val="8"/>
        <w:rPr>
          <w:b/>
          <w:sz w:val="20"/>
        </w:rPr>
      </w:pPr>
    </w:p>
    <w:p>
      <w:pPr>
        <w:pStyle w:val="8"/>
        <w:rPr>
          <w:b/>
          <w:sz w:val="15"/>
        </w:rPr>
      </w:pPr>
    </w:p>
    <w:p>
      <w:pPr>
        <w:spacing w:before="47"/>
        <w:ind w:left="300" w:right="0" w:firstLine="0"/>
        <w:jc w:val="left"/>
        <w:rPr>
          <w:rFonts w:ascii="Verdana" w:eastAsia="Verdana"/>
          <w:sz w:val="18"/>
        </w:rPr>
      </w:pPr>
      <w:r>
        <w:rPr>
          <w:rFonts w:hint="eastAsia" w:ascii="微软雅黑" w:eastAsia="微软雅黑"/>
          <w:sz w:val="21"/>
        </w:rPr>
        <w:t>canceBubble()只支持 IE,return false,</w:t>
      </w:r>
      <w:r>
        <w:rPr>
          <w:rFonts w:ascii="Verdana" w:eastAsia="Verdana"/>
          <w:sz w:val="18"/>
          <w:shd w:val="clear" w:color="auto" w:fill="F5F9FD"/>
        </w:rPr>
        <w:t>stopPropagation()</w:t>
      </w:r>
    </w:p>
    <w:p>
      <w:pPr>
        <w:pStyle w:val="8"/>
        <w:spacing w:before="9"/>
        <w:rPr>
          <w:rFonts w:ascii="Verdana"/>
          <w:sz w:val="40"/>
        </w:rPr>
      </w:pPr>
    </w:p>
    <w:p>
      <w:pPr>
        <w:pStyle w:val="5"/>
        <w:numPr>
          <w:ilvl w:val="0"/>
          <w:numId w:val="29"/>
        </w:numPr>
        <w:tabs>
          <w:tab w:val="left" w:pos="726"/>
        </w:tabs>
        <w:spacing w:before="0" w:after="0" w:line="240" w:lineRule="auto"/>
        <w:ind w:left="725" w:right="0" w:hanging="426"/>
        <w:jc w:val="left"/>
      </w:pPr>
      <w:bookmarkStart w:id="156" w:name="_bookmark80"/>
      <w:bookmarkEnd w:id="156"/>
      <w:bookmarkStart w:id="157" w:name="_bookmark80"/>
      <w:bookmarkEnd w:id="157"/>
      <w:r>
        <w:rPr>
          <w:spacing w:val="-1"/>
        </w:rPr>
        <w:t>添加 删除 替换 插入到某个接点的方法</w:t>
      </w:r>
    </w:p>
    <w:p>
      <w:pPr>
        <w:pStyle w:val="8"/>
        <w:spacing w:before="8"/>
        <w:rPr>
          <w:b/>
          <w:sz w:val="38"/>
        </w:rPr>
      </w:pPr>
    </w:p>
    <w:p>
      <w:pPr>
        <w:pStyle w:val="8"/>
        <w:spacing w:line="386" w:lineRule="auto"/>
        <w:ind w:left="300" w:right="8313"/>
        <w:jc w:val="both"/>
        <w:rPr>
          <w:rFonts w:ascii="微软雅黑"/>
        </w:rPr>
      </w:pPr>
      <w:r>
        <w:rPr>
          <w:rFonts w:ascii="微软雅黑"/>
        </w:rPr>
        <w:t>obj.appendChid() obj.insertBefore() obj.replaceChild() obj.removeChild()</w:t>
      </w:r>
    </w:p>
    <w:p>
      <w:pPr>
        <w:pStyle w:val="8"/>
        <w:spacing w:before="3"/>
        <w:rPr>
          <w:rFonts w:ascii="微软雅黑"/>
          <w:sz w:val="14"/>
        </w:rPr>
      </w:pPr>
    </w:p>
    <w:p>
      <w:pPr>
        <w:pStyle w:val="14"/>
        <w:numPr>
          <w:ilvl w:val="0"/>
          <w:numId w:val="29"/>
        </w:numPr>
        <w:tabs>
          <w:tab w:val="left" w:pos="726"/>
        </w:tabs>
        <w:spacing w:before="1" w:after="0" w:line="240" w:lineRule="auto"/>
        <w:ind w:left="725" w:right="0" w:hanging="426"/>
        <w:jc w:val="left"/>
        <w:rPr>
          <w:b/>
          <w:sz w:val="24"/>
        </w:rPr>
      </w:pPr>
      <w:bookmarkStart w:id="158" w:name="_bookmark81"/>
      <w:bookmarkEnd w:id="158"/>
      <w:bookmarkStart w:id="159" w:name="_bookmark81"/>
      <w:bookmarkEnd w:id="159"/>
      <w:r>
        <w:rPr>
          <w:rFonts w:ascii="Calibri Light" w:eastAsia="Calibri Light"/>
          <w:b w:val="0"/>
          <w:spacing w:val="-3"/>
          <w:sz w:val="24"/>
        </w:rPr>
        <w:t>javascript</w:t>
      </w:r>
      <w:r>
        <w:rPr>
          <w:rFonts w:ascii="Calibri Light" w:eastAsia="Calibri Light"/>
          <w:b w:val="0"/>
          <w:spacing w:val="6"/>
          <w:sz w:val="24"/>
        </w:rPr>
        <w:t xml:space="preserve"> </w:t>
      </w:r>
      <w:r>
        <w:rPr>
          <w:b/>
          <w:sz w:val="24"/>
        </w:rPr>
        <w:t>的本地对象，内置对象和宿主对象</w:t>
      </w:r>
    </w:p>
    <w:p>
      <w:pPr>
        <w:pStyle w:val="8"/>
        <w:spacing w:before="9"/>
        <w:rPr>
          <w:b/>
          <w:sz w:val="38"/>
        </w:rPr>
      </w:pPr>
    </w:p>
    <w:p>
      <w:pPr>
        <w:pStyle w:val="8"/>
        <w:spacing w:line="386" w:lineRule="auto"/>
        <w:ind w:left="300" w:right="5521"/>
        <w:rPr>
          <w:rFonts w:hint="eastAsia" w:ascii="微软雅黑" w:eastAsia="微软雅黑"/>
        </w:rPr>
      </w:pPr>
      <w:r>
        <w:rPr>
          <w:rFonts w:hint="eastAsia" w:ascii="微软雅黑" w:eastAsia="微软雅黑"/>
        </w:rPr>
        <w:t>本地对象为array obj regexp 等可以 new 实例化内置对象为gload Math 等不可以实例化的</w:t>
      </w:r>
    </w:p>
    <w:p>
      <w:pPr>
        <w:pStyle w:val="8"/>
        <w:spacing w:before="1"/>
        <w:ind w:left="300"/>
        <w:rPr>
          <w:rFonts w:hint="eastAsia" w:ascii="微软雅黑" w:eastAsia="微软雅黑"/>
        </w:rPr>
      </w:pPr>
      <w:r>
        <w:rPr>
          <w:rFonts w:hint="eastAsia" w:ascii="微软雅黑" w:eastAsia="微软雅黑"/>
        </w:rPr>
        <w:t>宿主为浏览器自带的document,window 等</w:t>
      </w:r>
    </w:p>
    <w:p>
      <w:pPr>
        <w:pStyle w:val="8"/>
        <w:spacing w:before="16"/>
        <w:rPr>
          <w:rFonts w:ascii="微软雅黑"/>
          <w:sz w:val="26"/>
        </w:rPr>
      </w:pPr>
    </w:p>
    <w:p>
      <w:pPr>
        <w:pStyle w:val="6"/>
        <w:numPr>
          <w:ilvl w:val="0"/>
          <w:numId w:val="29"/>
        </w:numPr>
        <w:tabs>
          <w:tab w:val="left" w:pos="726"/>
        </w:tabs>
        <w:spacing w:before="0" w:after="0" w:line="240" w:lineRule="auto"/>
        <w:ind w:left="725" w:right="0" w:hanging="426"/>
        <w:jc w:val="left"/>
        <w:rPr>
          <w:rFonts w:hint="eastAsia" w:ascii="宋体" w:eastAsia="宋体"/>
          <w:b/>
        </w:rPr>
      </w:pPr>
      <w:bookmarkStart w:id="160" w:name="_bookmark82"/>
      <w:bookmarkEnd w:id="160"/>
      <w:bookmarkStart w:id="161" w:name="_bookmark82"/>
      <w:bookmarkEnd w:id="161"/>
      <w:r>
        <w:rPr>
          <w:b w:val="0"/>
          <w:spacing w:val="-4"/>
        </w:rPr>
        <w:t>window.onload</w:t>
      </w:r>
      <w:r>
        <w:rPr>
          <w:b w:val="0"/>
          <w:spacing w:val="12"/>
        </w:rPr>
        <w:t xml:space="preserve"> </w:t>
      </w:r>
      <w:r>
        <w:rPr>
          <w:rFonts w:hint="eastAsia" w:ascii="宋体" w:eastAsia="宋体"/>
          <w:b/>
          <w:spacing w:val="-31"/>
        </w:rPr>
        <w:t xml:space="preserve">和 </w:t>
      </w:r>
      <w:r>
        <w:rPr>
          <w:b w:val="0"/>
          <w:spacing w:val="-3"/>
        </w:rPr>
        <w:t>document</w:t>
      </w:r>
      <w:r>
        <w:rPr>
          <w:b w:val="0"/>
          <w:spacing w:val="-2"/>
        </w:rPr>
        <w:t xml:space="preserve"> </w:t>
      </w:r>
      <w:r>
        <w:rPr>
          <w:b w:val="0"/>
          <w:spacing w:val="-3"/>
        </w:rPr>
        <w:t>ready</w:t>
      </w:r>
      <w:r>
        <w:rPr>
          <w:b w:val="0"/>
          <w:spacing w:val="5"/>
        </w:rPr>
        <w:t xml:space="preserve"> </w:t>
      </w:r>
      <w:r>
        <w:rPr>
          <w:rFonts w:hint="eastAsia" w:ascii="宋体" w:eastAsia="宋体"/>
          <w:b/>
        </w:rPr>
        <w:t>的区别</w:t>
      </w:r>
    </w:p>
    <w:p>
      <w:pPr>
        <w:pStyle w:val="8"/>
        <w:spacing w:before="2"/>
        <w:rPr>
          <w:b/>
          <w:sz w:val="37"/>
        </w:rPr>
      </w:pPr>
    </w:p>
    <w:p>
      <w:pPr>
        <w:pStyle w:val="8"/>
        <w:spacing w:line="417" w:lineRule="auto"/>
        <w:ind w:left="300" w:right="1794"/>
        <w:jc w:val="both"/>
      </w:pPr>
      <w:r>
        <w:rPr>
          <w:rFonts w:ascii="Calibri" w:eastAsia="Calibri"/>
        </w:rPr>
        <w:t xml:space="preserve">window.onload </w:t>
      </w:r>
      <w:r>
        <w:t xml:space="preserve">是在 </w:t>
      </w:r>
      <w:r>
        <w:rPr>
          <w:rFonts w:ascii="Calibri" w:eastAsia="Calibri"/>
        </w:rPr>
        <w:t xml:space="preserve">dom </w:t>
      </w:r>
      <w:r>
        <w:t>文档树加载完和所有文件加载完之后执行一个函数</w:t>
      </w:r>
      <w:r>
        <w:rPr>
          <w:rFonts w:ascii="Calibri" w:eastAsia="Calibri"/>
        </w:rPr>
        <w:t xml:space="preserve">Document.ready </w:t>
      </w:r>
      <w:r>
        <w:t>原生种没有这个方法，</w:t>
      </w:r>
      <w:r>
        <w:rPr>
          <w:rFonts w:ascii="Calibri" w:eastAsia="Calibri"/>
        </w:rPr>
        <w:t xml:space="preserve">jquery </w:t>
      </w:r>
      <w:r>
        <w:t xml:space="preserve">中有 </w:t>
      </w:r>
      <w:r>
        <w:rPr>
          <w:rFonts w:ascii="Calibri" w:eastAsia="Calibri"/>
        </w:rPr>
        <w:t>$().ready(function),</w:t>
      </w:r>
      <w:r>
        <w:t xml:space="preserve">在 </w:t>
      </w:r>
      <w:r>
        <w:rPr>
          <w:rFonts w:ascii="Calibri" w:eastAsia="Calibri"/>
        </w:rPr>
        <w:t xml:space="preserve">dom </w:t>
      </w:r>
      <w:r>
        <w:t>文档树加载完之后执行一个函数（注意，这里面的文档树加载完不代表全部文件加载完）。</w:t>
      </w:r>
    </w:p>
    <w:p>
      <w:pPr>
        <w:spacing w:after="0" w:line="417" w:lineRule="auto"/>
        <w:jc w:val="both"/>
        <w:sectPr>
          <w:pgSz w:w="11910" w:h="16840"/>
          <w:pgMar w:top="1460" w:right="0" w:bottom="280" w:left="1500" w:header="720" w:footer="720" w:gutter="0"/>
        </w:sectPr>
      </w:pPr>
    </w:p>
    <w:p>
      <w:pPr>
        <w:pStyle w:val="8"/>
        <w:spacing w:before="41"/>
        <w:ind w:left="300"/>
      </w:pPr>
      <w:r>
        <w:rPr>
          <w:rFonts w:ascii="Calibri" w:eastAsia="Calibri"/>
        </w:rPr>
        <w:t xml:space="preserve">$(document).ready </w:t>
      </w:r>
      <w:r>
        <w:t>要比</w:t>
      </w:r>
      <w:r>
        <w:rPr>
          <w:rFonts w:ascii="Calibri" w:eastAsia="Calibri"/>
        </w:rPr>
        <w:t xml:space="preserve">window.onload </w:t>
      </w:r>
      <w:r>
        <w:t>先执行</w:t>
      </w:r>
    </w:p>
    <w:p>
      <w:pPr>
        <w:pStyle w:val="8"/>
        <w:spacing w:before="7"/>
        <w:rPr>
          <w:sz w:val="15"/>
        </w:rPr>
      </w:pPr>
    </w:p>
    <w:p>
      <w:pPr>
        <w:pStyle w:val="8"/>
        <w:ind w:left="300"/>
      </w:pPr>
      <w:r>
        <w:rPr>
          <w:rFonts w:ascii="Calibri" w:eastAsia="Calibri"/>
        </w:rPr>
        <w:t xml:space="preserve">window.onload </w:t>
      </w:r>
      <w:r>
        <w:t>只能出来一次，</w:t>
      </w:r>
      <w:r>
        <w:rPr>
          <w:rFonts w:ascii="Calibri" w:eastAsia="Calibri"/>
        </w:rPr>
        <w:t xml:space="preserve">$(document).ready </w:t>
      </w:r>
      <w:r>
        <w:t>可以出现多次</w:t>
      </w:r>
    </w:p>
    <w:p>
      <w:pPr>
        <w:pStyle w:val="8"/>
        <w:rPr>
          <w:sz w:val="22"/>
        </w:rPr>
      </w:pPr>
    </w:p>
    <w:p>
      <w:pPr>
        <w:spacing w:before="194"/>
        <w:ind w:left="300" w:right="0" w:firstLine="0"/>
        <w:jc w:val="left"/>
        <w:rPr>
          <w:b/>
          <w:sz w:val="24"/>
        </w:rPr>
      </w:pPr>
      <w:bookmarkStart w:id="162" w:name="_bookmark83"/>
      <w:bookmarkEnd w:id="162"/>
      <w:r>
        <w:rPr>
          <w:rFonts w:ascii="Calibri Light" w:hAnsi="Calibri Light" w:eastAsia="Calibri Light"/>
          <w:b w:val="0"/>
          <w:sz w:val="24"/>
        </w:rPr>
        <w:t>14. ”==”</w:t>
      </w:r>
      <w:r>
        <w:rPr>
          <w:b/>
          <w:sz w:val="24"/>
        </w:rPr>
        <w:t>和</w:t>
      </w:r>
      <w:r>
        <w:rPr>
          <w:rFonts w:ascii="Calibri Light" w:hAnsi="Calibri Light" w:eastAsia="Calibri Light"/>
          <w:b w:val="0"/>
          <w:sz w:val="24"/>
        </w:rPr>
        <w:t>“===”</w:t>
      </w:r>
      <w:r>
        <w:rPr>
          <w:b/>
          <w:sz w:val="24"/>
        </w:rPr>
        <w:t>的不同</w:t>
      </w:r>
    </w:p>
    <w:p>
      <w:pPr>
        <w:pStyle w:val="8"/>
        <w:spacing w:before="9"/>
        <w:rPr>
          <w:b/>
          <w:sz w:val="38"/>
        </w:rPr>
      </w:pPr>
    </w:p>
    <w:p>
      <w:pPr>
        <w:pStyle w:val="8"/>
        <w:spacing w:line="386" w:lineRule="auto"/>
        <w:ind w:left="300" w:right="8210"/>
        <w:rPr>
          <w:rFonts w:hint="eastAsia" w:ascii="微软雅黑" w:eastAsia="微软雅黑"/>
        </w:rPr>
      </w:pPr>
      <w:r>
        <w:rPr>
          <w:rFonts w:hint="eastAsia" w:ascii="微软雅黑" w:eastAsia="微软雅黑"/>
        </w:rPr>
        <w:t>前者会自动转换类型后者不会</w:t>
      </w:r>
    </w:p>
    <w:p>
      <w:pPr>
        <w:pStyle w:val="8"/>
        <w:spacing w:before="2"/>
        <w:rPr>
          <w:rFonts w:ascii="微软雅黑"/>
          <w:sz w:val="14"/>
        </w:rPr>
      </w:pPr>
    </w:p>
    <w:p>
      <w:pPr>
        <w:pStyle w:val="14"/>
        <w:numPr>
          <w:ilvl w:val="0"/>
          <w:numId w:val="30"/>
        </w:numPr>
        <w:tabs>
          <w:tab w:val="left" w:pos="726"/>
        </w:tabs>
        <w:spacing w:before="0" w:after="0" w:line="240" w:lineRule="auto"/>
        <w:ind w:left="725" w:right="0" w:hanging="426"/>
        <w:jc w:val="left"/>
        <w:rPr>
          <w:b/>
          <w:sz w:val="24"/>
        </w:rPr>
      </w:pPr>
      <w:bookmarkStart w:id="163" w:name="_bookmark84"/>
      <w:bookmarkEnd w:id="163"/>
      <w:bookmarkStart w:id="164" w:name="_bookmark84"/>
      <w:bookmarkEnd w:id="164"/>
      <w:r>
        <w:rPr>
          <w:rFonts w:ascii="Calibri Light" w:eastAsia="Calibri Light"/>
          <w:b w:val="0"/>
          <w:spacing w:val="-3"/>
          <w:sz w:val="24"/>
        </w:rPr>
        <w:t>javascript</w:t>
      </w:r>
      <w:r>
        <w:rPr>
          <w:rFonts w:ascii="Calibri Light" w:eastAsia="Calibri Light"/>
          <w:b w:val="0"/>
          <w:spacing w:val="6"/>
          <w:sz w:val="24"/>
        </w:rPr>
        <w:t xml:space="preserve"> </w:t>
      </w:r>
      <w:r>
        <w:rPr>
          <w:b/>
          <w:sz w:val="24"/>
        </w:rPr>
        <w:t>的同源策略</w:t>
      </w:r>
    </w:p>
    <w:p>
      <w:pPr>
        <w:pStyle w:val="8"/>
        <w:spacing w:before="8"/>
        <w:rPr>
          <w:b/>
          <w:sz w:val="38"/>
        </w:rPr>
      </w:pPr>
    </w:p>
    <w:p>
      <w:pPr>
        <w:pStyle w:val="8"/>
        <w:spacing w:line="386" w:lineRule="auto"/>
        <w:ind w:left="300" w:right="1791"/>
        <w:rPr>
          <w:rFonts w:hint="eastAsia" w:ascii="微软雅黑" w:eastAsia="微软雅黑"/>
        </w:rPr>
      </w:pPr>
      <w:r>
        <w:rPr>
          <w:rFonts w:hint="eastAsia" w:ascii="微软雅黑" w:eastAsia="微软雅黑"/>
          <w:spacing w:val="-7"/>
        </w:rPr>
        <w:t>一段脚本只能读取来自于同一来源的窗口和文档的属性，这里的同一来源指的是主机名、议</w:t>
      </w:r>
      <w:r>
        <w:rPr>
          <w:rFonts w:hint="eastAsia" w:ascii="微软雅黑" w:eastAsia="微软雅黑"/>
          <w:spacing w:val="-5"/>
        </w:rPr>
        <w:t>和端口号的组合</w:t>
      </w:r>
    </w:p>
    <w:p>
      <w:pPr>
        <w:pStyle w:val="8"/>
        <w:spacing w:before="2"/>
        <w:rPr>
          <w:rFonts w:ascii="微软雅黑"/>
          <w:sz w:val="14"/>
        </w:rPr>
      </w:pPr>
    </w:p>
    <w:p>
      <w:pPr>
        <w:pStyle w:val="14"/>
        <w:numPr>
          <w:ilvl w:val="0"/>
          <w:numId w:val="30"/>
        </w:numPr>
        <w:tabs>
          <w:tab w:val="left" w:pos="726"/>
        </w:tabs>
        <w:spacing w:before="0" w:after="0" w:line="240" w:lineRule="auto"/>
        <w:ind w:left="725" w:right="0" w:hanging="426"/>
        <w:jc w:val="left"/>
        <w:rPr>
          <w:b/>
          <w:sz w:val="24"/>
        </w:rPr>
      </w:pPr>
      <w:bookmarkStart w:id="165" w:name="_bookmark85"/>
      <w:bookmarkEnd w:id="165"/>
      <w:bookmarkStart w:id="166" w:name="_bookmark85"/>
      <w:bookmarkEnd w:id="166"/>
      <w:r>
        <w:rPr>
          <w:rFonts w:ascii="Calibri Light" w:eastAsia="Calibri Light"/>
          <w:b w:val="0"/>
          <w:spacing w:val="-3"/>
          <w:sz w:val="24"/>
        </w:rPr>
        <w:t>JavaScript</w:t>
      </w:r>
      <w:r>
        <w:rPr>
          <w:rFonts w:ascii="Calibri Light" w:eastAsia="Calibri Light"/>
          <w:b w:val="0"/>
          <w:spacing w:val="5"/>
          <w:sz w:val="24"/>
        </w:rPr>
        <w:t xml:space="preserve"> </w:t>
      </w:r>
      <w:r>
        <w:rPr>
          <w:b/>
          <w:sz w:val="24"/>
        </w:rPr>
        <w:t>是一门什么样的语言，它有哪些特点？</w:t>
      </w:r>
    </w:p>
    <w:p>
      <w:pPr>
        <w:pStyle w:val="8"/>
        <w:spacing w:before="8"/>
        <w:rPr>
          <w:b/>
          <w:sz w:val="38"/>
        </w:rPr>
      </w:pPr>
    </w:p>
    <w:p>
      <w:pPr>
        <w:pStyle w:val="8"/>
        <w:spacing w:before="1"/>
        <w:ind w:left="300"/>
        <w:rPr>
          <w:rFonts w:hint="eastAsia" w:ascii="微软雅黑" w:eastAsia="微软雅黑"/>
        </w:rPr>
      </w:pPr>
      <w:r>
        <w:rPr>
          <w:rFonts w:hint="eastAsia" w:ascii="微软雅黑" w:eastAsia="微软雅黑"/>
        </w:rPr>
        <w:t>没有标准答案。</w:t>
      </w:r>
    </w:p>
    <w:p>
      <w:pPr>
        <w:pStyle w:val="8"/>
        <w:spacing w:before="2"/>
        <w:rPr>
          <w:rFonts w:ascii="微软雅黑"/>
          <w:sz w:val="29"/>
        </w:rPr>
      </w:pPr>
    </w:p>
    <w:p>
      <w:pPr>
        <w:pStyle w:val="8"/>
        <w:spacing w:line="386" w:lineRule="auto"/>
        <w:ind w:left="300" w:right="1688"/>
        <w:rPr>
          <w:rFonts w:hint="eastAsia" w:ascii="微软雅黑" w:eastAsia="微软雅黑"/>
        </w:rPr>
      </w:pPr>
      <w:r>
        <w:rPr>
          <w:rFonts w:hint="eastAsia" w:ascii="微软雅黑" w:eastAsia="微软雅黑"/>
        </w:rPr>
        <w:t>javaScript</w:t>
      </w:r>
      <w:r>
        <w:rPr>
          <w:rFonts w:hint="eastAsia" w:ascii="微软雅黑" w:eastAsia="微软雅黑"/>
          <w:spacing w:val="-1"/>
        </w:rPr>
        <w:t xml:space="preserve"> 一种</w:t>
      </w:r>
      <w:r>
        <w:fldChar w:fldCharType="begin"/>
      </w:r>
      <w:r>
        <w:instrText xml:space="preserve"> HYPERLINK "http://baike.baidu.com/view/295412.htm" \h </w:instrText>
      </w:r>
      <w:r>
        <w:fldChar w:fldCharType="separate"/>
      </w:r>
      <w:r>
        <w:rPr>
          <w:rFonts w:hint="eastAsia" w:ascii="微软雅黑" w:eastAsia="微软雅黑"/>
          <w:spacing w:val="-2"/>
        </w:rPr>
        <w:t>直译</w:t>
      </w:r>
      <w:r>
        <w:rPr>
          <w:rFonts w:hint="eastAsia" w:ascii="微软雅黑" w:eastAsia="微软雅黑"/>
          <w:spacing w:val="-2"/>
        </w:rPr>
        <w:fldChar w:fldCharType="end"/>
      </w:r>
      <w:r>
        <w:rPr>
          <w:rFonts w:hint="eastAsia" w:ascii="微软雅黑" w:eastAsia="微软雅黑"/>
        </w:rPr>
        <w:t>式</w:t>
      </w:r>
      <w:r>
        <w:fldChar w:fldCharType="begin"/>
      </w:r>
      <w:r>
        <w:instrText xml:space="preserve"> HYPERLINK "http://baike.baidu.com/view/76320.htm" \h </w:instrText>
      </w:r>
      <w:r>
        <w:fldChar w:fldCharType="separate"/>
      </w:r>
      <w:r>
        <w:rPr>
          <w:rFonts w:hint="eastAsia" w:ascii="微软雅黑" w:eastAsia="微软雅黑"/>
          <w:spacing w:val="-3"/>
        </w:rPr>
        <w:t>脚本语言</w:t>
      </w:r>
      <w:r>
        <w:rPr>
          <w:rFonts w:hint="eastAsia" w:ascii="微软雅黑" w:eastAsia="微软雅黑"/>
          <w:spacing w:val="-3"/>
        </w:rPr>
        <w:fldChar w:fldCharType="end"/>
      </w:r>
      <w:r>
        <w:rPr>
          <w:rFonts w:hint="eastAsia" w:ascii="微软雅黑" w:eastAsia="微软雅黑"/>
          <w:spacing w:val="-9"/>
        </w:rPr>
        <w:t>，是一种动态类型、弱类型、基于原型的语言，内置支持类</w:t>
      </w:r>
      <w:r>
        <w:rPr>
          <w:rFonts w:hint="eastAsia" w:ascii="微软雅黑" w:eastAsia="微软雅黑"/>
          <w:spacing w:val="-8"/>
        </w:rPr>
        <w:t>型。它的</w:t>
      </w:r>
      <w:r>
        <w:fldChar w:fldCharType="begin"/>
      </w:r>
      <w:r>
        <w:instrText xml:space="preserve"> HYPERLINK "http://baike.baidu.com/view/592974.htm" \h </w:instrText>
      </w:r>
      <w:r>
        <w:fldChar w:fldCharType="separate"/>
      </w:r>
      <w:r>
        <w:rPr>
          <w:rFonts w:hint="eastAsia" w:ascii="微软雅黑" w:eastAsia="微软雅黑"/>
          <w:spacing w:val="-2"/>
        </w:rPr>
        <w:t>解释器</w:t>
      </w:r>
      <w:r>
        <w:rPr>
          <w:rFonts w:hint="eastAsia" w:ascii="微软雅黑" w:eastAsia="微软雅黑"/>
          <w:spacing w:val="-2"/>
        </w:rPr>
        <w:fldChar w:fldCharType="end"/>
      </w:r>
      <w:r>
        <w:rPr>
          <w:rFonts w:hint="eastAsia" w:ascii="微软雅黑" w:eastAsia="微软雅黑"/>
          <w:spacing w:val="15"/>
        </w:rPr>
        <w:t>被称为</w:t>
      </w:r>
      <w:r>
        <w:rPr>
          <w:rFonts w:hint="eastAsia" w:ascii="微软雅黑" w:eastAsia="微软雅黑"/>
        </w:rPr>
        <w:t>JavaScript</w:t>
      </w:r>
      <w:r>
        <w:rPr>
          <w:rFonts w:hint="eastAsia" w:ascii="微软雅黑" w:eastAsia="微软雅黑"/>
          <w:spacing w:val="-3"/>
        </w:rPr>
        <w:t xml:space="preserve"> 引擎，为</w:t>
      </w:r>
      <w:r>
        <w:fldChar w:fldCharType="begin"/>
      </w:r>
      <w:r>
        <w:instrText xml:space="preserve"> HYPERLINK "http://baike.baidu.com/view/7718.htm" \h </w:instrText>
      </w:r>
      <w:r>
        <w:fldChar w:fldCharType="separate"/>
      </w:r>
      <w:r>
        <w:rPr>
          <w:rFonts w:hint="eastAsia" w:ascii="微软雅黑" w:eastAsia="微软雅黑"/>
          <w:spacing w:val="-2"/>
        </w:rPr>
        <w:t>浏览器</w:t>
      </w:r>
      <w:r>
        <w:rPr>
          <w:rFonts w:hint="eastAsia" w:ascii="微软雅黑" w:eastAsia="微软雅黑"/>
          <w:spacing w:val="-2"/>
        </w:rPr>
        <w:fldChar w:fldCharType="end"/>
      </w:r>
      <w:r>
        <w:rPr>
          <w:rFonts w:hint="eastAsia" w:ascii="微软雅黑" w:eastAsia="微软雅黑"/>
          <w:spacing w:val="-5"/>
        </w:rPr>
        <w:t>的一部分，广泛用于</w:t>
      </w:r>
      <w:r>
        <w:fldChar w:fldCharType="begin"/>
      </w:r>
      <w:r>
        <w:instrText xml:space="preserve"> HYPERLINK "http://baike.baidu.com/view/930.htm" \h </w:instrText>
      </w:r>
      <w:r>
        <w:fldChar w:fldCharType="separate"/>
      </w:r>
      <w:r>
        <w:rPr>
          <w:rFonts w:hint="eastAsia" w:ascii="微软雅黑" w:eastAsia="微软雅黑"/>
          <w:spacing w:val="-3"/>
        </w:rPr>
        <w:t>客户端</w:t>
      </w:r>
      <w:r>
        <w:rPr>
          <w:rFonts w:hint="eastAsia" w:ascii="微软雅黑" w:eastAsia="微软雅黑"/>
          <w:spacing w:val="-3"/>
        </w:rPr>
        <w:fldChar w:fldCharType="end"/>
      </w:r>
      <w:r>
        <w:rPr>
          <w:rFonts w:hint="eastAsia" w:ascii="微软雅黑" w:eastAsia="微软雅黑"/>
          <w:spacing w:val="-2"/>
        </w:rPr>
        <w:t xml:space="preserve">的脚本语言， </w:t>
      </w:r>
      <w:r>
        <w:rPr>
          <w:rFonts w:hint="eastAsia" w:ascii="微软雅黑" w:eastAsia="微软雅黑"/>
          <w:spacing w:val="-5"/>
        </w:rPr>
        <w:t xml:space="preserve">最早是在 </w:t>
      </w:r>
      <w:r>
        <w:fldChar w:fldCharType="begin"/>
      </w:r>
      <w:r>
        <w:instrText xml:space="preserve"> HYPERLINK "http://baike.baidu.com/view/692.htm" \h </w:instrText>
      </w:r>
      <w:r>
        <w:fldChar w:fldCharType="separate"/>
      </w:r>
      <w:r>
        <w:rPr>
          <w:rFonts w:hint="eastAsia" w:ascii="微软雅黑" w:eastAsia="微软雅黑"/>
        </w:rPr>
        <w:t xml:space="preserve">HTML </w:t>
      </w:r>
      <w:r>
        <w:rPr>
          <w:rFonts w:hint="eastAsia" w:ascii="微软雅黑" w:eastAsia="微软雅黑"/>
        </w:rPr>
        <w:fldChar w:fldCharType="end"/>
      </w:r>
      <w:r>
        <w:rPr>
          <w:rFonts w:hint="eastAsia" w:ascii="微软雅黑" w:eastAsia="微软雅黑"/>
          <w:spacing w:val="-7"/>
        </w:rPr>
        <w:t xml:space="preserve">网页上使用，用来给 </w:t>
      </w:r>
      <w:r>
        <w:fldChar w:fldCharType="begin"/>
      </w:r>
      <w:r>
        <w:instrText xml:space="preserve"> HYPERLINK "http://baike.baidu.com/view/692.htm" \h </w:instrText>
      </w:r>
      <w:r>
        <w:fldChar w:fldCharType="separate"/>
      </w:r>
      <w:r>
        <w:rPr>
          <w:rFonts w:hint="eastAsia" w:ascii="微软雅黑" w:eastAsia="微软雅黑"/>
        </w:rPr>
        <w:t xml:space="preserve">HTML </w:t>
      </w:r>
      <w:r>
        <w:rPr>
          <w:rFonts w:hint="eastAsia" w:ascii="微软雅黑" w:eastAsia="微软雅黑"/>
        </w:rPr>
        <w:fldChar w:fldCharType="end"/>
      </w:r>
      <w:r>
        <w:rPr>
          <w:rFonts w:hint="eastAsia" w:ascii="微软雅黑" w:eastAsia="微软雅黑"/>
          <w:spacing w:val="-7"/>
        </w:rPr>
        <w:t>网页增加动态功能。</w:t>
      </w:r>
      <w:r>
        <w:rPr>
          <w:rFonts w:hint="eastAsia" w:ascii="微软雅黑" w:eastAsia="微软雅黑"/>
        </w:rPr>
        <w:t xml:space="preserve">JavaScript </w:t>
      </w:r>
      <w:r>
        <w:fldChar w:fldCharType="begin"/>
      </w:r>
      <w:r>
        <w:instrText xml:space="preserve"> HYPERLINK "http://baike.baidu.com/subview/348591/5144387.htm" \h </w:instrText>
      </w:r>
      <w:r>
        <w:fldChar w:fldCharType="separate"/>
      </w:r>
      <w:r>
        <w:rPr>
          <w:rFonts w:hint="eastAsia" w:ascii="微软雅黑" w:eastAsia="微软雅黑"/>
        </w:rPr>
        <w:t>兼容</w:t>
      </w:r>
      <w:r>
        <w:rPr>
          <w:rFonts w:hint="eastAsia" w:ascii="微软雅黑" w:eastAsia="微软雅黑"/>
        </w:rPr>
        <w:fldChar w:fldCharType="end"/>
      </w:r>
      <w:r>
        <w:rPr>
          <w:rFonts w:hint="eastAsia" w:ascii="微软雅黑" w:eastAsia="微软雅黑"/>
          <w:spacing w:val="-4"/>
        </w:rPr>
        <w:t xml:space="preserve">于 </w:t>
      </w:r>
      <w:r>
        <w:rPr>
          <w:rFonts w:hint="eastAsia" w:ascii="微软雅黑" w:eastAsia="微软雅黑"/>
        </w:rPr>
        <w:t xml:space="preserve">ECMA </w:t>
      </w:r>
      <w:r>
        <w:rPr>
          <w:rFonts w:hint="eastAsia" w:ascii="微软雅黑" w:eastAsia="微软雅黑"/>
          <w:spacing w:val="3"/>
        </w:rPr>
        <w:t>标准，因此也称为</w:t>
      </w:r>
      <w:r>
        <w:fldChar w:fldCharType="begin"/>
      </w:r>
      <w:r>
        <w:instrText xml:space="preserve"> HYPERLINK "http://baike.baidu.com/view/810176.htm" \h </w:instrText>
      </w:r>
      <w:r>
        <w:fldChar w:fldCharType="separate"/>
      </w:r>
      <w:r>
        <w:rPr>
          <w:rFonts w:hint="eastAsia" w:ascii="微软雅黑" w:eastAsia="微软雅黑"/>
        </w:rPr>
        <w:t>ECMAScript</w:t>
      </w:r>
      <w:r>
        <w:rPr>
          <w:rFonts w:hint="eastAsia" w:ascii="微软雅黑" w:eastAsia="微软雅黑"/>
        </w:rPr>
        <w:fldChar w:fldCharType="end"/>
      </w:r>
      <w:r>
        <w:rPr>
          <w:rFonts w:hint="eastAsia" w:ascii="微软雅黑" w:eastAsia="微软雅黑"/>
        </w:rPr>
        <w:t>。</w:t>
      </w:r>
    </w:p>
    <w:p>
      <w:pPr>
        <w:pStyle w:val="8"/>
        <w:spacing w:before="9"/>
        <w:rPr>
          <w:rFonts w:ascii="微软雅黑"/>
          <w:sz w:val="16"/>
        </w:rPr>
      </w:pPr>
    </w:p>
    <w:p>
      <w:pPr>
        <w:pStyle w:val="7"/>
        <w:rPr>
          <w:rFonts w:hint="eastAsia" w:ascii="微软雅黑" w:eastAsia="微软雅黑"/>
        </w:rPr>
      </w:pPr>
      <w:r>
        <w:rPr>
          <w:rFonts w:hint="eastAsia" w:ascii="微软雅黑" w:eastAsia="微软雅黑"/>
        </w:rPr>
        <w:t>基本特点</w:t>
      </w:r>
    </w:p>
    <w:p>
      <w:pPr>
        <w:pStyle w:val="8"/>
        <w:spacing w:before="2"/>
        <w:rPr>
          <w:rFonts w:ascii="微软雅黑"/>
          <w:b/>
          <w:sz w:val="29"/>
        </w:rPr>
      </w:pPr>
    </w:p>
    <w:p>
      <w:pPr>
        <w:pStyle w:val="14"/>
        <w:numPr>
          <w:ilvl w:val="1"/>
          <w:numId w:val="30"/>
        </w:numPr>
        <w:tabs>
          <w:tab w:val="left" w:pos="1058"/>
        </w:tabs>
        <w:spacing w:before="0" w:after="0" w:line="240" w:lineRule="auto"/>
        <w:ind w:left="1057" w:right="0" w:hanging="338"/>
        <w:jc w:val="left"/>
        <w:rPr>
          <w:rFonts w:hint="eastAsia" w:ascii="微软雅黑" w:eastAsia="微软雅黑"/>
          <w:sz w:val="21"/>
        </w:rPr>
      </w:pPr>
      <w:r>
        <w:rPr>
          <w:rFonts w:hint="eastAsia" w:ascii="微软雅黑" w:eastAsia="微软雅黑"/>
          <w:spacing w:val="-3"/>
          <w:sz w:val="21"/>
        </w:rPr>
        <w:t>是一种解释性脚本语言（</w:t>
      </w:r>
      <w:r>
        <w:rPr>
          <w:rFonts w:hint="eastAsia" w:ascii="微软雅黑" w:eastAsia="微软雅黑"/>
          <w:spacing w:val="-2"/>
          <w:sz w:val="21"/>
        </w:rPr>
        <w:t>代码不进行</w:t>
      </w:r>
      <w:r>
        <w:fldChar w:fldCharType="begin"/>
      </w:r>
      <w:r>
        <w:instrText xml:space="preserve"> HYPERLINK "http://baike.baidu.com/view/176610.htm" \h </w:instrText>
      </w:r>
      <w:r>
        <w:fldChar w:fldCharType="separate"/>
      </w:r>
      <w:r>
        <w:rPr>
          <w:rFonts w:hint="eastAsia" w:ascii="微软雅黑" w:eastAsia="微软雅黑"/>
          <w:spacing w:val="-2"/>
          <w:sz w:val="21"/>
        </w:rPr>
        <w:t>预编译</w:t>
      </w:r>
      <w:r>
        <w:rPr>
          <w:rFonts w:hint="eastAsia" w:ascii="微软雅黑" w:eastAsia="微软雅黑"/>
          <w:spacing w:val="-2"/>
          <w:sz w:val="21"/>
        </w:rPr>
        <w:fldChar w:fldCharType="end"/>
      </w:r>
      <w:r>
        <w:rPr>
          <w:rFonts w:hint="eastAsia" w:ascii="微软雅黑" w:eastAsia="微软雅黑"/>
          <w:spacing w:val="-3"/>
          <w:sz w:val="21"/>
        </w:rPr>
        <w:t>）。</w:t>
      </w:r>
    </w:p>
    <w:p>
      <w:pPr>
        <w:pStyle w:val="8"/>
        <w:spacing w:before="2"/>
        <w:rPr>
          <w:rFonts w:ascii="微软雅黑"/>
          <w:sz w:val="29"/>
        </w:rPr>
      </w:pPr>
    </w:p>
    <w:p>
      <w:pPr>
        <w:pStyle w:val="14"/>
        <w:numPr>
          <w:ilvl w:val="1"/>
          <w:numId w:val="30"/>
        </w:numPr>
        <w:tabs>
          <w:tab w:val="left" w:pos="1058"/>
        </w:tabs>
        <w:spacing w:before="1" w:after="0" w:line="240" w:lineRule="auto"/>
        <w:ind w:left="1057" w:right="0" w:hanging="338"/>
        <w:jc w:val="left"/>
        <w:rPr>
          <w:rFonts w:hint="eastAsia" w:ascii="微软雅黑" w:eastAsia="微软雅黑"/>
          <w:sz w:val="21"/>
        </w:rPr>
      </w:pPr>
      <w:r>
        <w:rPr>
          <w:rFonts w:hint="eastAsia" w:ascii="微软雅黑" w:eastAsia="微软雅黑"/>
          <w:spacing w:val="-4"/>
          <w:sz w:val="21"/>
        </w:rPr>
        <w:t xml:space="preserve">主要用来向 </w:t>
      </w:r>
      <w:r>
        <w:fldChar w:fldCharType="begin"/>
      </w:r>
      <w:r>
        <w:instrText xml:space="preserve"> HYPERLINK "http://baike.baidu.com/view/692.htm" \h </w:instrText>
      </w:r>
      <w:r>
        <w:fldChar w:fldCharType="separate"/>
      </w:r>
      <w:r>
        <w:rPr>
          <w:rFonts w:hint="eastAsia" w:ascii="微软雅黑" w:eastAsia="微软雅黑"/>
          <w:sz w:val="21"/>
        </w:rPr>
        <w:t>HTML</w:t>
      </w:r>
      <w:r>
        <w:rPr>
          <w:rFonts w:hint="eastAsia" w:ascii="微软雅黑" w:eastAsia="微软雅黑"/>
          <w:sz w:val="21"/>
        </w:rPr>
        <w:fldChar w:fldCharType="end"/>
      </w:r>
      <w:r>
        <w:rPr>
          <w:rFonts w:hint="eastAsia" w:ascii="微软雅黑" w:eastAsia="微软雅黑"/>
          <w:sz w:val="21"/>
        </w:rPr>
        <w:t>（</w:t>
      </w:r>
      <w:r>
        <w:fldChar w:fldCharType="begin"/>
      </w:r>
      <w:r>
        <w:instrText xml:space="preserve"> HYPERLINK "http://baike.baidu.com/view/5286041.htm" \h </w:instrText>
      </w:r>
      <w:r>
        <w:fldChar w:fldCharType="separate"/>
      </w:r>
      <w:r>
        <w:rPr>
          <w:rFonts w:hint="eastAsia" w:ascii="微软雅黑" w:eastAsia="微软雅黑"/>
          <w:spacing w:val="-3"/>
          <w:sz w:val="21"/>
        </w:rPr>
        <w:t>标准通用标记语言</w:t>
      </w:r>
      <w:r>
        <w:rPr>
          <w:rFonts w:hint="eastAsia" w:ascii="微软雅黑" w:eastAsia="微软雅黑"/>
          <w:spacing w:val="-3"/>
          <w:sz w:val="21"/>
        </w:rPr>
        <w:fldChar w:fldCharType="end"/>
      </w:r>
      <w:r>
        <w:rPr>
          <w:rFonts w:hint="eastAsia" w:ascii="微软雅黑" w:eastAsia="微软雅黑"/>
          <w:spacing w:val="-3"/>
          <w:sz w:val="21"/>
        </w:rPr>
        <w:t>下的一个应用</w:t>
      </w:r>
      <w:r>
        <w:rPr>
          <w:rFonts w:hint="eastAsia" w:ascii="微软雅黑" w:eastAsia="微软雅黑"/>
          <w:sz w:val="21"/>
        </w:rPr>
        <w:t>）</w:t>
      </w:r>
      <w:r>
        <w:rPr>
          <w:rFonts w:hint="eastAsia" w:ascii="微软雅黑" w:eastAsia="微软雅黑"/>
          <w:spacing w:val="-3"/>
          <w:sz w:val="21"/>
        </w:rPr>
        <w:t>页面添加交互行为。</w:t>
      </w:r>
    </w:p>
    <w:p>
      <w:pPr>
        <w:pStyle w:val="8"/>
        <w:spacing w:before="2"/>
        <w:rPr>
          <w:rFonts w:ascii="微软雅黑"/>
          <w:sz w:val="29"/>
        </w:rPr>
      </w:pPr>
    </w:p>
    <w:p>
      <w:pPr>
        <w:pStyle w:val="14"/>
        <w:numPr>
          <w:ilvl w:val="1"/>
          <w:numId w:val="30"/>
        </w:numPr>
        <w:tabs>
          <w:tab w:val="left" w:pos="1058"/>
        </w:tabs>
        <w:spacing w:before="0" w:after="0" w:line="240" w:lineRule="auto"/>
        <w:ind w:left="1057" w:right="0" w:hanging="338"/>
        <w:jc w:val="left"/>
        <w:rPr>
          <w:rFonts w:hint="eastAsia" w:ascii="微软雅黑" w:eastAsia="微软雅黑"/>
          <w:sz w:val="21"/>
        </w:rPr>
      </w:pPr>
      <w:r>
        <w:rPr>
          <w:rFonts w:hint="eastAsia" w:ascii="微软雅黑" w:eastAsia="微软雅黑"/>
          <w:spacing w:val="-4"/>
          <w:sz w:val="21"/>
        </w:rPr>
        <w:t xml:space="preserve">可以直接嵌入 </w:t>
      </w:r>
      <w:r>
        <w:rPr>
          <w:rFonts w:hint="eastAsia" w:ascii="微软雅黑" w:eastAsia="微软雅黑"/>
          <w:sz w:val="21"/>
        </w:rPr>
        <w:t>HTML</w:t>
      </w:r>
      <w:r>
        <w:rPr>
          <w:rFonts w:hint="eastAsia" w:ascii="微软雅黑" w:eastAsia="微软雅黑"/>
          <w:spacing w:val="-5"/>
          <w:sz w:val="21"/>
        </w:rPr>
        <w:t xml:space="preserve"> 页面，但写成单独的 </w:t>
      </w:r>
      <w:r>
        <w:fldChar w:fldCharType="begin"/>
      </w:r>
      <w:r>
        <w:instrText xml:space="preserve"> HYPERLINK "http://baike.baidu.com/subview/9866/6241710.htm" \h </w:instrText>
      </w:r>
      <w:r>
        <w:fldChar w:fldCharType="separate"/>
      </w:r>
      <w:r>
        <w:rPr>
          <w:rFonts w:hint="eastAsia" w:ascii="微软雅黑" w:eastAsia="微软雅黑"/>
          <w:sz w:val="21"/>
        </w:rPr>
        <w:t>js</w:t>
      </w:r>
      <w:r>
        <w:rPr>
          <w:rFonts w:hint="eastAsia" w:ascii="微软雅黑" w:eastAsia="微软雅黑"/>
          <w:spacing w:val="-8"/>
          <w:sz w:val="21"/>
        </w:rPr>
        <w:t xml:space="preserve"> </w:t>
      </w:r>
      <w:r>
        <w:rPr>
          <w:rFonts w:hint="eastAsia" w:ascii="微软雅黑" w:eastAsia="微软雅黑"/>
          <w:spacing w:val="-8"/>
          <w:sz w:val="21"/>
        </w:rPr>
        <w:fldChar w:fldCharType="end"/>
      </w:r>
      <w:r>
        <w:rPr>
          <w:rFonts w:hint="eastAsia" w:ascii="微软雅黑" w:eastAsia="微软雅黑"/>
          <w:spacing w:val="-3"/>
          <w:sz w:val="21"/>
        </w:rPr>
        <w:t>文件有利于结构和行为的</w:t>
      </w:r>
      <w:r>
        <w:fldChar w:fldCharType="begin"/>
      </w:r>
      <w:r>
        <w:instrText xml:space="preserve"> HYPERLINK "http://baike.baidu.com/view/351036.htm" \h </w:instrText>
      </w:r>
      <w:r>
        <w:fldChar w:fldCharType="separate"/>
      </w:r>
      <w:r>
        <w:rPr>
          <w:rFonts w:hint="eastAsia" w:ascii="微软雅黑" w:eastAsia="微软雅黑"/>
          <w:spacing w:val="-2"/>
          <w:sz w:val="21"/>
        </w:rPr>
        <w:t>分离</w:t>
      </w:r>
      <w:r>
        <w:rPr>
          <w:rFonts w:hint="eastAsia" w:ascii="微软雅黑" w:eastAsia="微软雅黑"/>
          <w:spacing w:val="-2"/>
          <w:sz w:val="21"/>
        </w:rPr>
        <w:fldChar w:fldCharType="end"/>
      </w:r>
      <w:r>
        <w:rPr>
          <w:rFonts w:hint="eastAsia" w:ascii="微软雅黑" w:eastAsia="微软雅黑"/>
          <w:sz w:val="21"/>
        </w:rPr>
        <w:t>。</w:t>
      </w:r>
    </w:p>
    <w:p>
      <w:pPr>
        <w:spacing w:after="0" w:line="240" w:lineRule="auto"/>
        <w:jc w:val="left"/>
        <w:rPr>
          <w:rFonts w:hint="eastAsia" w:ascii="微软雅黑" w:eastAsia="微软雅黑"/>
          <w:sz w:val="21"/>
        </w:rPr>
        <w:sectPr>
          <w:pgSz w:w="11910" w:h="16840"/>
          <w:pgMar w:top="1480" w:right="0" w:bottom="280" w:left="1500" w:header="720" w:footer="720" w:gutter="0"/>
        </w:sectPr>
      </w:pPr>
    </w:p>
    <w:p>
      <w:pPr>
        <w:pStyle w:val="14"/>
        <w:numPr>
          <w:ilvl w:val="1"/>
          <w:numId w:val="30"/>
        </w:numPr>
        <w:tabs>
          <w:tab w:val="left" w:pos="1058"/>
        </w:tabs>
        <w:spacing w:before="21" w:after="0" w:line="386" w:lineRule="auto"/>
        <w:ind w:left="300" w:right="1688" w:firstLine="419"/>
        <w:jc w:val="left"/>
        <w:rPr>
          <w:rFonts w:hint="eastAsia" w:ascii="微软雅黑" w:eastAsia="微软雅黑"/>
          <w:sz w:val="21"/>
        </w:rPr>
      </w:pPr>
      <w:r>
        <w:rPr>
          <w:rFonts w:hint="eastAsia" w:ascii="微软雅黑" w:eastAsia="微软雅黑"/>
          <w:spacing w:val="-7"/>
          <w:sz w:val="21"/>
        </w:rPr>
        <w:t>跨平台特性，在绝大多数浏览器的支持下，可以在多种平台下运行</w:t>
      </w:r>
      <w:r>
        <w:rPr>
          <w:rFonts w:hint="eastAsia" w:ascii="微软雅黑" w:eastAsia="微软雅黑"/>
          <w:spacing w:val="-3"/>
          <w:sz w:val="21"/>
        </w:rPr>
        <w:t>（</w:t>
      </w:r>
      <w:r>
        <w:rPr>
          <w:rFonts w:hint="eastAsia" w:ascii="微软雅黑" w:eastAsia="微软雅黑"/>
          <w:spacing w:val="51"/>
          <w:sz w:val="21"/>
        </w:rPr>
        <w:t>如</w:t>
      </w:r>
      <w:r>
        <w:fldChar w:fldCharType="begin"/>
      </w:r>
      <w:r>
        <w:instrText xml:space="preserve"> HYPERLINK "http://baike.baidu.com/view/4821.htm" \h </w:instrText>
      </w:r>
      <w:r>
        <w:fldChar w:fldCharType="separate"/>
      </w:r>
      <w:r>
        <w:rPr>
          <w:rFonts w:hint="eastAsia" w:ascii="微软雅黑" w:eastAsia="微软雅黑"/>
          <w:sz w:val="21"/>
        </w:rPr>
        <w:t>Windows</w:t>
      </w:r>
      <w:r>
        <w:rPr>
          <w:rFonts w:hint="eastAsia" w:ascii="微软雅黑" w:eastAsia="微软雅黑"/>
          <w:sz w:val="21"/>
        </w:rPr>
        <w:fldChar w:fldCharType="end"/>
      </w:r>
      <w:r>
        <w:rPr>
          <w:rFonts w:hint="eastAsia" w:ascii="微软雅黑" w:eastAsia="微软雅黑"/>
          <w:sz w:val="21"/>
        </w:rPr>
        <w:t>、</w:t>
      </w:r>
      <w:r>
        <w:fldChar w:fldCharType="begin"/>
      </w:r>
      <w:r>
        <w:instrText xml:space="preserve"> HYPERLINK "http://baike.baidu.com/view/1634.htm" \h </w:instrText>
      </w:r>
      <w:r>
        <w:fldChar w:fldCharType="separate"/>
      </w:r>
      <w:r>
        <w:rPr>
          <w:rFonts w:hint="eastAsia" w:ascii="微软雅黑" w:eastAsia="微软雅黑"/>
          <w:sz w:val="21"/>
        </w:rPr>
        <w:t>Linux</w:t>
      </w:r>
      <w:r>
        <w:rPr>
          <w:rFonts w:hint="eastAsia" w:ascii="微软雅黑" w:eastAsia="微软雅黑"/>
          <w:sz w:val="21"/>
        </w:rPr>
        <w:fldChar w:fldCharType="end"/>
      </w:r>
      <w:r>
        <w:rPr>
          <w:rFonts w:hint="eastAsia" w:ascii="微软雅黑" w:eastAsia="微软雅黑"/>
          <w:spacing w:val="-3"/>
          <w:sz w:val="21"/>
        </w:rPr>
        <w:t>、</w:t>
      </w:r>
      <w:r>
        <w:rPr>
          <w:rFonts w:hint="eastAsia" w:ascii="微软雅黑" w:eastAsia="微软雅黑"/>
          <w:sz w:val="21"/>
        </w:rPr>
        <w:t>Mac、Android</w:t>
      </w:r>
      <w:r>
        <w:rPr>
          <w:rFonts w:hint="eastAsia" w:ascii="微软雅黑" w:eastAsia="微软雅黑"/>
          <w:spacing w:val="-3"/>
          <w:sz w:val="21"/>
        </w:rPr>
        <w:t>、</w:t>
      </w:r>
      <w:r>
        <w:rPr>
          <w:rFonts w:hint="eastAsia" w:ascii="微软雅黑" w:eastAsia="微软雅黑"/>
          <w:sz w:val="21"/>
        </w:rPr>
        <w:t>iOS</w:t>
      </w:r>
      <w:r>
        <w:rPr>
          <w:rFonts w:hint="eastAsia" w:ascii="微软雅黑" w:eastAsia="微软雅黑"/>
          <w:spacing w:val="-6"/>
          <w:sz w:val="21"/>
        </w:rPr>
        <w:t xml:space="preserve"> 等</w:t>
      </w:r>
      <w:r>
        <w:rPr>
          <w:rFonts w:hint="eastAsia" w:ascii="微软雅黑" w:eastAsia="微软雅黑"/>
          <w:sz w:val="21"/>
        </w:rPr>
        <w:t>）。</w:t>
      </w:r>
    </w:p>
    <w:p>
      <w:pPr>
        <w:pStyle w:val="8"/>
        <w:spacing w:before="5"/>
        <w:rPr>
          <w:rFonts w:ascii="微软雅黑"/>
          <w:sz w:val="16"/>
        </w:rPr>
      </w:pPr>
    </w:p>
    <w:p>
      <w:pPr>
        <w:pStyle w:val="14"/>
        <w:numPr>
          <w:ilvl w:val="0"/>
          <w:numId w:val="30"/>
        </w:numPr>
        <w:tabs>
          <w:tab w:val="left" w:pos="726"/>
        </w:tabs>
        <w:spacing w:before="0" w:after="0" w:line="240" w:lineRule="auto"/>
        <w:ind w:left="725" w:right="0" w:hanging="426"/>
        <w:jc w:val="left"/>
        <w:rPr>
          <w:b/>
          <w:sz w:val="24"/>
        </w:rPr>
      </w:pPr>
      <w:bookmarkStart w:id="167" w:name="_bookmark86"/>
      <w:bookmarkEnd w:id="167"/>
      <w:bookmarkStart w:id="168" w:name="_bookmark86"/>
      <w:bookmarkEnd w:id="168"/>
      <w:r>
        <w:rPr>
          <w:rFonts w:ascii="Calibri Light" w:eastAsia="Calibri Light"/>
          <w:b w:val="0"/>
          <w:spacing w:val="-3"/>
          <w:sz w:val="24"/>
        </w:rPr>
        <w:t>JavaScript</w:t>
      </w:r>
      <w:r>
        <w:rPr>
          <w:rFonts w:ascii="Calibri Light" w:eastAsia="Calibri Light"/>
          <w:b w:val="0"/>
          <w:spacing w:val="5"/>
          <w:sz w:val="24"/>
        </w:rPr>
        <w:t xml:space="preserve"> </w:t>
      </w:r>
      <w:r>
        <w:rPr>
          <w:b/>
          <w:sz w:val="24"/>
        </w:rPr>
        <w:t>的数据类型都有什么？</w:t>
      </w:r>
    </w:p>
    <w:p>
      <w:pPr>
        <w:pStyle w:val="8"/>
        <w:spacing w:before="8"/>
        <w:rPr>
          <w:b/>
          <w:sz w:val="38"/>
        </w:rPr>
      </w:pPr>
    </w:p>
    <w:p>
      <w:pPr>
        <w:pStyle w:val="8"/>
        <w:ind w:left="300"/>
        <w:rPr>
          <w:rFonts w:hint="eastAsia" w:ascii="微软雅黑" w:eastAsia="微软雅黑"/>
        </w:rPr>
      </w:pPr>
      <w:r>
        <w:rPr>
          <w:rFonts w:hint="eastAsia" w:ascii="微软雅黑" w:eastAsia="微软雅黑"/>
        </w:rPr>
        <w:t>基本数据类型：String,boolean,Number,Undefined, Null</w:t>
      </w:r>
    </w:p>
    <w:p>
      <w:pPr>
        <w:pStyle w:val="8"/>
        <w:spacing w:before="3"/>
        <w:rPr>
          <w:rFonts w:ascii="微软雅黑"/>
          <w:sz w:val="29"/>
        </w:rPr>
      </w:pPr>
    </w:p>
    <w:p>
      <w:pPr>
        <w:pStyle w:val="8"/>
        <w:spacing w:line="573" w:lineRule="auto"/>
        <w:ind w:left="300" w:right="5052"/>
        <w:rPr>
          <w:rFonts w:hint="eastAsia" w:ascii="微软雅黑" w:eastAsia="微软雅黑"/>
        </w:rPr>
      </w:pPr>
      <w:r>
        <w:rPr>
          <w:rFonts w:hint="eastAsia" w:ascii="微软雅黑" w:eastAsia="微软雅黑"/>
        </w:rPr>
        <w:t>引用数据类型：Object(Array,Date,RegExp,Function) 那么问题来了，如何判断某变量是否为数组数据类型？</w:t>
      </w:r>
    </w:p>
    <w:p>
      <w:pPr>
        <w:pStyle w:val="8"/>
        <w:spacing w:line="386" w:lineRule="auto"/>
        <w:ind w:left="300" w:right="1719"/>
        <w:rPr>
          <w:rFonts w:hint="eastAsia" w:ascii="微软雅黑" w:hAnsi="微软雅黑" w:eastAsia="微软雅黑"/>
        </w:rPr>
      </w:pPr>
      <w:r>
        <w:rPr>
          <w:rFonts w:hint="eastAsia" w:ascii="微软雅黑" w:hAnsi="微软雅黑" w:eastAsia="微软雅黑"/>
        </w:rPr>
        <w:t>方法一.判断其是否具有“数组性质”，如 slice()方法。可自己给该变量定义 slice 方法，故有时会失效</w:t>
      </w:r>
    </w:p>
    <w:p>
      <w:pPr>
        <w:pStyle w:val="8"/>
        <w:spacing w:before="75"/>
        <w:ind w:left="300"/>
        <w:rPr>
          <w:rFonts w:hint="eastAsia" w:ascii="微软雅黑" w:eastAsia="微软雅黑"/>
        </w:rPr>
      </w:pPr>
      <w:r>
        <w:rPr>
          <w:rFonts w:hint="eastAsia" w:ascii="微软雅黑" w:eastAsia="微软雅黑"/>
        </w:rPr>
        <w:t>方法二.obj instanceof Array 在某些 IE 版本中不正确</w:t>
      </w:r>
    </w:p>
    <w:p>
      <w:pPr>
        <w:pStyle w:val="8"/>
        <w:spacing w:before="16"/>
        <w:rPr>
          <w:rFonts w:ascii="微软雅黑"/>
          <w:sz w:val="16"/>
        </w:rPr>
      </w:pPr>
    </w:p>
    <w:p>
      <w:pPr>
        <w:pStyle w:val="8"/>
        <w:spacing w:line="386" w:lineRule="auto"/>
        <w:ind w:left="300" w:right="1750"/>
        <w:rPr>
          <w:rFonts w:hint="eastAsia" w:ascii="微软雅黑" w:eastAsia="微软雅黑"/>
        </w:rPr>
      </w:pPr>
      <w:r>
        <w:rPr>
          <w:rFonts w:hint="eastAsia" w:ascii="微软雅黑" w:eastAsia="微软雅黑"/>
        </w:rPr>
        <w:t>方法三.方法一二皆有漏洞，在 ECMA Script5 中定义了新方法Array.isArray(), 保证其兼容性，最好的方法如下：</w:t>
      </w:r>
    </w:p>
    <w:p>
      <w:pPr>
        <w:pStyle w:val="8"/>
        <w:spacing w:before="76"/>
        <w:ind w:left="720"/>
        <w:rPr>
          <w:rFonts w:ascii="微软雅黑"/>
        </w:rPr>
      </w:pPr>
      <w:r>
        <w:rPr>
          <w:rFonts w:ascii="微软雅黑"/>
        </w:rPr>
        <w:t>if(typeof Array.isArray==="undefined")</w:t>
      </w:r>
    </w:p>
    <w:p>
      <w:pPr>
        <w:pStyle w:val="8"/>
        <w:spacing w:before="237"/>
        <w:ind w:left="720"/>
        <w:rPr>
          <w:rFonts w:ascii="微软雅黑"/>
        </w:rPr>
      </w:pPr>
      <w:r>
        <w:rPr>
          <w:rFonts w:ascii="微软雅黑"/>
          <w:w w:val="100"/>
        </w:rPr>
        <w:t>{</w:t>
      </w:r>
    </w:p>
    <w:p>
      <w:pPr>
        <w:pStyle w:val="8"/>
        <w:spacing w:before="237"/>
        <w:ind w:left="845"/>
        <w:rPr>
          <w:rFonts w:ascii="微软雅黑"/>
        </w:rPr>
      </w:pPr>
      <w:r>
        <w:rPr>
          <w:rFonts w:ascii="微软雅黑"/>
        </w:rPr>
        <w:t>Array.isArray = function(arg){</w:t>
      </w:r>
    </w:p>
    <w:p>
      <w:pPr>
        <w:pStyle w:val="8"/>
        <w:spacing w:before="237"/>
        <w:ind w:left="1219"/>
        <w:rPr>
          <w:rFonts w:ascii="微软雅黑"/>
        </w:rPr>
      </w:pPr>
      <w:r>
        <w:rPr>
          <w:rFonts w:ascii="微软雅黑"/>
        </w:rPr>
        <w:t>return Object.prototype.toString.call(arg)==="[object Array]"</w:t>
      </w:r>
    </w:p>
    <w:p>
      <w:pPr>
        <w:pStyle w:val="8"/>
        <w:spacing w:before="237"/>
        <w:ind w:left="970"/>
        <w:rPr>
          <w:rFonts w:ascii="微软雅黑"/>
        </w:rPr>
      </w:pPr>
      <w:r>
        <w:rPr>
          <w:rFonts w:ascii="微软雅黑"/>
        </w:rPr>
        <w:t>};</w:t>
      </w:r>
    </w:p>
    <w:p>
      <w:pPr>
        <w:pStyle w:val="8"/>
        <w:spacing w:before="237"/>
        <w:ind w:left="720"/>
        <w:rPr>
          <w:rFonts w:ascii="微软雅黑"/>
        </w:rPr>
      </w:pPr>
      <w:r>
        <w:rPr>
          <w:rFonts w:ascii="微软雅黑"/>
          <w:w w:val="100"/>
        </w:rPr>
        <w:t>}</w:t>
      </w:r>
    </w:p>
    <w:p>
      <w:pPr>
        <w:spacing w:after="0"/>
        <w:rPr>
          <w:rFonts w:ascii="微软雅黑"/>
        </w:rPr>
        <w:sectPr>
          <w:pgSz w:w="11910" w:h="16840"/>
          <w:pgMar w:top="1520" w:right="0" w:bottom="280" w:left="1500" w:header="720" w:footer="720" w:gutter="0"/>
        </w:sectPr>
      </w:pPr>
    </w:p>
    <w:p>
      <w:pPr>
        <w:pStyle w:val="14"/>
        <w:numPr>
          <w:ilvl w:val="0"/>
          <w:numId w:val="30"/>
        </w:numPr>
        <w:tabs>
          <w:tab w:val="left" w:pos="726"/>
        </w:tabs>
        <w:spacing w:before="39" w:after="0" w:line="422" w:lineRule="auto"/>
        <w:ind w:left="725" w:right="1796" w:hanging="425"/>
        <w:jc w:val="left"/>
        <w:rPr>
          <w:rFonts w:ascii="Calibri Light" w:eastAsia="Calibri Light"/>
          <w:b w:val="0"/>
          <w:sz w:val="24"/>
        </w:rPr>
      </w:pPr>
      <w:bookmarkStart w:id="169" w:name="_bookmark87"/>
      <w:bookmarkEnd w:id="169"/>
      <w:bookmarkStart w:id="170" w:name="_bookmark87"/>
      <w:bookmarkEnd w:id="170"/>
      <w:r>
        <w:rPr>
          <w:b/>
          <w:spacing w:val="-22"/>
          <w:sz w:val="24"/>
        </w:rPr>
        <w:t xml:space="preserve">已知 </w:t>
      </w:r>
      <w:r>
        <w:rPr>
          <w:rFonts w:ascii="Calibri Light" w:eastAsia="Calibri Light"/>
          <w:b w:val="0"/>
          <w:sz w:val="24"/>
        </w:rPr>
        <w:t xml:space="preserve">ID </w:t>
      </w:r>
      <w:r>
        <w:rPr>
          <w:b/>
          <w:spacing w:val="-33"/>
          <w:sz w:val="24"/>
        </w:rPr>
        <w:t xml:space="preserve">的 </w:t>
      </w:r>
      <w:r>
        <w:rPr>
          <w:rFonts w:ascii="Calibri Light" w:eastAsia="Calibri Light"/>
          <w:b w:val="0"/>
          <w:sz w:val="24"/>
        </w:rPr>
        <w:t>Input</w:t>
      </w:r>
      <w:r>
        <w:rPr>
          <w:rFonts w:ascii="Calibri Light" w:eastAsia="Calibri Light"/>
          <w:b w:val="0"/>
          <w:spacing w:val="2"/>
          <w:sz w:val="24"/>
        </w:rPr>
        <w:t xml:space="preserve"> </w:t>
      </w:r>
      <w:r>
        <w:rPr>
          <w:b/>
          <w:spacing w:val="-11"/>
          <w:sz w:val="24"/>
        </w:rPr>
        <w:t>输入框，希望获取这个输入框的输入值，怎么做？</w:t>
      </w:r>
      <w:r>
        <w:rPr>
          <w:rFonts w:ascii="Calibri Light" w:eastAsia="Calibri Light"/>
          <w:b w:val="0"/>
          <w:sz w:val="24"/>
        </w:rPr>
        <w:t>(</w:t>
      </w:r>
      <w:r>
        <w:rPr>
          <w:b/>
          <w:spacing w:val="-2"/>
          <w:sz w:val="24"/>
        </w:rPr>
        <w:t>不使用第三方框架</w:t>
      </w:r>
      <w:r>
        <w:rPr>
          <w:rFonts w:ascii="Calibri Light" w:eastAsia="Calibri Light"/>
          <w:b w:val="0"/>
          <w:spacing w:val="-2"/>
          <w:sz w:val="24"/>
        </w:rPr>
        <w:t>)</w:t>
      </w:r>
    </w:p>
    <w:p>
      <w:pPr>
        <w:pStyle w:val="8"/>
        <w:spacing w:before="4"/>
        <w:rPr>
          <w:rFonts w:ascii="Calibri Light"/>
          <w:b w:val="0"/>
        </w:rPr>
      </w:pPr>
    </w:p>
    <w:p>
      <w:pPr>
        <w:pStyle w:val="8"/>
        <w:ind w:left="720"/>
        <w:rPr>
          <w:rFonts w:ascii="微软雅黑" w:hAnsi="微软雅黑"/>
        </w:rPr>
      </w:pPr>
      <w:r>
        <w:rPr>
          <w:rFonts w:ascii="微软雅黑" w:hAnsi="微软雅黑"/>
        </w:rPr>
        <w:t>document.getElementById(“ID”).value</w:t>
      </w:r>
    </w:p>
    <w:p>
      <w:pPr>
        <w:pStyle w:val="8"/>
        <w:spacing w:before="16"/>
        <w:rPr>
          <w:rFonts w:ascii="微软雅黑"/>
          <w:sz w:val="26"/>
        </w:rPr>
      </w:pPr>
    </w:p>
    <w:p>
      <w:pPr>
        <w:pStyle w:val="14"/>
        <w:numPr>
          <w:ilvl w:val="0"/>
          <w:numId w:val="30"/>
        </w:numPr>
        <w:tabs>
          <w:tab w:val="left" w:pos="726"/>
        </w:tabs>
        <w:spacing w:before="0" w:after="0" w:line="240" w:lineRule="auto"/>
        <w:ind w:left="725" w:right="0" w:hanging="426"/>
        <w:jc w:val="left"/>
        <w:rPr>
          <w:rFonts w:ascii="Calibri Light" w:eastAsia="Calibri Light"/>
          <w:b w:val="0"/>
          <w:sz w:val="24"/>
        </w:rPr>
      </w:pPr>
      <w:bookmarkStart w:id="171" w:name="_bookmark88"/>
      <w:bookmarkEnd w:id="171"/>
      <w:bookmarkStart w:id="172" w:name="_bookmark88"/>
      <w:bookmarkEnd w:id="172"/>
      <w:r>
        <w:rPr>
          <w:b/>
          <w:spacing w:val="-6"/>
          <w:sz w:val="24"/>
        </w:rPr>
        <w:t xml:space="preserve">希望获取到页面中所有的 </w:t>
      </w:r>
      <w:r>
        <w:rPr>
          <w:rFonts w:ascii="Calibri Light" w:eastAsia="Calibri Light"/>
          <w:b w:val="0"/>
          <w:spacing w:val="-3"/>
          <w:sz w:val="24"/>
        </w:rPr>
        <w:t>checkbox</w:t>
      </w:r>
      <w:r>
        <w:rPr>
          <w:rFonts w:ascii="Calibri Light" w:eastAsia="Calibri Light"/>
          <w:b w:val="0"/>
          <w:spacing w:val="3"/>
          <w:sz w:val="24"/>
        </w:rPr>
        <w:t xml:space="preserve"> </w:t>
      </w:r>
      <w:r>
        <w:rPr>
          <w:b/>
          <w:sz w:val="24"/>
        </w:rPr>
        <w:t>怎么做？</w:t>
      </w:r>
      <w:r>
        <w:rPr>
          <w:rFonts w:ascii="Calibri Light" w:eastAsia="Calibri Light"/>
          <w:b w:val="0"/>
          <w:sz w:val="24"/>
        </w:rPr>
        <w:t>(</w:t>
      </w:r>
      <w:r>
        <w:rPr>
          <w:b/>
          <w:sz w:val="24"/>
        </w:rPr>
        <w:t>不使用第三方框架</w:t>
      </w:r>
      <w:r>
        <w:rPr>
          <w:rFonts w:ascii="Calibri Light" w:eastAsia="Calibri Light"/>
          <w:b w:val="0"/>
          <w:sz w:val="24"/>
        </w:rPr>
        <w:t>)</w:t>
      </w:r>
    </w:p>
    <w:p>
      <w:pPr>
        <w:pStyle w:val="8"/>
        <w:rPr>
          <w:rFonts w:ascii="Calibri Light"/>
          <w:b w:val="0"/>
          <w:sz w:val="26"/>
        </w:rPr>
      </w:pPr>
    </w:p>
    <w:p>
      <w:pPr>
        <w:pStyle w:val="8"/>
        <w:spacing w:before="179"/>
        <w:ind w:left="720"/>
        <w:rPr>
          <w:rFonts w:ascii="微软雅黑" w:hAnsi="微软雅黑"/>
        </w:rPr>
      </w:pPr>
      <w:r>
        <w:rPr>
          <w:rFonts w:ascii="微软雅黑" w:hAnsi="微软雅黑"/>
        </w:rPr>
        <w:t>var domList = document.getElementsByTagName(‘input’)</w:t>
      </w:r>
    </w:p>
    <w:p>
      <w:pPr>
        <w:pStyle w:val="8"/>
        <w:spacing w:before="236"/>
        <w:ind w:left="720"/>
        <w:rPr>
          <w:rFonts w:ascii="微软雅黑"/>
        </w:rPr>
      </w:pPr>
      <w:r>
        <w:rPr>
          <w:rFonts w:ascii="微软雅黑"/>
        </w:rPr>
        <w:t>var checkBoxList = [];</w:t>
      </w:r>
    </w:p>
    <w:p>
      <w:pPr>
        <w:pStyle w:val="8"/>
        <w:tabs>
          <w:tab w:val="left" w:pos="3644"/>
        </w:tabs>
        <w:spacing w:before="237"/>
        <w:ind w:left="720"/>
        <w:rPr>
          <w:rFonts w:hint="eastAsia" w:ascii="微软雅黑" w:eastAsia="微软雅黑"/>
        </w:rPr>
      </w:pPr>
      <w:r>
        <w:rPr>
          <w:rFonts w:hint="eastAsia" w:ascii="微软雅黑" w:eastAsia="微软雅黑"/>
        </w:rPr>
        <w:t>var len</w:t>
      </w:r>
      <w:r>
        <w:rPr>
          <w:rFonts w:hint="eastAsia" w:ascii="微软雅黑" w:eastAsia="微软雅黑"/>
          <w:spacing w:val="-2"/>
        </w:rPr>
        <w:t xml:space="preserve"> = </w:t>
      </w:r>
      <w:r>
        <w:rPr>
          <w:rFonts w:hint="eastAsia" w:ascii="微软雅黑" w:eastAsia="微软雅黑"/>
        </w:rPr>
        <w:t>domList.length;</w:t>
      </w:r>
      <w:r>
        <w:rPr>
          <w:rFonts w:hint="eastAsia" w:ascii="微软雅黑" w:eastAsia="微软雅黑"/>
        </w:rPr>
        <w:tab/>
      </w:r>
      <w:r>
        <w:rPr>
          <w:rFonts w:hint="eastAsia" w:ascii="微软雅黑" w:eastAsia="微软雅黑"/>
        </w:rPr>
        <w:t>//</w:t>
      </w:r>
      <w:r>
        <w:rPr>
          <w:rFonts w:hint="eastAsia" w:ascii="微软雅黑" w:eastAsia="微软雅黑"/>
          <w:spacing w:val="-3"/>
        </w:rPr>
        <w:t>缓存到局部变量</w:t>
      </w:r>
    </w:p>
    <w:p>
      <w:pPr>
        <w:pStyle w:val="8"/>
        <w:tabs>
          <w:tab w:val="left" w:pos="2489"/>
        </w:tabs>
        <w:spacing w:before="237" w:line="386" w:lineRule="auto"/>
        <w:ind w:left="1142" w:right="4400" w:hanging="423"/>
        <w:rPr>
          <w:rFonts w:hint="eastAsia" w:ascii="微软雅黑" w:hAnsi="微软雅黑" w:eastAsia="微软雅黑"/>
        </w:rPr>
      </w:pPr>
      <w:r>
        <w:rPr>
          <w:rFonts w:hint="eastAsia" w:ascii="微软雅黑" w:hAnsi="微软雅黑" w:eastAsia="微软雅黑"/>
        </w:rPr>
        <w:t>while</w:t>
      </w:r>
      <w:r>
        <w:rPr>
          <w:rFonts w:hint="eastAsia" w:ascii="微软雅黑" w:hAnsi="微软雅黑" w:eastAsia="微软雅黑"/>
          <w:spacing w:val="-1"/>
        </w:rPr>
        <w:t xml:space="preserve"> (</w:t>
      </w:r>
      <w:r>
        <w:rPr>
          <w:rFonts w:hint="eastAsia" w:ascii="微软雅黑" w:hAnsi="微软雅黑" w:eastAsia="微软雅黑"/>
        </w:rPr>
        <w:t>len--</w:t>
      </w:r>
      <w:r>
        <w:rPr>
          <w:rFonts w:hint="eastAsia" w:ascii="微软雅黑" w:hAnsi="微软雅黑" w:eastAsia="微软雅黑"/>
          <w:spacing w:val="-1"/>
        </w:rPr>
        <w:t>) {</w:t>
      </w:r>
      <w:r>
        <w:rPr>
          <w:rFonts w:hint="eastAsia" w:ascii="微软雅黑" w:hAnsi="微软雅黑" w:eastAsia="微软雅黑"/>
        </w:rPr>
        <w:tab/>
      </w:r>
      <w:r>
        <w:rPr>
          <w:rFonts w:hint="eastAsia" w:ascii="微软雅黑" w:hAnsi="微软雅黑" w:eastAsia="微软雅黑"/>
        </w:rPr>
        <w:t>//</w:t>
      </w:r>
      <w:r>
        <w:rPr>
          <w:rFonts w:hint="eastAsia" w:ascii="微软雅黑" w:hAnsi="微软雅黑" w:eastAsia="微软雅黑"/>
          <w:spacing w:val="-5"/>
        </w:rPr>
        <w:t xml:space="preserve">使用 </w:t>
      </w:r>
      <w:r>
        <w:rPr>
          <w:rFonts w:hint="eastAsia" w:ascii="微软雅黑" w:hAnsi="微软雅黑" w:eastAsia="微软雅黑"/>
        </w:rPr>
        <w:t>while</w:t>
      </w:r>
      <w:r>
        <w:rPr>
          <w:rFonts w:hint="eastAsia" w:ascii="微软雅黑" w:hAnsi="微软雅黑" w:eastAsia="微软雅黑"/>
          <w:spacing w:val="-4"/>
        </w:rPr>
        <w:t xml:space="preserve"> 的效率会比 </w:t>
      </w:r>
      <w:r>
        <w:rPr>
          <w:rFonts w:hint="eastAsia" w:ascii="微软雅黑" w:hAnsi="微软雅黑" w:eastAsia="微软雅黑"/>
        </w:rPr>
        <w:t>for</w:t>
      </w:r>
      <w:r>
        <w:rPr>
          <w:rFonts w:hint="eastAsia" w:ascii="微软雅黑" w:hAnsi="微软雅黑" w:eastAsia="微软雅黑"/>
          <w:spacing w:val="-4"/>
        </w:rPr>
        <w:t xml:space="preserve"> 循环更高if (domList[len].type == ‘checkbox’) {</w:t>
      </w:r>
    </w:p>
    <w:p>
      <w:pPr>
        <w:pStyle w:val="8"/>
        <w:spacing w:before="2"/>
        <w:ind w:left="1390"/>
        <w:rPr>
          <w:rFonts w:ascii="微软雅黑"/>
        </w:rPr>
      </w:pPr>
      <w:r>
        <w:rPr>
          <w:rFonts w:ascii="微软雅黑"/>
        </w:rPr>
        <w:t>checkBoxList.push(domList[len]);</w:t>
      </w:r>
    </w:p>
    <w:p>
      <w:pPr>
        <w:pStyle w:val="8"/>
        <w:spacing w:before="237"/>
        <w:ind w:left="1142"/>
        <w:rPr>
          <w:rFonts w:ascii="微软雅黑"/>
        </w:rPr>
      </w:pPr>
      <w:r>
        <w:rPr>
          <w:rFonts w:ascii="微软雅黑"/>
          <w:w w:val="100"/>
        </w:rPr>
        <w:t>}</w:t>
      </w:r>
    </w:p>
    <w:p>
      <w:pPr>
        <w:pStyle w:val="8"/>
        <w:spacing w:before="237"/>
        <w:ind w:left="720"/>
        <w:rPr>
          <w:rFonts w:ascii="微软雅黑"/>
        </w:rPr>
      </w:pPr>
      <w:r>
        <w:rPr>
          <w:rFonts w:ascii="微软雅黑"/>
          <w:w w:val="100"/>
        </w:rPr>
        <w:t>}</w:t>
      </w:r>
    </w:p>
    <w:p>
      <w:pPr>
        <w:pStyle w:val="8"/>
        <w:spacing w:before="16"/>
        <w:rPr>
          <w:rFonts w:ascii="微软雅黑"/>
          <w:sz w:val="26"/>
        </w:rPr>
      </w:pPr>
    </w:p>
    <w:p>
      <w:pPr>
        <w:pStyle w:val="14"/>
        <w:numPr>
          <w:ilvl w:val="0"/>
          <w:numId w:val="30"/>
        </w:numPr>
        <w:tabs>
          <w:tab w:val="left" w:pos="726"/>
        </w:tabs>
        <w:spacing w:before="0" w:after="0" w:line="422" w:lineRule="auto"/>
        <w:ind w:left="725" w:right="1794" w:hanging="425"/>
        <w:jc w:val="left"/>
        <w:rPr>
          <w:rFonts w:ascii="Calibri Light" w:eastAsia="Calibri Light"/>
          <w:b w:val="0"/>
          <w:sz w:val="24"/>
        </w:rPr>
      </w:pPr>
      <w:bookmarkStart w:id="173" w:name="_bookmark89"/>
      <w:bookmarkEnd w:id="173"/>
      <w:bookmarkStart w:id="174" w:name="_bookmark89"/>
      <w:bookmarkEnd w:id="174"/>
      <w:r>
        <w:rPr>
          <w:b/>
          <w:spacing w:val="-10"/>
          <w:sz w:val="24"/>
        </w:rPr>
        <w:t xml:space="preserve">设置一个已知 </w:t>
      </w:r>
      <w:r>
        <w:rPr>
          <w:rFonts w:ascii="Calibri Light" w:eastAsia="Calibri Light"/>
          <w:b w:val="0"/>
          <w:sz w:val="24"/>
        </w:rPr>
        <w:t>ID</w:t>
      </w:r>
      <w:r>
        <w:rPr>
          <w:rFonts w:ascii="Calibri Light" w:eastAsia="Calibri Light"/>
          <w:b w:val="0"/>
          <w:spacing w:val="1"/>
          <w:sz w:val="24"/>
        </w:rPr>
        <w:t xml:space="preserve"> </w:t>
      </w:r>
      <w:r>
        <w:rPr>
          <w:b/>
          <w:spacing w:val="-32"/>
          <w:sz w:val="24"/>
        </w:rPr>
        <w:t xml:space="preserve">的 </w:t>
      </w:r>
      <w:r>
        <w:rPr>
          <w:rFonts w:ascii="Calibri Light" w:eastAsia="Calibri Light"/>
          <w:b w:val="0"/>
          <w:sz w:val="24"/>
        </w:rPr>
        <w:t>DIV</w:t>
      </w:r>
      <w:r>
        <w:rPr>
          <w:rFonts w:ascii="Calibri Light" w:eastAsia="Calibri Light"/>
          <w:b w:val="0"/>
          <w:spacing w:val="1"/>
          <w:sz w:val="24"/>
        </w:rPr>
        <w:t xml:space="preserve"> </w:t>
      </w:r>
      <w:r>
        <w:rPr>
          <w:b/>
          <w:spacing w:val="-33"/>
          <w:sz w:val="24"/>
        </w:rPr>
        <w:t xml:space="preserve">的 </w:t>
      </w:r>
      <w:r>
        <w:rPr>
          <w:rFonts w:ascii="Calibri Light" w:eastAsia="Calibri Light"/>
          <w:b w:val="0"/>
          <w:sz w:val="24"/>
        </w:rPr>
        <w:t>html</w:t>
      </w:r>
      <w:r>
        <w:rPr>
          <w:rFonts w:ascii="Calibri Light" w:eastAsia="Calibri Light"/>
          <w:b w:val="0"/>
          <w:spacing w:val="2"/>
          <w:sz w:val="24"/>
        </w:rPr>
        <w:t xml:space="preserve"> </w:t>
      </w:r>
      <w:r>
        <w:rPr>
          <w:b/>
          <w:spacing w:val="-16"/>
          <w:sz w:val="24"/>
        </w:rPr>
        <w:t xml:space="preserve">内容为 </w:t>
      </w:r>
      <w:r>
        <w:rPr>
          <w:rFonts w:ascii="Calibri Light" w:eastAsia="Calibri Light"/>
          <w:b w:val="0"/>
          <w:sz w:val="24"/>
        </w:rPr>
        <w:t>xxxx</w:t>
      </w:r>
      <w:r>
        <w:rPr>
          <w:b/>
          <w:sz w:val="24"/>
        </w:rPr>
        <w:t>，字体颜色设置为黑色</w:t>
      </w:r>
      <w:r>
        <w:rPr>
          <w:rFonts w:ascii="Calibri Light" w:eastAsia="Calibri Light"/>
          <w:b w:val="0"/>
          <w:spacing w:val="-3"/>
          <w:sz w:val="24"/>
        </w:rPr>
        <w:t>(</w:t>
      </w:r>
      <w:r>
        <w:rPr>
          <w:b/>
          <w:sz w:val="24"/>
        </w:rPr>
        <w:t>不使用第三方框架</w:t>
      </w:r>
      <w:r>
        <w:rPr>
          <w:rFonts w:ascii="Calibri Light" w:eastAsia="Calibri Light"/>
          <w:b w:val="0"/>
          <w:sz w:val="24"/>
        </w:rPr>
        <w:t>)</w:t>
      </w:r>
    </w:p>
    <w:p>
      <w:pPr>
        <w:pStyle w:val="8"/>
        <w:spacing w:before="4"/>
        <w:rPr>
          <w:rFonts w:ascii="Calibri Light"/>
          <w:b w:val="0"/>
        </w:rPr>
      </w:pPr>
    </w:p>
    <w:p>
      <w:pPr>
        <w:pStyle w:val="8"/>
        <w:ind w:left="720"/>
        <w:rPr>
          <w:rFonts w:ascii="微软雅黑" w:hAnsi="微软雅黑"/>
        </w:rPr>
      </w:pPr>
      <w:r>
        <w:rPr>
          <w:rFonts w:ascii="微软雅黑" w:hAnsi="微软雅黑"/>
        </w:rPr>
        <w:t>var dom = document.getElementById(“ID”);</w:t>
      </w:r>
    </w:p>
    <w:p>
      <w:pPr>
        <w:pStyle w:val="8"/>
        <w:spacing w:before="237" w:line="386" w:lineRule="auto"/>
        <w:ind w:left="720" w:right="6919"/>
        <w:rPr>
          <w:rFonts w:ascii="微软雅黑" w:hAnsi="微软雅黑"/>
        </w:rPr>
      </w:pPr>
      <w:r>
        <w:rPr>
          <w:rFonts w:ascii="微软雅黑" w:hAnsi="微软雅黑"/>
        </w:rPr>
        <w:t>dom.innerHTML = “xxxx” dom.style.color = “#000”</w:t>
      </w:r>
    </w:p>
    <w:p>
      <w:pPr>
        <w:pStyle w:val="8"/>
        <w:spacing w:before="2"/>
        <w:rPr>
          <w:rFonts w:ascii="微软雅黑"/>
          <w:sz w:val="14"/>
        </w:rPr>
      </w:pPr>
    </w:p>
    <w:p>
      <w:pPr>
        <w:pStyle w:val="5"/>
        <w:numPr>
          <w:ilvl w:val="0"/>
          <w:numId w:val="30"/>
        </w:numPr>
        <w:tabs>
          <w:tab w:val="left" w:pos="726"/>
        </w:tabs>
        <w:spacing w:before="0" w:after="0" w:line="240" w:lineRule="auto"/>
        <w:ind w:left="725" w:right="0" w:hanging="426"/>
        <w:jc w:val="left"/>
      </w:pPr>
      <w:bookmarkStart w:id="175" w:name="_bookmark90"/>
      <w:bookmarkEnd w:id="175"/>
      <w:bookmarkStart w:id="176" w:name="_bookmark90"/>
      <w:bookmarkEnd w:id="176"/>
      <w:r>
        <w:rPr>
          <w:spacing w:val="-16"/>
        </w:rPr>
        <w:t xml:space="preserve">当一个 </w:t>
      </w:r>
      <w:r>
        <w:rPr>
          <w:rFonts w:ascii="Calibri Light" w:eastAsia="Calibri Light"/>
          <w:b w:val="0"/>
          <w:spacing w:val="-2"/>
        </w:rPr>
        <w:t>DOM</w:t>
      </w:r>
      <w:r>
        <w:rPr>
          <w:rFonts w:ascii="Calibri Light" w:eastAsia="Calibri Light"/>
          <w:b w:val="0"/>
          <w:spacing w:val="4"/>
        </w:rPr>
        <w:t xml:space="preserve"> </w:t>
      </w:r>
      <w:r>
        <w:t>节点被点击时候，我们希望能够执行一个函数，应该怎么做？</w:t>
      </w:r>
    </w:p>
    <w:p>
      <w:pPr>
        <w:pStyle w:val="8"/>
        <w:spacing w:before="8"/>
        <w:rPr>
          <w:b/>
          <w:sz w:val="38"/>
        </w:rPr>
      </w:pPr>
    </w:p>
    <w:p>
      <w:pPr>
        <w:pStyle w:val="8"/>
        <w:ind w:left="300"/>
        <w:rPr>
          <w:rFonts w:hint="eastAsia" w:ascii="微软雅黑" w:hAnsi="微软雅黑" w:eastAsia="微软雅黑"/>
        </w:rPr>
      </w:pPr>
      <w:r>
        <w:rPr>
          <w:rFonts w:hint="eastAsia" w:ascii="微软雅黑" w:hAnsi="微软雅黑" w:eastAsia="微软雅黑"/>
        </w:rPr>
        <w:t>直接在 DOM 里绑定事件：&lt;div onclick=”test()”&gt;&lt;/div&gt;</w:t>
      </w:r>
    </w:p>
    <w:p>
      <w:pPr>
        <w:pStyle w:val="8"/>
        <w:spacing w:before="1"/>
        <w:rPr>
          <w:rFonts w:ascii="微软雅黑"/>
          <w:sz w:val="17"/>
        </w:rPr>
      </w:pPr>
    </w:p>
    <w:p>
      <w:pPr>
        <w:pStyle w:val="8"/>
        <w:ind w:left="300"/>
        <w:rPr>
          <w:rFonts w:hint="eastAsia" w:ascii="微软雅黑" w:eastAsia="微软雅黑"/>
        </w:rPr>
      </w:pPr>
      <w:r>
        <w:rPr>
          <w:rFonts w:hint="eastAsia" w:ascii="微软雅黑" w:eastAsia="微软雅黑"/>
        </w:rPr>
        <w:t>在 JS 里通过onclick 绑定：xxx.onclick = test</w:t>
      </w:r>
    </w:p>
    <w:p>
      <w:pPr>
        <w:spacing w:after="0"/>
        <w:rPr>
          <w:rFonts w:hint="eastAsia" w:ascii="微软雅黑" w:eastAsia="微软雅黑"/>
        </w:rPr>
        <w:sectPr>
          <w:pgSz w:w="11910" w:h="16840"/>
          <w:pgMar w:top="1500" w:right="0" w:bottom="280" w:left="1500" w:header="720" w:footer="720" w:gutter="0"/>
        </w:sectPr>
      </w:pPr>
    </w:p>
    <w:p>
      <w:pPr>
        <w:pStyle w:val="8"/>
        <w:spacing w:before="21"/>
        <w:ind w:left="300"/>
        <w:rPr>
          <w:rFonts w:hint="eastAsia" w:ascii="微软雅黑" w:hAnsi="微软雅黑" w:eastAsia="微软雅黑"/>
        </w:rPr>
      </w:pPr>
      <w:r>
        <w:rPr>
          <w:rFonts w:hint="eastAsia" w:ascii="微软雅黑" w:hAnsi="微软雅黑" w:eastAsia="微软雅黑"/>
        </w:rPr>
        <w:t>通过事件添加进行绑定：addEventListener(xxx, ‘click’, test)</w:t>
      </w:r>
    </w:p>
    <w:p>
      <w:pPr>
        <w:pStyle w:val="8"/>
        <w:spacing w:before="16"/>
        <w:rPr>
          <w:rFonts w:ascii="微软雅黑"/>
          <w:sz w:val="16"/>
        </w:rPr>
      </w:pPr>
    </w:p>
    <w:p>
      <w:pPr>
        <w:pStyle w:val="8"/>
        <w:ind w:left="300"/>
        <w:rPr>
          <w:rFonts w:hint="eastAsia" w:ascii="微软雅黑" w:eastAsia="微软雅黑"/>
        </w:rPr>
      </w:pPr>
      <w:r>
        <w:rPr>
          <w:rFonts w:hint="eastAsia" w:ascii="微软雅黑" w:eastAsia="微软雅黑"/>
        </w:rPr>
        <w:t>那么问题来了，Javascript 的事件流模型都有什么？</w:t>
      </w:r>
    </w:p>
    <w:p>
      <w:pPr>
        <w:pStyle w:val="8"/>
        <w:spacing w:before="2"/>
        <w:rPr>
          <w:rFonts w:ascii="微软雅黑"/>
          <w:sz w:val="29"/>
        </w:rPr>
      </w:pPr>
    </w:p>
    <w:p>
      <w:pPr>
        <w:pStyle w:val="8"/>
        <w:ind w:left="300"/>
        <w:rPr>
          <w:rFonts w:hint="eastAsia" w:ascii="微软雅黑" w:hAnsi="微软雅黑" w:eastAsia="微软雅黑"/>
        </w:rPr>
      </w:pPr>
      <w:r>
        <w:rPr>
          <w:rFonts w:hint="eastAsia" w:ascii="微软雅黑" w:hAnsi="微软雅黑" w:eastAsia="微软雅黑"/>
        </w:rPr>
        <w:t>“事件冒泡”：事件开始由最具体的元素接受，然后逐级向上传播</w:t>
      </w:r>
    </w:p>
    <w:p>
      <w:pPr>
        <w:pStyle w:val="8"/>
        <w:spacing w:before="17"/>
        <w:rPr>
          <w:rFonts w:ascii="微软雅黑"/>
          <w:sz w:val="16"/>
        </w:rPr>
      </w:pPr>
    </w:p>
    <w:p>
      <w:pPr>
        <w:pStyle w:val="8"/>
        <w:spacing w:line="434" w:lineRule="auto"/>
        <w:ind w:left="300" w:right="2746"/>
        <w:rPr>
          <w:rFonts w:hint="eastAsia" w:ascii="微软雅黑" w:hAnsi="微软雅黑" w:eastAsia="微软雅黑"/>
        </w:rPr>
      </w:pPr>
      <w:r>
        <w:rPr>
          <w:rFonts w:hint="eastAsia" w:ascii="微软雅黑" w:hAnsi="微软雅黑" w:eastAsia="微软雅黑"/>
        </w:rPr>
        <w:t>“事件捕捉”：事件由最不具体的节点先接收，然后逐级向下，一直到最具体的“DOM 事件流”：三个阶段：事件捕捉，目标阶段，事件冒泡</w:t>
      </w:r>
    </w:p>
    <w:p>
      <w:pPr>
        <w:pStyle w:val="5"/>
        <w:numPr>
          <w:ilvl w:val="0"/>
          <w:numId w:val="30"/>
        </w:numPr>
        <w:tabs>
          <w:tab w:val="left" w:pos="726"/>
        </w:tabs>
        <w:spacing w:before="182" w:after="0" w:line="240" w:lineRule="auto"/>
        <w:ind w:left="725" w:right="0" w:hanging="426"/>
        <w:jc w:val="left"/>
      </w:pPr>
      <w:bookmarkStart w:id="177" w:name="_bookmark91"/>
      <w:bookmarkEnd w:id="177"/>
      <w:bookmarkStart w:id="178" w:name="_bookmark91"/>
      <w:bookmarkEnd w:id="178"/>
      <w:r>
        <w:t>看下列代码输出为何？解释原因。</w:t>
      </w:r>
    </w:p>
    <w:p>
      <w:pPr>
        <w:pStyle w:val="8"/>
        <w:spacing w:before="8"/>
        <w:rPr>
          <w:b/>
          <w:sz w:val="38"/>
        </w:rPr>
      </w:pPr>
    </w:p>
    <w:p>
      <w:pPr>
        <w:pStyle w:val="8"/>
        <w:ind w:left="720"/>
        <w:jc w:val="both"/>
        <w:rPr>
          <w:rFonts w:ascii="微软雅黑"/>
        </w:rPr>
      </w:pPr>
      <w:r>
        <w:rPr>
          <w:rFonts w:ascii="微软雅黑"/>
        </w:rPr>
        <w:t>var a;</w:t>
      </w:r>
    </w:p>
    <w:p>
      <w:pPr>
        <w:pStyle w:val="8"/>
        <w:spacing w:before="237" w:line="386" w:lineRule="auto"/>
        <w:ind w:left="720" w:right="6888"/>
        <w:jc w:val="both"/>
        <w:rPr>
          <w:rFonts w:hint="eastAsia" w:ascii="微软雅黑" w:eastAsia="微软雅黑"/>
        </w:rPr>
      </w:pPr>
      <w:r>
        <w:rPr>
          <w:rFonts w:hint="eastAsia" w:ascii="微软雅黑" w:eastAsia="微软雅黑"/>
        </w:rPr>
        <w:t>alert(typeof a); // undefined alert(b); // 报 错</w:t>
      </w:r>
    </w:p>
    <w:p>
      <w:pPr>
        <w:pStyle w:val="8"/>
        <w:spacing w:before="2" w:line="386" w:lineRule="auto"/>
        <w:ind w:left="300" w:right="1792"/>
        <w:jc w:val="both"/>
        <w:rPr>
          <w:rFonts w:hint="eastAsia" w:ascii="微软雅黑" w:hAnsi="微软雅黑" w:eastAsia="微软雅黑"/>
        </w:rPr>
      </w:pPr>
      <w:r>
        <w:rPr>
          <w:rFonts w:hint="eastAsia" w:ascii="微软雅黑" w:hAnsi="微软雅黑" w:eastAsia="微软雅黑"/>
          <w:spacing w:val="-3"/>
        </w:rPr>
        <w:t>解释：Undefined</w:t>
      </w:r>
      <w:r>
        <w:rPr>
          <w:rFonts w:hint="eastAsia" w:ascii="微软雅黑" w:hAnsi="微软雅黑" w:eastAsia="微软雅黑"/>
          <w:spacing w:val="-5"/>
        </w:rPr>
        <w:t xml:space="preserve"> 是一个只有一个值的数据类型，这个值就是“</w:t>
      </w:r>
      <w:r>
        <w:rPr>
          <w:rFonts w:hint="eastAsia" w:ascii="微软雅黑" w:hAnsi="微软雅黑" w:eastAsia="微软雅黑"/>
          <w:spacing w:val="-4"/>
        </w:rPr>
        <w:t>undefined</w:t>
      </w:r>
      <w:r>
        <w:rPr>
          <w:rFonts w:hint="eastAsia" w:ascii="微软雅黑" w:hAnsi="微软雅黑" w:eastAsia="微软雅黑"/>
          <w:spacing w:val="-1"/>
        </w:rPr>
        <w:t xml:space="preserve">”，在使用 </w:t>
      </w:r>
      <w:r>
        <w:rPr>
          <w:rFonts w:hint="eastAsia" w:ascii="微软雅黑" w:hAnsi="微软雅黑" w:eastAsia="微软雅黑"/>
        </w:rPr>
        <w:t xml:space="preserve">var </w:t>
      </w:r>
      <w:r>
        <w:rPr>
          <w:rFonts w:hint="eastAsia" w:ascii="微软雅黑" w:hAnsi="微软雅黑" w:eastAsia="微软雅黑"/>
          <w:spacing w:val="-4"/>
        </w:rPr>
        <w:t xml:space="preserve">声明变量但并未对其赋值进行初始化时，这个变量的值就是 </w:t>
      </w:r>
      <w:r>
        <w:rPr>
          <w:rFonts w:hint="eastAsia" w:ascii="微软雅黑" w:hAnsi="微软雅黑" w:eastAsia="微软雅黑"/>
        </w:rPr>
        <w:t>undefined</w:t>
      </w:r>
      <w:r>
        <w:rPr>
          <w:rFonts w:hint="eastAsia" w:ascii="微软雅黑" w:hAnsi="微软雅黑" w:eastAsia="微软雅黑"/>
          <w:spacing w:val="-3"/>
        </w:rPr>
        <w:t xml:space="preserve">。而 </w:t>
      </w:r>
      <w:r>
        <w:rPr>
          <w:rFonts w:hint="eastAsia" w:ascii="微软雅黑" w:hAnsi="微软雅黑" w:eastAsia="微软雅黑"/>
        </w:rPr>
        <w:t>b</w:t>
      </w:r>
      <w:r>
        <w:rPr>
          <w:rFonts w:hint="eastAsia" w:ascii="微软雅黑" w:hAnsi="微软雅黑" w:eastAsia="微软雅黑"/>
          <w:spacing w:val="-3"/>
        </w:rPr>
        <w:t xml:space="preserve"> 由于未声明将报错。注意未申明的变量和声明了未赋值的是不一样的。</w:t>
      </w:r>
    </w:p>
    <w:p>
      <w:pPr>
        <w:pStyle w:val="8"/>
        <w:spacing w:before="6"/>
        <w:rPr>
          <w:rFonts w:ascii="微软雅黑"/>
          <w:sz w:val="16"/>
        </w:rPr>
      </w:pPr>
    </w:p>
    <w:p>
      <w:pPr>
        <w:pStyle w:val="5"/>
        <w:numPr>
          <w:ilvl w:val="0"/>
          <w:numId w:val="30"/>
        </w:numPr>
        <w:tabs>
          <w:tab w:val="left" w:pos="726"/>
        </w:tabs>
        <w:spacing w:before="0" w:after="0" w:line="240" w:lineRule="auto"/>
        <w:ind w:left="725" w:right="0" w:hanging="426"/>
        <w:jc w:val="left"/>
      </w:pPr>
      <w:bookmarkStart w:id="179" w:name="_bookmark92"/>
      <w:bookmarkEnd w:id="179"/>
      <w:bookmarkStart w:id="180" w:name="_bookmark92"/>
      <w:bookmarkEnd w:id="180"/>
      <w:r>
        <w:t>看下列代码</w:t>
      </w:r>
      <w:r>
        <w:rPr>
          <w:rFonts w:ascii="Calibri Light" w:eastAsia="Calibri Light"/>
          <w:b w:val="0"/>
        </w:rPr>
        <w:t>,</w:t>
      </w:r>
      <w:r>
        <w:t>输出什么？解释原因。</w:t>
      </w:r>
    </w:p>
    <w:p>
      <w:pPr>
        <w:pStyle w:val="8"/>
        <w:spacing w:before="7"/>
        <w:rPr>
          <w:b/>
          <w:sz w:val="38"/>
        </w:rPr>
      </w:pPr>
    </w:p>
    <w:p>
      <w:pPr>
        <w:pStyle w:val="8"/>
        <w:spacing w:line="386" w:lineRule="auto"/>
        <w:ind w:left="720" w:right="7347"/>
        <w:jc w:val="both"/>
        <w:rPr>
          <w:rFonts w:ascii="微软雅黑"/>
        </w:rPr>
      </w:pPr>
      <w:r>
        <w:rPr>
          <w:rFonts w:ascii="微软雅黑"/>
        </w:rPr>
        <w:t>var a = null; alert(typeof a); //object</w:t>
      </w:r>
    </w:p>
    <w:p>
      <w:pPr>
        <w:pStyle w:val="8"/>
        <w:spacing w:before="2" w:line="386" w:lineRule="auto"/>
        <w:ind w:left="300" w:right="1796"/>
        <w:jc w:val="both"/>
        <w:rPr>
          <w:rFonts w:hint="eastAsia" w:ascii="微软雅黑" w:hAnsi="微软雅黑" w:eastAsia="微软雅黑"/>
        </w:rPr>
      </w:pPr>
      <w:r>
        <w:rPr>
          <w:rFonts w:hint="eastAsia" w:ascii="微软雅黑" w:hAnsi="微软雅黑" w:eastAsia="微软雅黑"/>
          <w:spacing w:val="-4"/>
        </w:rPr>
        <w:t>解释：</w:t>
      </w:r>
      <w:r>
        <w:rPr>
          <w:rFonts w:hint="eastAsia" w:ascii="微软雅黑" w:hAnsi="微软雅黑" w:eastAsia="微软雅黑"/>
          <w:spacing w:val="-6"/>
        </w:rPr>
        <w:t>null</w:t>
      </w:r>
      <w:r>
        <w:rPr>
          <w:rFonts w:hint="eastAsia" w:ascii="微软雅黑" w:hAnsi="微软雅黑" w:eastAsia="微软雅黑"/>
          <w:spacing w:val="-5"/>
        </w:rPr>
        <w:t xml:space="preserve"> 是一个只有一个值的数据类型，这个值就是 </w:t>
      </w:r>
      <w:r>
        <w:rPr>
          <w:rFonts w:hint="eastAsia" w:ascii="微软雅黑" w:hAnsi="微软雅黑" w:eastAsia="微软雅黑"/>
          <w:spacing w:val="-3"/>
        </w:rPr>
        <w:t>null</w:t>
      </w:r>
      <w:r>
        <w:rPr>
          <w:rFonts w:hint="eastAsia" w:ascii="微软雅黑" w:hAnsi="微软雅黑" w:eastAsia="微软雅黑"/>
          <w:spacing w:val="-9"/>
        </w:rPr>
        <w:t>。表示一个空指针对象，所以用typeof</w:t>
      </w:r>
      <w:r>
        <w:rPr>
          <w:rFonts w:hint="eastAsia" w:ascii="微软雅黑" w:hAnsi="微软雅黑" w:eastAsia="微软雅黑"/>
          <w:spacing w:val="-4"/>
        </w:rPr>
        <w:t xml:space="preserve"> 检测会返回”</w:t>
      </w:r>
      <w:r>
        <w:rPr>
          <w:rFonts w:hint="eastAsia" w:ascii="微软雅黑" w:hAnsi="微软雅黑" w:eastAsia="微软雅黑"/>
        </w:rPr>
        <w:t>object</w:t>
      </w:r>
      <w:r>
        <w:rPr>
          <w:rFonts w:hint="eastAsia" w:ascii="微软雅黑" w:hAnsi="微软雅黑" w:eastAsia="微软雅黑"/>
          <w:spacing w:val="-2"/>
        </w:rPr>
        <w:t>”。</w:t>
      </w:r>
    </w:p>
    <w:p>
      <w:pPr>
        <w:pStyle w:val="8"/>
        <w:spacing w:before="5"/>
        <w:rPr>
          <w:rFonts w:ascii="微软雅黑"/>
          <w:sz w:val="16"/>
        </w:rPr>
      </w:pPr>
    </w:p>
    <w:p>
      <w:pPr>
        <w:pStyle w:val="5"/>
        <w:numPr>
          <w:ilvl w:val="0"/>
          <w:numId w:val="30"/>
        </w:numPr>
        <w:tabs>
          <w:tab w:val="left" w:pos="726"/>
        </w:tabs>
        <w:spacing w:before="0" w:after="0" w:line="240" w:lineRule="auto"/>
        <w:ind w:left="725" w:right="0" w:hanging="426"/>
        <w:jc w:val="left"/>
      </w:pPr>
      <w:bookmarkStart w:id="181" w:name="_bookmark93"/>
      <w:bookmarkEnd w:id="181"/>
      <w:bookmarkStart w:id="182" w:name="_bookmark93"/>
      <w:bookmarkEnd w:id="182"/>
      <w:r>
        <w:t>看下列代码</w:t>
      </w:r>
      <w:r>
        <w:rPr>
          <w:rFonts w:ascii="Calibri Light" w:eastAsia="Calibri Light"/>
          <w:b w:val="0"/>
        </w:rPr>
        <w:t>,</w:t>
      </w:r>
      <w:r>
        <w:t>输出什么？解释原因。</w:t>
      </w:r>
    </w:p>
    <w:p>
      <w:pPr>
        <w:pStyle w:val="8"/>
        <w:spacing w:before="9"/>
        <w:rPr>
          <w:b/>
          <w:sz w:val="38"/>
        </w:rPr>
      </w:pPr>
    </w:p>
    <w:p>
      <w:pPr>
        <w:pStyle w:val="8"/>
        <w:ind w:left="720"/>
        <w:jc w:val="both"/>
        <w:rPr>
          <w:rFonts w:ascii="微软雅黑"/>
        </w:rPr>
      </w:pPr>
      <w:r>
        <w:rPr>
          <w:rFonts w:ascii="微软雅黑"/>
        </w:rPr>
        <w:t>var undefined;</w:t>
      </w:r>
    </w:p>
    <w:p>
      <w:pPr>
        <w:spacing w:after="0"/>
        <w:jc w:val="both"/>
        <w:rPr>
          <w:rFonts w:ascii="微软雅黑"/>
        </w:rPr>
        <w:sectPr>
          <w:pgSz w:w="11910" w:h="16840"/>
          <w:pgMar w:top="1520" w:right="0" w:bottom="280" w:left="1500" w:header="720" w:footer="720" w:gutter="0"/>
        </w:sectPr>
      </w:pPr>
    </w:p>
    <w:p>
      <w:pPr>
        <w:pStyle w:val="8"/>
        <w:spacing w:before="21" w:line="386" w:lineRule="auto"/>
        <w:ind w:left="720" w:right="7092"/>
        <w:jc w:val="both"/>
        <w:rPr>
          <w:rFonts w:ascii="微软雅黑"/>
        </w:rPr>
      </w:pPr>
      <w:r>
        <w:rPr>
          <w:rFonts w:ascii="微软雅黑"/>
        </w:rPr>
        <w:t>undefined == null; // true 1 == true; // true</w:t>
      </w:r>
    </w:p>
    <w:p>
      <w:pPr>
        <w:pStyle w:val="8"/>
        <w:spacing w:before="1" w:line="386" w:lineRule="auto"/>
        <w:ind w:left="720" w:right="7734"/>
        <w:jc w:val="both"/>
        <w:rPr>
          <w:rFonts w:ascii="微软雅黑"/>
        </w:rPr>
      </w:pPr>
      <w:r>
        <w:rPr>
          <w:rFonts w:ascii="微软雅黑"/>
        </w:rPr>
        <w:t xml:space="preserve">2 == true;  // </w:t>
      </w:r>
      <w:r>
        <w:rPr>
          <w:rFonts w:ascii="微软雅黑"/>
          <w:spacing w:val="-4"/>
        </w:rPr>
        <w:t xml:space="preserve">false </w:t>
      </w:r>
      <w:r>
        <w:rPr>
          <w:rFonts w:ascii="微软雅黑"/>
        </w:rPr>
        <w:t>0 == false; // true 0 == ''; //</w:t>
      </w:r>
      <w:r>
        <w:rPr>
          <w:rFonts w:ascii="微软雅黑"/>
          <w:spacing w:val="-23"/>
        </w:rPr>
        <w:t xml:space="preserve"> </w:t>
      </w:r>
      <w:r>
        <w:rPr>
          <w:rFonts w:ascii="微软雅黑"/>
        </w:rPr>
        <w:t>true</w:t>
      </w:r>
    </w:p>
    <w:p>
      <w:pPr>
        <w:pStyle w:val="8"/>
        <w:spacing w:before="3" w:line="386" w:lineRule="auto"/>
        <w:ind w:left="720" w:right="7411"/>
        <w:jc w:val="both"/>
        <w:rPr>
          <w:rFonts w:ascii="微软雅黑"/>
        </w:rPr>
      </w:pPr>
      <w:r>
        <w:rPr>
          <w:rFonts w:ascii="微软雅黑"/>
        </w:rPr>
        <w:t>NaN == NaN; // false [] == false; // true</w:t>
      </w:r>
    </w:p>
    <w:p>
      <w:pPr>
        <w:pStyle w:val="8"/>
        <w:spacing w:before="2"/>
        <w:ind w:left="720"/>
        <w:jc w:val="both"/>
        <w:rPr>
          <w:rFonts w:ascii="微软雅黑"/>
        </w:rPr>
      </w:pPr>
      <w:r>
        <w:rPr>
          <w:rFonts w:ascii="微软雅黑"/>
        </w:rPr>
        <w:t>[] == ![]; // true</w:t>
      </w:r>
    </w:p>
    <w:p>
      <w:pPr>
        <w:pStyle w:val="14"/>
        <w:numPr>
          <w:ilvl w:val="0"/>
          <w:numId w:val="31"/>
        </w:numPr>
        <w:tabs>
          <w:tab w:val="left" w:pos="1021"/>
        </w:tabs>
        <w:spacing w:before="237" w:after="0" w:line="240" w:lineRule="auto"/>
        <w:ind w:left="1020" w:right="0" w:hanging="270"/>
        <w:jc w:val="left"/>
        <w:rPr>
          <w:rFonts w:hint="eastAsia" w:ascii="微软雅黑" w:hAnsi="微软雅黑" w:eastAsia="微软雅黑"/>
          <w:sz w:val="21"/>
        </w:rPr>
      </w:pPr>
      <w:r>
        <w:rPr>
          <w:rFonts w:hint="eastAsia" w:ascii="微软雅黑" w:hAnsi="微软雅黑" w:eastAsia="微软雅黑"/>
          <w:sz w:val="21"/>
        </w:rPr>
        <w:t>undefined</w:t>
      </w:r>
      <w:r>
        <w:rPr>
          <w:rFonts w:hint="eastAsia" w:ascii="微软雅黑" w:hAnsi="微软雅黑" w:eastAsia="微软雅黑"/>
          <w:spacing w:val="-8"/>
          <w:sz w:val="21"/>
        </w:rPr>
        <w:t xml:space="preserve"> 与 </w:t>
      </w:r>
      <w:r>
        <w:rPr>
          <w:rFonts w:hint="eastAsia" w:ascii="微软雅黑" w:hAnsi="微软雅黑" w:eastAsia="微软雅黑"/>
          <w:sz w:val="21"/>
        </w:rPr>
        <w:t>null</w:t>
      </w:r>
      <w:r>
        <w:rPr>
          <w:rFonts w:hint="eastAsia" w:ascii="微软雅黑" w:hAnsi="微软雅黑" w:eastAsia="微软雅黑"/>
          <w:spacing w:val="-4"/>
          <w:sz w:val="21"/>
        </w:rPr>
        <w:t xml:space="preserve"> 相等，但不恒等</w:t>
      </w:r>
      <w:r>
        <w:rPr>
          <w:rFonts w:hint="eastAsia" w:ascii="微软雅黑" w:hAnsi="微软雅黑" w:eastAsia="微软雅黑"/>
          <w:sz w:val="21"/>
        </w:rPr>
        <w:t>（===）</w:t>
      </w:r>
    </w:p>
    <w:p>
      <w:pPr>
        <w:pStyle w:val="8"/>
        <w:spacing w:before="16"/>
        <w:rPr>
          <w:rFonts w:ascii="微软雅黑"/>
          <w:sz w:val="16"/>
        </w:rPr>
      </w:pPr>
    </w:p>
    <w:p>
      <w:pPr>
        <w:pStyle w:val="8"/>
        <w:ind w:left="751"/>
        <w:jc w:val="both"/>
        <w:rPr>
          <w:rFonts w:hint="eastAsia" w:ascii="微软雅黑" w:eastAsia="微软雅黑"/>
        </w:rPr>
      </w:pPr>
      <w:r>
        <w:rPr>
          <w:rFonts w:hint="eastAsia" w:ascii="微软雅黑" w:eastAsia="微软雅黑"/>
        </w:rPr>
        <w:t>一个是 number 一个是 string 时，会尝试将string 转换为 number</w:t>
      </w:r>
    </w:p>
    <w:p>
      <w:pPr>
        <w:pStyle w:val="8"/>
        <w:spacing w:before="17"/>
        <w:rPr>
          <w:rFonts w:ascii="微软雅黑"/>
          <w:sz w:val="16"/>
        </w:rPr>
      </w:pPr>
    </w:p>
    <w:p>
      <w:pPr>
        <w:pStyle w:val="8"/>
        <w:ind w:left="751"/>
        <w:jc w:val="both"/>
        <w:rPr>
          <w:rFonts w:hint="eastAsia" w:ascii="微软雅黑" w:eastAsia="微软雅黑"/>
        </w:rPr>
      </w:pPr>
      <w:r>
        <w:rPr>
          <w:rFonts w:hint="eastAsia" w:ascii="微软雅黑" w:eastAsia="微软雅黑"/>
        </w:rPr>
        <w:t>尝试将 boolean 转换为 number，0 或 1</w:t>
      </w:r>
    </w:p>
    <w:p>
      <w:pPr>
        <w:pStyle w:val="8"/>
        <w:rPr>
          <w:rFonts w:ascii="微软雅黑"/>
          <w:sz w:val="17"/>
        </w:rPr>
      </w:pPr>
    </w:p>
    <w:p>
      <w:pPr>
        <w:pStyle w:val="8"/>
        <w:ind w:left="751"/>
        <w:rPr>
          <w:rFonts w:hint="eastAsia" w:ascii="微软雅黑" w:eastAsia="微软雅黑"/>
        </w:rPr>
      </w:pPr>
      <w:r>
        <w:rPr>
          <w:rFonts w:hint="eastAsia" w:ascii="微软雅黑" w:eastAsia="微软雅黑"/>
        </w:rPr>
        <w:t>尝试将 Object 转换成 number 或 string，取决于另外一个对比量的类型</w:t>
      </w:r>
    </w:p>
    <w:p>
      <w:pPr>
        <w:pStyle w:val="8"/>
        <w:spacing w:before="16"/>
        <w:rPr>
          <w:rFonts w:ascii="微软雅黑"/>
          <w:sz w:val="16"/>
        </w:rPr>
      </w:pPr>
    </w:p>
    <w:p>
      <w:pPr>
        <w:pStyle w:val="8"/>
        <w:spacing w:before="1" w:line="386" w:lineRule="auto"/>
        <w:ind w:left="751" w:right="1751"/>
        <w:rPr>
          <w:rFonts w:hint="eastAsia" w:ascii="微软雅黑" w:hAnsi="微软雅黑" w:eastAsia="微软雅黑"/>
        </w:rPr>
      </w:pPr>
      <w:r>
        <w:rPr>
          <w:rFonts w:hint="eastAsia" w:ascii="微软雅黑" w:hAnsi="微软雅黑" w:eastAsia="微软雅黑"/>
        </w:rPr>
        <w:t>所以，对于 0、空字符串的判断，建议使用“===” 。“===”会先判断两边的值类型，类型不匹配时为 false。</w:t>
      </w:r>
    </w:p>
    <w:p>
      <w:pPr>
        <w:pStyle w:val="8"/>
        <w:spacing w:before="76"/>
        <w:ind w:left="300"/>
        <w:rPr>
          <w:rFonts w:hint="eastAsia" w:ascii="微软雅黑" w:eastAsia="微软雅黑"/>
        </w:rPr>
      </w:pPr>
      <w:r>
        <w:rPr>
          <w:rFonts w:hint="eastAsia" w:ascii="微软雅黑" w:eastAsia="微软雅黑"/>
        </w:rPr>
        <w:t>那么问题来了，看下面的代码，输出什么，foo 的值为什么？</w:t>
      </w:r>
    </w:p>
    <w:p>
      <w:pPr>
        <w:pStyle w:val="8"/>
        <w:spacing w:before="2"/>
        <w:rPr>
          <w:rFonts w:ascii="微软雅黑"/>
          <w:sz w:val="29"/>
        </w:rPr>
      </w:pPr>
    </w:p>
    <w:p>
      <w:pPr>
        <w:pStyle w:val="8"/>
        <w:spacing w:line="386" w:lineRule="auto"/>
        <w:ind w:left="720" w:right="7280"/>
        <w:rPr>
          <w:rFonts w:ascii="微软雅黑"/>
        </w:rPr>
      </w:pPr>
      <w:r>
        <w:rPr>
          <w:rFonts w:ascii="微软雅黑"/>
        </w:rPr>
        <w:t>var foo = "11"+2-"1"; console.log(foo); console.log(typeof foo);</w:t>
      </w:r>
    </w:p>
    <w:p>
      <w:pPr>
        <w:pStyle w:val="8"/>
        <w:spacing w:before="3"/>
        <w:ind w:left="300"/>
        <w:rPr>
          <w:rFonts w:hint="eastAsia" w:ascii="微软雅黑" w:eastAsia="微软雅黑"/>
        </w:rPr>
      </w:pPr>
      <w:r>
        <w:rPr>
          <w:rFonts w:hint="eastAsia" w:ascii="微软雅黑" w:eastAsia="微软雅黑"/>
        </w:rPr>
        <w:t>执行完后foo 的值为 111，foo 的类型为 String。</w:t>
      </w:r>
    </w:p>
    <w:p>
      <w:pPr>
        <w:spacing w:after="0"/>
        <w:rPr>
          <w:rFonts w:hint="eastAsia" w:ascii="微软雅黑" w:eastAsia="微软雅黑"/>
        </w:rPr>
        <w:sectPr>
          <w:pgSz w:w="11910" w:h="16840"/>
          <w:pgMar w:top="1520" w:right="0" w:bottom="280" w:left="1500" w:header="720" w:footer="720" w:gutter="0"/>
        </w:sectPr>
      </w:pPr>
    </w:p>
    <w:p>
      <w:pPr>
        <w:pStyle w:val="5"/>
        <w:numPr>
          <w:ilvl w:val="0"/>
          <w:numId w:val="30"/>
        </w:numPr>
        <w:tabs>
          <w:tab w:val="left" w:pos="726"/>
        </w:tabs>
        <w:spacing w:before="39" w:after="0" w:line="240" w:lineRule="auto"/>
        <w:ind w:left="725" w:right="0" w:hanging="426"/>
        <w:jc w:val="left"/>
      </w:pPr>
      <w:bookmarkStart w:id="183" w:name="_bookmark94"/>
      <w:bookmarkEnd w:id="183"/>
      <w:bookmarkStart w:id="184" w:name="_bookmark94"/>
      <w:bookmarkEnd w:id="184"/>
      <w:r>
        <w:t>看代码给答案。</w:t>
      </w:r>
    </w:p>
    <w:p>
      <w:pPr>
        <w:pStyle w:val="8"/>
        <w:spacing w:before="9"/>
        <w:rPr>
          <w:b/>
          <w:sz w:val="38"/>
        </w:rPr>
      </w:pPr>
    </w:p>
    <w:p>
      <w:pPr>
        <w:pStyle w:val="8"/>
        <w:spacing w:line="386" w:lineRule="auto"/>
        <w:ind w:left="720" w:right="7573"/>
        <w:rPr>
          <w:rFonts w:ascii="微软雅黑"/>
        </w:rPr>
      </w:pPr>
      <w:r>
        <w:rPr>
          <w:rFonts w:ascii="微软雅黑"/>
        </w:rPr>
        <w:t>var a = new Object(); a.value = 1;</w:t>
      </w:r>
    </w:p>
    <w:p>
      <w:pPr>
        <w:pStyle w:val="8"/>
        <w:spacing w:before="1" w:line="386" w:lineRule="auto"/>
        <w:ind w:left="720" w:right="8344"/>
        <w:rPr>
          <w:rFonts w:ascii="微软雅黑"/>
        </w:rPr>
      </w:pPr>
      <w:r>
        <w:rPr>
          <w:rFonts w:ascii="微软雅黑"/>
        </w:rPr>
        <w:t xml:space="preserve">b = a; b.value = 2; </w:t>
      </w:r>
      <w:r>
        <w:rPr>
          <w:rFonts w:ascii="微软雅黑"/>
          <w:spacing w:val="-1"/>
        </w:rPr>
        <w:t>alert(a.value);</w:t>
      </w:r>
    </w:p>
    <w:p>
      <w:pPr>
        <w:pStyle w:val="8"/>
        <w:spacing w:before="3"/>
        <w:ind w:left="300"/>
        <w:rPr>
          <w:rFonts w:hint="eastAsia" w:ascii="微软雅黑" w:eastAsia="微软雅黑"/>
        </w:rPr>
      </w:pPr>
      <w:r>
        <w:rPr>
          <w:rFonts w:hint="eastAsia" w:ascii="微软雅黑" w:eastAsia="微软雅黑"/>
        </w:rPr>
        <w:t>答案：2（考察引用数据类型细节）</w:t>
      </w:r>
    </w:p>
    <w:p>
      <w:pPr>
        <w:pStyle w:val="8"/>
        <w:spacing w:before="16"/>
        <w:rPr>
          <w:rFonts w:ascii="微软雅黑"/>
          <w:sz w:val="26"/>
        </w:rPr>
      </w:pPr>
    </w:p>
    <w:p>
      <w:pPr>
        <w:pStyle w:val="14"/>
        <w:numPr>
          <w:ilvl w:val="0"/>
          <w:numId w:val="30"/>
        </w:numPr>
        <w:tabs>
          <w:tab w:val="left" w:pos="726"/>
        </w:tabs>
        <w:spacing w:before="0" w:after="0" w:line="240" w:lineRule="auto"/>
        <w:ind w:left="725" w:right="0" w:hanging="426"/>
        <w:jc w:val="left"/>
        <w:rPr>
          <w:b/>
          <w:sz w:val="24"/>
        </w:rPr>
      </w:pPr>
      <w:bookmarkStart w:id="185" w:name="_bookmark95"/>
      <w:bookmarkEnd w:id="185"/>
      <w:bookmarkStart w:id="186" w:name="_bookmark95"/>
      <w:bookmarkEnd w:id="186"/>
      <w:r>
        <w:rPr>
          <w:b/>
          <w:spacing w:val="-13"/>
          <w:sz w:val="24"/>
        </w:rPr>
        <w:t xml:space="preserve">已知数组 </w:t>
      </w:r>
      <w:r>
        <w:rPr>
          <w:rFonts w:ascii="Calibri Light" w:hAnsi="Calibri Light" w:eastAsia="Calibri Light"/>
          <w:b w:val="0"/>
          <w:sz w:val="24"/>
        </w:rPr>
        <w:t>var</w:t>
      </w:r>
      <w:r>
        <w:rPr>
          <w:rFonts w:ascii="Calibri Light" w:hAnsi="Calibri Light" w:eastAsia="Calibri Light"/>
          <w:b w:val="0"/>
          <w:spacing w:val="-3"/>
          <w:sz w:val="24"/>
        </w:rPr>
        <w:t xml:space="preserve"> </w:t>
      </w:r>
      <w:r>
        <w:rPr>
          <w:rFonts w:ascii="Calibri Light" w:hAnsi="Calibri Light" w:eastAsia="Calibri Light"/>
          <w:b w:val="0"/>
          <w:spacing w:val="-4"/>
          <w:sz w:val="24"/>
        </w:rPr>
        <w:t>stringArray = [</w:t>
      </w:r>
      <w:r>
        <w:rPr>
          <w:b/>
          <w:spacing w:val="-4"/>
          <w:sz w:val="24"/>
        </w:rPr>
        <w:t>“</w:t>
      </w:r>
      <w:r>
        <w:rPr>
          <w:rFonts w:ascii="Calibri Light" w:hAnsi="Calibri Light" w:eastAsia="Calibri Light"/>
          <w:b w:val="0"/>
          <w:spacing w:val="-4"/>
          <w:sz w:val="24"/>
        </w:rPr>
        <w:t>This</w:t>
      </w:r>
      <w:r>
        <w:rPr>
          <w:b/>
          <w:spacing w:val="-4"/>
          <w:sz w:val="24"/>
        </w:rPr>
        <w:t>”</w:t>
      </w:r>
      <w:r>
        <w:rPr>
          <w:rFonts w:ascii="Calibri Light" w:hAnsi="Calibri Light" w:eastAsia="Calibri Light"/>
          <w:b w:val="0"/>
          <w:spacing w:val="-9"/>
          <w:sz w:val="24"/>
        </w:rPr>
        <w:t xml:space="preserve">, </w:t>
      </w:r>
      <w:r>
        <w:rPr>
          <w:b/>
          <w:spacing w:val="-3"/>
          <w:sz w:val="24"/>
        </w:rPr>
        <w:t>“</w:t>
      </w:r>
      <w:r>
        <w:rPr>
          <w:rFonts w:ascii="Calibri Light" w:hAnsi="Calibri Light" w:eastAsia="Calibri Light"/>
          <w:b w:val="0"/>
          <w:spacing w:val="-3"/>
          <w:sz w:val="24"/>
        </w:rPr>
        <w:t>is</w:t>
      </w:r>
      <w:r>
        <w:rPr>
          <w:b/>
          <w:spacing w:val="-3"/>
          <w:sz w:val="24"/>
        </w:rPr>
        <w:t>”</w:t>
      </w:r>
      <w:r>
        <w:rPr>
          <w:rFonts w:ascii="Calibri Light" w:hAnsi="Calibri Light" w:eastAsia="Calibri Light"/>
          <w:b w:val="0"/>
          <w:spacing w:val="-8"/>
          <w:sz w:val="24"/>
        </w:rPr>
        <w:t xml:space="preserve">, </w:t>
      </w:r>
      <w:r>
        <w:rPr>
          <w:b/>
          <w:spacing w:val="-3"/>
          <w:sz w:val="24"/>
        </w:rPr>
        <w:t>“</w:t>
      </w:r>
      <w:r>
        <w:rPr>
          <w:rFonts w:ascii="Calibri Light" w:hAnsi="Calibri Light" w:eastAsia="Calibri Light"/>
          <w:b w:val="0"/>
          <w:spacing w:val="-3"/>
          <w:sz w:val="24"/>
        </w:rPr>
        <w:t>Baidu</w:t>
      </w:r>
      <w:r>
        <w:rPr>
          <w:b/>
          <w:spacing w:val="-3"/>
          <w:sz w:val="24"/>
        </w:rPr>
        <w:t>”</w:t>
      </w:r>
      <w:r>
        <w:rPr>
          <w:rFonts w:ascii="Calibri Light" w:hAnsi="Calibri Light" w:eastAsia="Calibri Light"/>
          <w:b w:val="0"/>
          <w:spacing w:val="-8"/>
          <w:sz w:val="24"/>
        </w:rPr>
        <w:t xml:space="preserve">, </w:t>
      </w:r>
      <w:r>
        <w:rPr>
          <w:b/>
          <w:spacing w:val="-3"/>
          <w:sz w:val="24"/>
        </w:rPr>
        <w:t>“</w:t>
      </w:r>
      <w:r>
        <w:rPr>
          <w:rFonts w:ascii="Calibri Light" w:hAnsi="Calibri Light" w:eastAsia="Calibri Light"/>
          <w:b w:val="0"/>
          <w:spacing w:val="-3"/>
          <w:sz w:val="24"/>
        </w:rPr>
        <w:t>Campus</w:t>
      </w:r>
      <w:r>
        <w:rPr>
          <w:b/>
          <w:spacing w:val="-3"/>
          <w:sz w:val="24"/>
        </w:rPr>
        <w:t>”</w:t>
      </w:r>
      <w:r>
        <w:rPr>
          <w:rFonts w:ascii="Calibri Light" w:hAnsi="Calibri Light" w:eastAsia="Calibri Light"/>
          <w:b w:val="0"/>
          <w:spacing w:val="-3"/>
          <w:sz w:val="24"/>
        </w:rPr>
        <w:t>]</w:t>
      </w:r>
      <w:r>
        <w:rPr>
          <w:b/>
          <w:spacing w:val="-3"/>
          <w:sz w:val="24"/>
        </w:rPr>
        <w:t>，</w:t>
      </w:r>
      <w:r>
        <w:rPr>
          <w:rFonts w:ascii="Calibri Light" w:hAnsi="Calibri Light" w:eastAsia="Calibri Light"/>
          <w:b w:val="0"/>
          <w:spacing w:val="-3"/>
          <w:sz w:val="24"/>
        </w:rPr>
        <w:t>Alert</w:t>
      </w:r>
      <w:r>
        <w:rPr>
          <w:rFonts w:ascii="Calibri Light" w:hAnsi="Calibri Light" w:eastAsia="Calibri Light"/>
          <w:b w:val="0"/>
          <w:spacing w:val="7"/>
          <w:sz w:val="24"/>
        </w:rPr>
        <w:t xml:space="preserve"> </w:t>
      </w:r>
      <w:r>
        <w:rPr>
          <w:b/>
          <w:sz w:val="24"/>
        </w:rPr>
        <w:t>出”</w:t>
      </w:r>
    </w:p>
    <w:p>
      <w:pPr>
        <w:pStyle w:val="6"/>
        <w:spacing w:before="232"/>
        <w:rPr>
          <w:rFonts w:hint="eastAsia" w:ascii="宋体" w:hAnsi="宋体" w:eastAsia="宋体"/>
          <w:b/>
        </w:rPr>
      </w:pPr>
      <w:r>
        <w:rPr>
          <w:b w:val="0"/>
        </w:rPr>
        <w:t>This is Baidu Campus</w:t>
      </w:r>
      <w:r>
        <w:rPr>
          <w:rFonts w:hint="eastAsia" w:ascii="宋体" w:hAnsi="宋体" w:eastAsia="宋体"/>
          <w:b/>
        </w:rPr>
        <w:t>”。</w:t>
      </w:r>
    </w:p>
    <w:p>
      <w:pPr>
        <w:pStyle w:val="8"/>
        <w:spacing w:before="2"/>
        <w:rPr>
          <w:b/>
          <w:sz w:val="37"/>
        </w:rPr>
      </w:pPr>
    </w:p>
    <w:p>
      <w:pPr>
        <w:pStyle w:val="8"/>
        <w:ind w:left="300"/>
        <w:rPr>
          <w:rFonts w:ascii="Calibri" w:hAnsi="Calibri" w:eastAsia="Calibri"/>
        </w:rPr>
      </w:pPr>
      <w:r>
        <w:t>答案：</w:t>
      </w:r>
      <w:r>
        <w:rPr>
          <w:rFonts w:ascii="Calibri" w:hAnsi="Calibri" w:eastAsia="Calibri"/>
        </w:rPr>
        <w:t>alert(stringArray.join(</w:t>
      </w:r>
      <w:r>
        <w:t>“”</w:t>
      </w:r>
      <w:r>
        <w:rPr>
          <w:rFonts w:ascii="Calibri" w:hAnsi="Calibri" w:eastAsia="Calibri"/>
        </w:rPr>
        <w:t>))</w:t>
      </w:r>
    </w:p>
    <w:p>
      <w:pPr>
        <w:pStyle w:val="8"/>
        <w:rPr>
          <w:rFonts w:ascii="Calibri"/>
          <w:sz w:val="22"/>
        </w:rPr>
      </w:pPr>
    </w:p>
    <w:p>
      <w:pPr>
        <w:pStyle w:val="8"/>
        <w:spacing w:before="1"/>
        <w:rPr>
          <w:rFonts w:ascii="Calibri"/>
          <w:sz w:val="17"/>
        </w:rPr>
      </w:pPr>
    </w:p>
    <w:p>
      <w:pPr>
        <w:pStyle w:val="14"/>
        <w:numPr>
          <w:ilvl w:val="0"/>
          <w:numId w:val="30"/>
        </w:numPr>
        <w:tabs>
          <w:tab w:val="left" w:pos="726"/>
        </w:tabs>
        <w:spacing w:before="0" w:after="0" w:line="422" w:lineRule="auto"/>
        <w:ind w:left="725" w:right="1797" w:hanging="425"/>
        <w:jc w:val="left"/>
        <w:rPr>
          <w:b/>
          <w:sz w:val="24"/>
        </w:rPr>
      </w:pPr>
      <w:bookmarkStart w:id="187" w:name="_bookmark96"/>
      <w:bookmarkEnd w:id="187"/>
      <w:bookmarkStart w:id="188" w:name="_bookmark96"/>
      <w:bookmarkEnd w:id="188"/>
      <w:r>
        <w:rPr>
          <w:b/>
          <w:spacing w:val="-10"/>
          <w:sz w:val="24"/>
        </w:rPr>
        <w:t xml:space="preserve">已知有字符串 </w:t>
      </w:r>
      <w:r>
        <w:rPr>
          <w:rFonts w:ascii="Calibri Light" w:hAnsi="Calibri Light" w:eastAsia="Calibri Light"/>
          <w:b w:val="0"/>
          <w:spacing w:val="-7"/>
          <w:sz w:val="24"/>
        </w:rPr>
        <w:t>foo=</w:t>
      </w:r>
      <w:r>
        <w:rPr>
          <w:b/>
          <w:spacing w:val="-7"/>
          <w:sz w:val="24"/>
        </w:rPr>
        <w:t>”</w:t>
      </w:r>
      <w:r>
        <w:rPr>
          <w:rFonts w:ascii="Calibri Light" w:hAnsi="Calibri Light" w:eastAsia="Calibri Light"/>
          <w:b w:val="0"/>
          <w:spacing w:val="-7"/>
          <w:sz w:val="24"/>
        </w:rPr>
        <w:t>get-element-by-id</w:t>
      </w:r>
      <w:r>
        <w:rPr>
          <w:b/>
          <w:spacing w:val="-7"/>
          <w:sz w:val="24"/>
        </w:rPr>
        <w:t>”</w:t>
      </w:r>
      <w:r>
        <w:rPr>
          <w:rFonts w:ascii="Calibri Light" w:hAnsi="Calibri Light" w:eastAsia="Calibri Light"/>
          <w:b w:val="0"/>
          <w:spacing w:val="-7"/>
          <w:sz w:val="24"/>
        </w:rPr>
        <w:t>,</w:t>
      </w:r>
      <w:r>
        <w:rPr>
          <w:b/>
          <w:spacing w:val="-16"/>
          <w:sz w:val="24"/>
        </w:rPr>
        <w:t xml:space="preserve">写一个 </w:t>
      </w:r>
      <w:r>
        <w:rPr>
          <w:rFonts w:ascii="Calibri Light" w:hAnsi="Calibri Light" w:eastAsia="Calibri Light"/>
          <w:b w:val="0"/>
          <w:sz w:val="24"/>
        </w:rPr>
        <w:t>function</w:t>
      </w:r>
      <w:r>
        <w:rPr>
          <w:rFonts w:ascii="Calibri Light" w:hAnsi="Calibri Light" w:eastAsia="Calibri Light"/>
          <w:b w:val="0"/>
          <w:spacing w:val="1"/>
          <w:sz w:val="24"/>
        </w:rPr>
        <w:t xml:space="preserve"> </w:t>
      </w:r>
      <w:r>
        <w:rPr>
          <w:b/>
          <w:sz w:val="24"/>
        </w:rPr>
        <w:t>将其转化成驼峰表示</w:t>
      </w:r>
      <w:r>
        <w:rPr>
          <w:b/>
          <w:spacing w:val="-2"/>
          <w:sz w:val="24"/>
        </w:rPr>
        <w:t>法”</w:t>
      </w:r>
      <w:r>
        <w:rPr>
          <w:rFonts w:ascii="Calibri Light" w:hAnsi="Calibri Light" w:eastAsia="Calibri Light"/>
          <w:b w:val="0"/>
          <w:spacing w:val="-3"/>
          <w:sz w:val="24"/>
        </w:rPr>
        <w:t>getElementById</w:t>
      </w:r>
      <w:r>
        <w:rPr>
          <w:b/>
          <w:spacing w:val="-2"/>
          <w:sz w:val="24"/>
        </w:rPr>
        <w:t>”。</w:t>
      </w:r>
    </w:p>
    <w:p>
      <w:pPr>
        <w:pStyle w:val="8"/>
        <w:spacing w:before="4"/>
        <w:rPr>
          <w:b/>
          <w:sz w:val="20"/>
        </w:rPr>
      </w:pPr>
    </w:p>
    <w:p>
      <w:pPr>
        <w:pStyle w:val="8"/>
        <w:spacing w:line="386" w:lineRule="auto"/>
        <w:ind w:left="970" w:right="7254" w:hanging="250"/>
        <w:rPr>
          <w:rFonts w:ascii="微软雅黑"/>
        </w:rPr>
      </w:pPr>
      <w:r>
        <w:rPr>
          <w:rFonts w:ascii="微软雅黑"/>
        </w:rPr>
        <w:t>function combo(msg){ var arr=msg.split("-");</w:t>
      </w:r>
    </w:p>
    <w:p>
      <w:pPr>
        <w:pStyle w:val="8"/>
        <w:spacing w:before="2" w:line="386" w:lineRule="auto"/>
        <w:ind w:left="1219" w:right="2568" w:hanging="250"/>
        <w:rPr>
          <w:rFonts w:ascii="微软雅黑"/>
        </w:rPr>
      </w:pPr>
      <w:r>
        <w:rPr>
          <w:rFonts w:ascii="微软雅黑"/>
        </w:rPr>
        <w:t>for(var i=1;i&lt;arr.length;i++){ arr[i]=arr[i].charAt(0).toUpperCase()+arr[i].substr(1,arr[i].length-1);</w:t>
      </w:r>
    </w:p>
    <w:p>
      <w:pPr>
        <w:pStyle w:val="8"/>
        <w:spacing w:before="2"/>
        <w:ind w:left="970"/>
        <w:rPr>
          <w:rFonts w:ascii="微软雅黑"/>
        </w:rPr>
      </w:pPr>
      <w:r>
        <w:rPr>
          <w:rFonts w:ascii="微软雅黑"/>
          <w:w w:val="100"/>
        </w:rPr>
        <w:t>}</w:t>
      </w:r>
    </w:p>
    <w:p>
      <w:pPr>
        <w:pStyle w:val="8"/>
        <w:spacing w:before="237" w:line="386" w:lineRule="auto"/>
        <w:ind w:left="970" w:right="7760"/>
        <w:rPr>
          <w:rFonts w:ascii="微软雅黑"/>
        </w:rPr>
      </w:pPr>
      <w:r>
        <w:rPr>
          <w:rFonts w:ascii="微软雅黑"/>
        </w:rPr>
        <w:t>msg=arr.join(""); return msg;</w:t>
      </w:r>
    </w:p>
    <w:p>
      <w:pPr>
        <w:pStyle w:val="8"/>
        <w:spacing w:before="1"/>
        <w:ind w:left="720"/>
        <w:rPr>
          <w:rFonts w:ascii="微软雅黑"/>
        </w:rPr>
      </w:pPr>
      <w:r>
        <w:rPr>
          <w:rFonts w:ascii="微软雅黑"/>
          <w:w w:val="100"/>
        </w:rPr>
        <w:t>}</w:t>
      </w:r>
    </w:p>
    <w:p>
      <w:pPr>
        <w:pStyle w:val="8"/>
        <w:spacing w:before="238"/>
        <w:ind w:left="300"/>
        <w:rPr>
          <w:rFonts w:hint="eastAsia" w:ascii="微软雅黑" w:eastAsia="微软雅黑"/>
        </w:rPr>
      </w:pPr>
      <w:r>
        <w:rPr>
          <w:rFonts w:hint="eastAsia" w:ascii="微软雅黑" w:eastAsia="微软雅黑"/>
        </w:rPr>
        <w:t>(考察基础 API)</w:t>
      </w:r>
    </w:p>
    <w:p>
      <w:pPr>
        <w:spacing w:after="0"/>
        <w:rPr>
          <w:rFonts w:hint="eastAsia" w:ascii="微软雅黑" w:eastAsia="微软雅黑"/>
        </w:rPr>
        <w:sectPr>
          <w:pgSz w:w="11910" w:h="16840"/>
          <w:pgMar w:top="1500" w:right="0" w:bottom="280" w:left="1500" w:header="720" w:footer="720" w:gutter="0"/>
        </w:sectPr>
      </w:pPr>
    </w:p>
    <w:p>
      <w:pPr>
        <w:pStyle w:val="6"/>
        <w:numPr>
          <w:ilvl w:val="0"/>
          <w:numId w:val="30"/>
        </w:numPr>
        <w:tabs>
          <w:tab w:val="left" w:pos="726"/>
        </w:tabs>
        <w:spacing w:before="39" w:after="0" w:line="240" w:lineRule="auto"/>
        <w:ind w:left="725" w:right="0" w:hanging="426"/>
        <w:jc w:val="left"/>
        <w:rPr>
          <w:rFonts w:hint="eastAsia" w:ascii="宋体" w:eastAsia="宋体"/>
          <w:b/>
        </w:rPr>
      </w:pPr>
      <w:bookmarkStart w:id="189" w:name="_bookmark97"/>
      <w:bookmarkEnd w:id="189"/>
      <w:bookmarkStart w:id="190" w:name="_bookmark97"/>
      <w:bookmarkEnd w:id="190"/>
      <w:r>
        <w:rPr>
          <w:b w:val="0"/>
        </w:rPr>
        <w:t>var</w:t>
      </w:r>
      <w:r>
        <w:rPr>
          <w:b w:val="0"/>
          <w:spacing w:val="-4"/>
        </w:rPr>
        <w:t xml:space="preserve"> numberArray</w:t>
      </w:r>
      <w:r>
        <w:rPr>
          <w:b w:val="0"/>
          <w:spacing w:val="-2"/>
        </w:rPr>
        <w:t xml:space="preserve"> = [3,6,2,4,1,5</w:t>
      </w:r>
      <w:r>
        <w:rPr>
          <w:b w:val="0"/>
          <w:spacing w:val="2"/>
        </w:rPr>
        <w:t xml:space="preserve">]; </w:t>
      </w:r>
      <w:r>
        <w:rPr>
          <w:rFonts w:hint="eastAsia" w:ascii="宋体" w:eastAsia="宋体"/>
          <w:b/>
        </w:rPr>
        <w:t>（</w:t>
      </w:r>
      <w:r>
        <w:rPr>
          <w:rFonts w:hint="eastAsia" w:ascii="宋体" w:eastAsia="宋体"/>
          <w:b/>
          <w:spacing w:val="-13"/>
        </w:rPr>
        <w:t xml:space="preserve">考察基础 </w:t>
      </w:r>
      <w:r>
        <w:rPr>
          <w:b w:val="0"/>
        </w:rPr>
        <w:t>API</w:t>
      </w:r>
      <w:r>
        <w:rPr>
          <w:rFonts w:hint="eastAsia" w:ascii="宋体" w:eastAsia="宋体"/>
          <w:b/>
        </w:rPr>
        <w:t>）</w:t>
      </w:r>
    </w:p>
    <w:p>
      <w:pPr>
        <w:pStyle w:val="8"/>
        <w:spacing w:before="9"/>
        <w:rPr>
          <w:b/>
          <w:sz w:val="38"/>
        </w:rPr>
      </w:pPr>
    </w:p>
    <w:p>
      <w:pPr>
        <w:pStyle w:val="8"/>
        <w:spacing w:line="573" w:lineRule="auto"/>
        <w:ind w:left="300" w:right="6182"/>
        <w:rPr>
          <w:rFonts w:hint="eastAsia" w:ascii="微软雅黑" w:eastAsia="微软雅黑"/>
        </w:rPr>
      </w:pPr>
      <w:r>
        <w:rPr>
          <w:rFonts w:hint="eastAsia" w:ascii="微软雅黑" w:eastAsia="微软雅黑"/>
        </w:rPr>
        <w:t>1) 实现对该数组的倒排，输出[5,1,4,2,6,3] numberArray.reverse()</w:t>
      </w:r>
    </w:p>
    <w:p>
      <w:pPr>
        <w:pStyle w:val="8"/>
        <w:spacing w:line="573" w:lineRule="auto"/>
        <w:ind w:left="300" w:right="5750"/>
        <w:rPr>
          <w:rFonts w:hint="eastAsia" w:ascii="微软雅黑" w:eastAsia="微软雅黑"/>
        </w:rPr>
      </w:pPr>
      <w:r>
        <w:rPr>
          <w:rFonts w:hint="eastAsia" w:ascii="微软雅黑" w:eastAsia="微软雅黑"/>
        </w:rPr>
        <w:t>2) 实现对该数组的降序排列，输出[6,5,4,3,2,1] numberArray.sort(function(a,b){return b-a})</w:t>
      </w:r>
    </w:p>
    <w:p>
      <w:pPr>
        <w:pStyle w:val="14"/>
        <w:numPr>
          <w:ilvl w:val="0"/>
          <w:numId w:val="30"/>
        </w:numPr>
        <w:tabs>
          <w:tab w:val="left" w:pos="726"/>
        </w:tabs>
        <w:spacing w:before="0" w:after="0" w:line="422" w:lineRule="auto"/>
        <w:ind w:left="725" w:right="1788" w:hanging="425"/>
        <w:jc w:val="left"/>
        <w:rPr>
          <w:rFonts w:ascii="Calibri Light" w:eastAsia="Calibri Light"/>
          <w:b w:val="0"/>
          <w:sz w:val="24"/>
        </w:rPr>
      </w:pPr>
      <w:bookmarkStart w:id="191" w:name="_bookmark98"/>
      <w:bookmarkEnd w:id="191"/>
      <w:bookmarkStart w:id="192" w:name="_bookmark98"/>
      <w:bookmarkEnd w:id="192"/>
      <w:r>
        <w:rPr>
          <w:b/>
          <w:spacing w:val="-7"/>
          <w:sz w:val="24"/>
        </w:rPr>
        <w:t xml:space="preserve">输出今天的日期，以 </w:t>
      </w:r>
      <w:r>
        <w:rPr>
          <w:rFonts w:ascii="Calibri Light" w:eastAsia="Calibri Light"/>
          <w:b w:val="0"/>
          <w:spacing w:val="-3"/>
          <w:sz w:val="24"/>
        </w:rPr>
        <w:t>YYYY-MM-DD</w:t>
      </w:r>
      <w:r>
        <w:rPr>
          <w:rFonts w:ascii="Calibri Light" w:eastAsia="Calibri Light"/>
          <w:b w:val="0"/>
          <w:spacing w:val="3"/>
          <w:sz w:val="24"/>
        </w:rPr>
        <w:t xml:space="preserve"> </w:t>
      </w:r>
      <w:r>
        <w:rPr>
          <w:b/>
          <w:spacing w:val="-7"/>
          <w:sz w:val="24"/>
        </w:rPr>
        <w:t xml:space="preserve">的方式，比如今天是 </w:t>
      </w:r>
      <w:r>
        <w:rPr>
          <w:rFonts w:ascii="Calibri Light" w:eastAsia="Calibri Light"/>
          <w:b w:val="0"/>
          <w:sz w:val="24"/>
        </w:rPr>
        <w:t>2014</w:t>
      </w:r>
      <w:r>
        <w:rPr>
          <w:rFonts w:ascii="Calibri Light" w:eastAsia="Calibri Light"/>
          <w:b w:val="0"/>
          <w:spacing w:val="3"/>
          <w:sz w:val="24"/>
        </w:rPr>
        <w:t xml:space="preserve"> </w:t>
      </w:r>
      <w:r>
        <w:rPr>
          <w:b/>
          <w:spacing w:val="-32"/>
          <w:sz w:val="24"/>
        </w:rPr>
        <w:t xml:space="preserve">年 </w:t>
      </w:r>
      <w:r>
        <w:rPr>
          <w:rFonts w:ascii="Calibri Light" w:eastAsia="Calibri Light"/>
          <w:b w:val="0"/>
          <w:sz w:val="24"/>
        </w:rPr>
        <w:t>9</w:t>
      </w:r>
      <w:r>
        <w:rPr>
          <w:rFonts w:ascii="Calibri Light" w:eastAsia="Calibri Light"/>
          <w:b w:val="0"/>
          <w:spacing w:val="3"/>
          <w:sz w:val="24"/>
        </w:rPr>
        <w:t xml:space="preserve"> </w:t>
      </w:r>
      <w:r>
        <w:rPr>
          <w:b/>
          <w:spacing w:val="-31"/>
          <w:sz w:val="24"/>
        </w:rPr>
        <w:t xml:space="preserve">月 </w:t>
      </w:r>
      <w:r>
        <w:rPr>
          <w:rFonts w:ascii="Calibri Light" w:eastAsia="Calibri Light"/>
          <w:b w:val="0"/>
          <w:sz w:val="24"/>
        </w:rPr>
        <w:t>26</w:t>
      </w:r>
      <w:r>
        <w:rPr>
          <w:rFonts w:ascii="Calibri Light" w:eastAsia="Calibri Light"/>
          <w:b w:val="0"/>
          <w:spacing w:val="2"/>
          <w:sz w:val="24"/>
        </w:rPr>
        <w:t xml:space="preserve"> </w:t>
      </w:r>
      <w:r>
        <w:rPr>
          <w:b/>
          <w:sz w:val="24"/>
        </w:rPr>
        <w:t xml:space="preserve">日， </w:t>
      </w:r>
      <w:r>
        <w:rPr>
          <w:b/>
          <w:spacing w:val="-16"/>
          <w:sz w:val="24"/>
        </w:rPr>
        <w:t xml:space="preserve">则输出 </w:t>
      </w:r>
      <w:r>
        <w:rPr>
          <w:rFonts w:ascii="Calibri Light" w:eastAsia="Calibri Light"/>
          <w:b w:val="0"/>
          <w:sz w:val="24"/>
        </w:rPr>
        <w:t>2014-09-26</w:t>
      </w:r>
    </w:p>
    <w:p>
      <w:pPr>
        <w:pStyle w:val="8"/>
        <w:spacing w:before="11"/>
        <w:rPr>
          <w:rFonts w:ascii="Calibri Light"/>
          <w:b w:val="0"/>
          <w:sz w:val="20"/>
        </w:rPr>
      </w:pPr>
    </w:p>
    <w:p>
      <w:pPr>
        <w:pStyle w:val="8"/>
        <w:ind w:left="826"/>
        <w:rPr>
          <w:rFonts w:ascii="微软雅黑"/>
        </w:rPr>
      </w:pPr>
      <w:r>
        <w:rPr>
          <w:rFonts w:ascii="微软雅黑"/>
        </w:rPr>
        <w:t>var d = new Date();</w:t>
      </w:r>
    </w:p>
    <w:p>
      <w:pPr>
        <w:pStyle w:val="8"/>
        <w:spacing w:before="237"/>
        <w:ind w:left="826"/>
        <w:rPr>
          <w:rFonts w:hint="eastAsia" w:ascii="微软雅黑" w:eastAsia="微软雅黑"/>
        </w:rPr>
      </w:pPr>
      <w:r>
        <w:rPr>
          <w:rFonts w:hint="eastAsia" w:ascii="微软雅黑" w:eastAsia="微软雅黑"/>
        </w:rPr>
        <w:t>// 获取年，getFullYear()返回 4 位的数字</w:t>
      </w:r>
    </w:p>
    <w:p>
      <w:pPr>
        <w:pStyle w:val="8"/>
        <w:spacing w:before="237"/>
        <w:ind w:left="826"/>
        <w:rPr>
          <w:rFonts w:ascii="微软雅黑"/>
        </w:rPr>
      </w:pPr>
      <w:r>
        <w:rPr>
          <w:rFonts w:ascii="微软雅黑"/>
        </w:rPr>
        <w:t>var year = d.getFullYear();</w:t>
      </w:r>
    </w:p>
    <w:p>
      <w:pPr>
        <w:pStyle w:val="8"/>
        <w:spacing w:before="237"/>
        <w:ind w:left="826"/>
        <w:rPr>
          <w:rFonts w:hint="eastAsia" w:ascii="微软雅黑" w:eastAsia="微软雅黑"/>
        </w:rPr>
      </w:pPr>
      <w:r>
        <w:rPr>
          <w:rFonts w:hint="eastAsia" w:ascii="微软雅黑" w:eastAsia="微软雅黑"/>
        </w:rPr>
        <w:t>// 获取月，月份比较特殊，0 是 1 月，11 是 12 月</w:t>
      </w:r>
    </w:p>
    <w:p>
      <w:pPr>
        <w:pStyle w:val="8"/>
        <w:spacing w:before="237"/>
        <w:ind w:left="826"/>
        <w:rPr>
          <w:rFonts w:ascii="微软雅黑"/>
        </w:rPr>
      </w:pPr>
      <w:r>
        <w:rPr>
          <w:rFonts w:ascii="微软雅黑"/>
        </w:rPr>
        <w:t>var month = d.getMonth() + 1;</w:t>
      </w:r>
    </w:p>
    <w:p>
      <w:pPr>
        <w:pStyle w:val="8"/>
        <w:spacing w:before="237"/>
        <w:ind w:left="826"/>
        <w:rPr>
          <w:rFonts w:hint="eastAsia" w:ascii="微软雅黑" w:eastAsia="微软雅黑"/>
        </w:rPr>
      </w:pPr>
      <w:r>
        <w:rPr>
          <w:rFonts w:hint="eastAsia" w:ascii="微软雅黑" w:eastAsia="微软雅黑"/>
        </w:rPr>
        <w:t>// 变成两位</w:t>
      </w:r>
    </w:p>
    <w:p>
      <w:pPr>
        <w:pStyle w:val="8"/>
        <w:spacing w:before="237"/>
        <w:ind w:left="826"/>
        <w:rPr>
          <w:rFonts w:ascii="微软雅黑"/>
        </w:rPr>
      </w:pPr>
      <w:r>
        <w:rPr>
          <w:rFonts w:ascii="微软雅黑"/>
        </w:rPr>
        <w:t>month = month &lt; 10 ? '0' + month : month;</w:t>
      </w:r>
    </w:p>
    <w:p>
      <w:pPr>
        <w:pStyle w:val="8"/>
        <w:spacing w:before="237"/>
        <w:ind w:left="826"/>
        <w:rPr>
          <w:rFonts w:hint="eastAsia" w:ascii="微软雅黑" w:eastAsia="微软雅黑"/>
        </w:rPr>
      </w:pPr>
      <w:r>
        <w:rPr>
          <w:rFonts w:hint="eastAsia" w:ascii="微软雅黑" w:eastAsia="微软雅黑"/>
        </w:rPr>
        <w:t>// 获取日</w:t>
      </w:r>
    </w:p>
    <w:p>
      <w:pPr>
        <w:pStyle w:val="8"/>
        <w:spacing w:before="237"/>
        <w:ind w:left="826"/>
        <w:rPr>
          <w:rFonts w:ascii="微软雅黑"/>
        </w:rPr>
      </w:pPr>
      <w:r>
        <w:rPr>
          <w:rFonts w:ascii="微软雅黑"/>
        </w:rPr>
        <w:t>var day = d.getDate();</w:t>
      </w:r>
    </w:p>
    <w:p>
      <w:pPr>
        <w:pStyle w:val="8"/>
        <w:spacing w:before="237" w:line="386" w:lineRule="auto"/>
        <w:ind w:left="826" w:right="5951"/>
        <w:rPr>
          <w:rFonts w:ascii="微软雅黑"/>
        </w:rPr>
      </w:pPr>
      <w:r>
        <w:rPr>
          <w:rFonts w:ascii="微软雅黑"/>
        </w:rPr>
        <w:t>day = day &lt; 10 ? '0' + day : day; alert(year + '-' + month + '-' + day);</w:t>
      </w:r>
    </w:p>
    <w:p>
      <w:pPr>
        <w:spacing w:after="0" w:line="386" w:lineRule="auto"/>
        <w:rPr>
          <w:rFonts w:ascii="微软雅黑"/>
        </w:rPr>
        <w:sectPr>
          <w:pgSz w:w="11910" w:h="16840"/>
          <w:pgMar w:top="1500" w:right="0" w:bottom="280" w:left="1500" w:header="720" w:footer="720" w:gutter="0"/>
        </w:sectPr>
      </w:pPr>
    </w:p>
    <w:p>
      <w:pPr>
        <w:pStyle w:val="14"/>
        <w:numPr>
          <w:ilvl w:val="0"/>
          <w:numId w:val="30"/>
        </w:numPr>
        <w:tabs>
          <w:tab w:val="left" w:pos="726"/>
        </w:tabs>
        <w:spacing w:before="39" w:after="0" w:line="240" w:lineRule="auto"/>
        <w:ind w:left="725" w:right="0" w:hanging="426"/>
        <w:jc w:val="left"/>
        <w:rPr>
          <w:b/>
          <w:sz w:val="24"/>
        </w:rPr>
      </w:pPr>
      <w:bookmarkStart w:id="193" w:name="_bookmark99"/>
      <w:bookmarkEnd w:id="193"/>
      <w:bookmarkStart w:id="194" w:name="_bookmark99"/>
      <w:bookmarkEnd w:id="194"/>
      <w:r>
        <w:rPr>
          <w:b/>
          <w:spacing w:val="11"/>
          <w:sz w:val="24"/>
        </w:rPr>
        <w:t>将字符串”</w:t>
      </w:r>
      <w:r>
        <w:rPr>
          <w:rFonts w:ascii="Calibri Light" w:hAnsi="Calibri Light" w:eastAsia="Calibri Light"/>
          <w:b w:val="0"/>
          <w:sz w:val="24"/>
        </w:rPr>
        <w:t>&lt;tr&gt;&lt;td&gt;{$id}&lt;/td&gt;&lt;td&gt;{$name}&lt;/td&gt;&lt;/tr&gt;</w:t>
      </w:r>
      <w:r>
        <w:rPr>
          <w:b/>
          <w:spacing w:val="9"/>
          <w:sz w:val="24"/>
        </w:rPr>
        <w:t>”中的</w:t>
      </w:r>
      <w:r>
        <w:rPr>
          <w:rFonts w:ascii="Calibri Light" w:hAnsi="Calibri Light" w:eastAsia="Calibri Light"/>
          <w:b w:val="0"/>
          <w:sz w:val="24"/>
        </w:rPr>
        <w:t>{$id}</w:t>
      </w:r>
      <w:r>
        <w:rPr>
          <w:b/>
          <w:spacing w:val="8"/>
          <w:sz w:val="24"/>
        </w:rPr>
        <w:t xml:space="preserve">替换成 </w:t>
      </w:r>
      <w:r>
        <w:rPr>
          <w:rFonts w:ascii="Calibri Light" w:hAnsi="Calibri Light" w:eastAsia="Calibri Light"/>
          <w:b w:val="0"/>
          <w:spacing w:val="3"/>
          <w:sz w:val="24"/>
        </w:rPr>
        <w:t>10</w:t>
      </w:r>
      <w:r>
        <w:rPr>
          <w:b/>
          <w:spacing w:val="3"/>
          <w:sz w:val="24"/>
        </w:rPr>
        <w:t>，</w:t>
      </w:r>
    </w:p>
    <w:p>
      <w:pPr>
        <w:spacing w:before="233"/>
        <w:ind w:left="725" w:right="0" w:firstLine="0"/>
        <w:jc w:val="left"/>
        <w:rPr>
          <w:b/>
          <w:sz w:val="24"/>
        </w:rPr>
      </w:pPr>
      <w:r>
        <w:rPr>
          <w:rFonts w:ascii="Calibri Light" w:eastAsia="Calibri Light"/>
          <w:b w:val="0"/>
          <w:sz w:val="24"/>
        </w:rPr>
        <w:t>{$name}</w:t>
      </w:r>
      <w:r>
        <w:rPr>
          <w:b/>
          <w:sz w:val="24"/>
        </w:rPr>
        <w:t xml:space="preserve">替换成 </w:t>
      </w:r>
      <w:r>
        <w:rPr>
          <w:rFonts w:ascii="Calibri Light" w:eastAsia="Calibri Light"/>
          <w:b w:val="0"/>
          <w:sz w:val="24"/>
        </w:rPr>
        <w:t xml:space="preserve">Tony </w:t>
      </w:r>
      <w:r>
        <w:rPr>
          <w:b/>
          <w:sz w:val="24"/>
        </w:rPr>
        <w:t>（使用正则表达式）</w:t>
      </w:r>
    </w:p>
    <w:p>
      <w:pPr>
        <w:pStyle w:val="8"/>
        <w:spacing w:before="8"/>
        <w:rPr>
          <w:b/>
          <w:sz w:val="38"/>
        </w:rPr>
      </w:pPr>
    </w:p>
    <w:p>
      <w:pPr>
        <w:pStyle w:val="8"/>
        <w:ind w:left="300"/>
        <w:rPr>
          <w:rFonts w:hint="eastAsia" w:ascii="微软雅黑" w:eastAsia="微软雅黑"/>
        </w:rPr>
      </w:pPr>
      <w:r>
        <w:rPr>
          <w:rFonts w:hint="eastAsia" w:ascii="微软雅黑" w:eastAsia="微软雅黑"/>
        </w:rPr>
        <w:t>答案：</w:t>
      </w:r>
    </w:p>
    <w:p>
      <w:pPr>
        <w:pStyle w:val="8"/>
        <w:spacing w:before="237" w:line="386" w:lineRule="auto"/>
        <w:ind w:left="300" w:right="1872"/>
        <w:rPr>
          <w:rFonts w:ascii="微软雅黑"/>
        </w:rPr>
      </w:pPr>
      <w:r>
        <w:rPr>
          <w:rFonts w:ascii="微软雅黑"/>
        </w:rPr>
        <w:t>"&lt;tr&gt;&lt;td&gt;{$id}&lt;/td&gt;&lt;td&gt;{$id}_{$name}&lt;/td&gt;&lt;/tr&gt;".replace(/{\$id}/g, '10').replac e(/{\$name}/g, 'Tony');</w:t>
      </w:r>
    </w:p>
    <w:p>
      <w:pPr>
        <w:pStyle w:val="8"/>
        <w:spacing w:before="6"/>
        <w:rPr>
          <w:rFonts w:ascii="微软雅黑"/>
          <w:sz w:val="16"/>
        </w:rPr>
      </w:pPr>
    </w:p>
    <w:p>
      <w:pPr>
        <w:pStyle w:val="14"/>
        <w:numPr>
          <w:ilvl w:val="0"/>
          <w:numId w:val="30"/>
        </w:numPr>
        <w:tabs>
          <w:tab w:val="left" w:pos="726"/>
        </w:tabs>
        <w:spacing w:before="0" w:after="0" w:line="422" w:lineRule="auto"/>
        <w:ind w:left="725" w:right="1802" w:hanging="425"/>
        <w:jc w:val="left"/>
        <w:rPr>
          <w:b/>
          <w:sz w:val="24"/>
        </w:rPr>
      </w:pPr>
      <w:bookmarkStart w:id="195" w:name="_bookmark100"/>
      <w:bookmarkEnd w:id="195"/>
      <w:bookmarkStart w:id="196" w:name="_bookmark100"/>
      <w:bookmarkEnd w:id="196"/>
      <w:r>
        <w:rPr>
          <w:b/>
          <w:spacing w:val="-7"/>
          <w:sz w:val="24"/>
        </w:rPr>
        <w:t>为了保证页面输出安全，我们经常需要对一些特殊的字符进行转义，请写一</w:t>
      </w:r>
      <w:r>
        <w:rPr>
          <w:b/>
          <w:spacing w:val="-16"/>
          <w:sz w:val="24"/>
        </w:rPr>
        <w:t xml:space="preserve">个函数 </w:t>
      </w:r>
      <w:r>
        <w:rPr>
          <w:rFonts w:ascii="Calibri Light" w:hAnsi="Calibri Light" w:eastAsia="Calibri Light"/>
          <w:b w:val="0"/>
          <w:sz w:val="24"/>
        </w:rPr>
        <w:t>escapeHtml</w:t>
      </w:r>
      <w:r>
        <w:rPr>
          <w:b/>
          <w:spacing w:val="-2"/>
          <w:sz w:val="24"/>
        </w:rPr>
        <w:t>，将</w:t>
      </w:r>
      <w:r>
        <w:rPr>
          <w:rFonts w:ascii="Calibri Light" w:hAnsi="Calibri Light" w:eastAsia="Calibri Light"/>
          <w:b w:val="0"/>
          <w:spacing w:val="-2"/>
          <w:sz w:val="24"/>
        </w:rPr>
        <w:t xml:space="preserve">&lt;, &gt;, </w:t>
      </w:r>
      <w:r>
        <w:rPr>
          <w:rFonts w:ascii="Calibri Light" w:hAnsi="Calibri Light" w:eastAsia="Calibri Light"/>
          <w:b w:val="0"/>
          <w:sz w:val="24"/>
        </w:rPr>
        <w:t>&amp;</w:t>
      </w:r>
      <w:r>
        <w:rPr>
          <w:rFonts w:ascii="Calibri Light" w:hAnsi="Calibri Light" w:eastAsia="Calibri Light"/>
          <w:b w:val="0"/>
          <w:spacing w:val="-1"/>
          <w:sz w:val="24"/>
        </w:rPr>
        <w:t xml:space="preserve">, </w:t>
      </w:r>
      <w:r>
        <w:rPr>
          <w:b/>
          <w:sz w:val="24"/>
        </w:rPr>
        <w:t>“进行转义</w:t>
      </w:r>
    </w:p>
    <w:p>
      <w:pPr>
        <w:pStyle w:val="8"/>
        <w:spacing w:before="4"/>
        <w:rPr>
          <w:b/>
          <w:sz w:val="20"/>
        </w:rPr>
      </w:pPr>
    </w:p>
    <w:p>
      <w:pPr>
        <w:pStyle w:val="8"/>
        <w:ind w:left="826"/>
        <w:rPr>
          <w:rFonts w:ascii="微软雅黑"/>
        </w:rPr>
      </w:pPr>
      <w:r>
        <w:rPr>
          <w:rFonts w:ascii="微软雅黑"/>
        </w:rPr>
        <w:t>function escapeHtml(str) {</w:t>
      </w:r>
    </w:p>
    <w:p>
      <w:pPr>
        <w:pStyle w:val="8"/>
        <w:spacing w:before="237"/>
        <w:ind w:left="826"/>
        <w:rPr>
          <w:rFonts w:ascii="微软雅黑" w:hAnsi="微软雅黑"/>
        </w:rPr>
      </w:pPr>
      <w:r>
        <w:rPr>
          <w:rFonts w:ascii="微软雅黑" w:hAnsi="微软雅黑"/>
        </w:rPr>
        <w:t>return str.replace(/[&lt;&gt;”&amp;]/g, function(match) {</w:t>
      </w:r>
    </w:p>
    <w:p>
      <w:pPr>
        <w:pStyle w:val="8"/>
        <w:spacing w:before="237"/>
        <w:ind w:left="1075"/>
        <w:rPr>
          <w:rFonts w:ascii="微软雅黑"/>
        </w:rPr>
      </w:pPr>
      <w:r>
        <w:rPr>
          <w:rFonts w:ascii="微软雅黑"/>
        </w:rPr>
        <w:t>switch (match) {</w:t>
      </w:r>
    </w:p>
    <w:p>
      <w:pPr>
        <w:pStyle w:val="8"/>
        <w:spacing w:before="238"/>
        <w:ind w:left="2009"/>
        <w:rPr>
          <w:rFonts w:ascii="微软雅黑" w:hAnsi="微软雅黑"/>
        </w:rPr>
      </w:pPr>
      <w:r>
        <w:rPr>
          <w:rFonts w:ascii="微软雅黑" w:hAnsi="微软雅黑"/>
        </w:rPr>
        <w:t>case “&lt;”:</w:t>
      </w:r>
    </w:p>
    <w:p>
      <w:pPr>
        <w:pStyle w:val="8"/>
        <w:spacing w:before="236"/>
        <w:ind w:left="2193"/>
        <w:rPr>
          <w:rFonts w:ascii="微软雅黑" w:hAnsi="微软雅黑"/>
        </w:rPr>
      </w:pPr>
      <w:r>
        <w:rPr>
          <w:rFonts w:ascii="微软雅黑" w:hAnsi="微软雅黑"/>
        </w:rPr>
        <w:t>return “&amp;lt;”;</w:t>
      </w:r>
    </w:p>
    <w:p>
      <w:pPr>
        <w:pStyle w:val="8"/>
        <w:spacing w:before="237"/>
        <w:ind w:left="2009"/>
        <w:rPr>
          <w:rFonts w:ascii="微软雅黑" w:hAnsi="微软雅黑"/>
        </w:rPr>
      </w:pPr>
      <w:r>
        <w:rPr>
          <w:rFonts w:ascii="微软雅黑" w:hAnsi="微软雅黑"/>
        </w:rPr>
        <w:t>case “&gt;”:</w:t>
      </w:r>
    </w:p>
    <w:p>
      <w:pPr>
        <w:pStyle w:val="8"/>
        <w:spacing w:before="237"/>
        <w:ind w:left="2193"/>
        <w:rPr>
          <w:rFonts w:ascii="微软雅黑" w:hAnsi="微软雅黑"/>
        </w:rPr>
      </w:pPr>
      <w:r>
        <w:rPr>
          <w:rFonts w:ascii="微软雅黑" w:hAnsi="微软雅黑"/>
        </w:rPr>
        <w:t>return “&amp;gt;”;</w:t>
      </w:r>
    </w:p>
    <w:p>
      <w:pPr>
        <w:pStyle w:val="8"/>
        <w:spacing w:before="237"/>
        <w:ind w:left="2009"/>
        <w:rPr>
          <w:rFonts w:ascii="微软雅黑" w:hAnsi="微软雅黑"/>
        </w:rPr>
      </w:pPr>
      <w:r>
        <w:rPr>
          <w:rFonts w:ascii="微软雅黑" w:hAnsi="微软雅黑"/>
        </w:rPr>
        <w:t>case “&amp;”:</w:t>
      </w:r>
    </w:p>
    <w:p>
      <w:pPr>
        <w:pStyle w:val="8"/>
        <w:spacing w:before="238" w:line="386" w:lineRule="auto"/>
        <w:ind w:left="2009" w:right="6367" w:firstLine="184"/>
        <w:rPr>
          <w:rFonts w:ascii="微软雅黑" w:hAnsi="微软雅黑"/>
        </w:rPr>
      </w:pPr>
      <w:r>
        <w:rPr>
          <w:rFonts w:ascii="微软雅黑" w:hAnsi="微软雅黑"/>
        </w:rPr>
        <w:t>return “&amp;amp;”; case “\””:</w:t>
      </w:r>
    </w:p>
    <w:p>
      <w:pPr>
        <w:pStyle w:val="8"/>
        <w:spacing w:before="1"/>
        <w:ind w:left="2193"/>
        <w:rPr>
          <w:rFonts w:ascii="微软雅黑" w:hAnsi="微软雅黑"/>
        </w:rPr>
      </w:pPr>
      <w:r>
        <w:rPr>
          <w:rFonts w:ascii="微软雅黑" w:hAnsi="微软雅黑"/>
        </w:rPr>
        <w:t>return “&amp;quot;”;</w:t>
      </w:r>
    </w:p>
    <w:p>
      <w:pPr>
        <w:pStyle w:val="8"/>
        <w:spacing w:before="237"/>
        <w:ind w:left="1200"/>
        <w:rPr>
          <w:rFonts w:ascii="微软雅黑"/>
        </w:rPr>
      </w:pPr>
      <w:r>
        <w:rPr>
          <w:rFonts w:ascii="微软雅黑"/>
          <w:w w:val="100"/>
        </w:rPr>
        <w:t>}</w:t>
      </w:r>
    </w:p>
    <w:p>
      <w:pPr>
        <w:pStyle w:val="8"/>
        <w:spacing w:before="237"/>
        <w:ind w:left="950"/>
        <w:rPr>
          <w:rFonts w:ascii="微软雅黑"/>
        </w:rPr>
      </w:pPr>
      <w:r>
        <w:rPr>
          <w:rFonts w:ascii="微软雅黑"/>
        </w:rPr>
        <w:t>});</w:t>
      </w:r>
    </w:p>
    <w:p>
      <w:pPr>
        <w:pStyle w:val="8"/>
        <w:spacing w:before="237"/>
        <w:ind w:left="826"/>
        <w:rPr>
          <w:rFonts w:ascii="微软雅黑"/>
        </w:rPr>
      </w:pPr>
      <w:r>
        <w:rPr>
          <w:rFonts w:ascii="微软雅黑"/>
          <w:w w:val="100"/>
        </w:rPr>
        <w:t>}</w:t>
      </w:r>
    </w:p>
    <w:p>
      <w:pPr>
        <w:spacing w:after="0"/>
        <w:rPr>
          <w:rFonts w:ascii="微软雅黑"/>
        </w:rPr>
        <w:sectPr>
          <w:pgSz w:w="11910" w:h="16840"/>
          <w:pgMar w:top="1500" w:right="0" w:bottom="280" w:left="1500" w:header="720" w:footer="720" w:gutter="0"/>
        </w:sectPr>
      </w:pPr>
    </w:p>
    <w:p>
      <w:pPr>
        <w:pStyle w:val="14"/>
        <w:numPr>
          <w:ilvl w:val="0"/>
          <w:numId w:val="30"/>
        </w:numPr>
        <w:tabs>
          <w:tab w:val="left" w:pos="726"/>
        </w:tabs>
        <w:spacing w:before="39" w:after="0" w:line="240" w:lineRule="auto"/>
        <w:ind w:left="725" w:right="0" w:hanging="426"/>
        <w:jc w:val="left"/>
        <w:rPr>
          <w:b/>
          <w:sz w:val="24"/>
        </w:rPr>
      </w:pPr>
      <w:bookmarkStart w:id="197" w:name="_bookmark101"/>
      <w:bookmarkEnd w:id="197"/>
      <w:bookmarkStart w:id="198" w:name="_bookmark101"/>
      <w:bookmarkEnd w:id="198"/>
      <w:r>
        <w:rPr>
          <w:rFonts w:ascii="Calibri Light" w:eastAsia="Calibri Light"/>
          <w:b w:val="0"/>
          <w:spacing w:val="-4"/>
          <w:sz w:val="24"/>
        </w:rPr>
        <w:t>foo</w:t>
      </w:r>
      <w:r>
        <w:rPr>
          <w:rFonts w:ascii="Calibri Light" w:eastAsia="Calibri Light"/>
          <w:b w:val="0"/>
          <w:spacing w:val="-3"/>
          <w:sz w:val="24"/>
        </w:rPr>
        <w:t xml:space="preserve"> = foo||bar</w:t>
      </w:r>
      <w:r>
        <w:rPr>
          <w:rFonts w:ascii="Calibri Light" w:eastAsia="Calibri Light"/>
          <w:b w:val="0"/>
          <w:spacing w:val="13"/>
          <w:sz w:val="24"/>
        </w:rPr>
        <w:t xml:space="preserve"> </w:t>
      </w:r>
      <w:r>
        <w:rPr>
          <w:b/>
          <w:sz w:val="24"/>
        </w:rPr>
        <w:t>，这行代码是什么意思？为什么要这样写？</w:t>
      </w:r>
    </w:p>
    <w:p>
      <w:pPr>
        <w:pStyle w:val="8"/>
        <w:spacing w:before="9"/>
        <w:rPr>
          <w:b/>
          <w:sz w:val="38"/>
        </w:rPr>
      </w:pPr>
    </w:p>
    <w:p>
      <w:pPr>
        <w:pStyle w:val="8"/>
        <w:ind w:left="300"/>
        <w:rPr>
          <w:rFonts w:hint="eastAsia" w:ascii="微软雅黑" w:eastAsia="微软雅黑"/>
        </w:rPr>
      </w:pPr>
      <w:r>
        <w:rPr>
          <w:rFonts w:hint="eastAsia" w:ascii="微软雅黑" w:eastAsia="微软雅黑"/>
        </w:rPr>
        <w:t>答案：if(!foo) foo = bar; //如果foo 存在，值不变，否则把 bar 的值赋给 foo。</w:t>
      </w:r>
    </w:p>
    <w:p>
      <w:pPr>
        <w:pStyle w:val="8"/>
        <w:spacing w:before="2"/>
        <w:rPr>
          <w:rFonts w:ascii="微软雅黑"/>
          <w:sz w:val="29"/>
        </w:rPr>
      </w:pPr>
    </w:p>
    <w:p>
      <w:pPr>
        <w:pStyle w:val="8"/>
        <w:spacing w:line="386" w:lineRule="auto"/>
        <w:ind w:left="300" w:right="1848"/>
        <w:rPr>
          <w:rFonts w:hint="eastAsia" w:ascii="微软雅黑" w:hAnsi="微软雅黑" w:eastAsia="微软雅黑"/>
        </w:rPr>
      </w:pPr>
      <w:r>
        <w:rPr>
          <w:rFonts w:hint="eastAsia" w:ascii="微软雅黑" w:hAnsi="微软雅黑" w:eastAsia="微软雅黑"/>
        </w:rPr>
        <w:t>短路表达式：作为”&amp;&amp;”和”||”操作符的操作数表达式，这些表达式在进行求值时，只要最终的结果已经可以确定是真或假，求值过程便告终止，这称之为短路求值。</w:t>
      </w:r>
    </w:p>
    <w:p>
      <w:pPr>
        <w:pStyle w:val="8"/>
        <w:spacing w:before="6"/>
        <w:rPr>
          <w:rFonts w:ascii="微软雅黑"/>
          <w:sz w:val="16"/>
        </w:rPr>
      </w:pPr>
    </w:p>
    <w:p>
      <w:pPr>
        <w:pStyle w:val="5"/>
        <w:numPr>
          <w:ilvl w:val="0"/>
          <w:numId w:val="30"/>
        </w:numPr>
        <w:tabs>
          <w:tab w:val="left" w:pos="726"/>
        </w:tabs>
        <w:spacing w:before="0" w:after="0" w:line="240" w:lineRule="auto"/>
        <w:ind w:left="725" w:right="0" w:hanging="426"/>
        <w:jc w:val="left"/>
        <w:rPr>
          <w:rFonts w:ascii="Calibri Light" w:eastAsia="Calibri Light"/>
          <w:b w:val="0"/>
        </w:rPr>
      </w:pPr>
      <w:bookmarkStart w:id="199" w:name="_bookmark102"/>
      <w:bookmarkEnd w:id="199"/>
      <w:bookmarkStart w:id="200" w:name="_bookmark102"/>
      <w:bookmarkEnd w:id="200"/>
      <w:r>
        <w:t>看下列代码，将会输出什么</w:t>
      </w:r>
      <w:r>
        <w:rPr>
          <w:rFonts w:ascii="Calibri Light" w:eastAsia="Calibri Light"/>
          <w:b w:val="0"/>
        </w:rPr>
        <w:t>?(</w:t>
      </w:r>
      <w:r>
        <w:t>变量声明提升</w:t>
      </w:r>
      <w:r>
        <w:rPr>
          <w:rFonts w:ascii="Calibri Light" w:eastAsia="Calibri Light"/>
          <w:b w:val="0"/>
        </w:rPr>
        <w:t>)</w:t>
      </w:r>
    </w:p>
    <w:p>
      <w:pPr>
        <w:pStyle w:val="8"/>
        <w:rPr>
          <w:rFonts w:ascii="Calibri Light"/>
          <w:b w:val="0"/>
          <w:sz w:val="26"/>
        </w:rPr>
      </w:pPr>
    </w:p>
    <w:p>
      <w:pPr>
        <w:pStyle w:val="8"/>
        <w:spacing w:before="176" w:line="386" w:lineRule="auto"/>
        <w:ind w:left="758" w:right="8469"/>
        <w:rPr>
          <w:rFonts w:ascii="微软雅黑"/>
        </w:rPr>
      </w:pPr>
      <w:r>
        <w:rPr>
          <w:rFonts w:ascii="微软雅黑"/>
        </w:rPr>
        <w:t>var foo = 1; (function(){</w:t>
      </w:r>
    </w:p>
    <w:p>
      <w:pPr>
        <w:pStyle w:val="8"/>
        <w:spacing w:before="1" w:line="386" w:lineRule="auto"/>
        <w:ind w:left="1008" w:right="7703"/>
        <w:rPr>
          <w:rFonts w:ascii="微软雅黑"/>
        </w:rPr>
      </w:pPr>
      <w:r>
        <w:rPr>
          <w:rFonts w:ascii="微软雅黑"/>
        </w:rPr>
        <w:t>console.log(foo); var foo = 2; console.log(foo);</w:t>
      </w:r>
    </w:p>
    <w:p>
      <w:pPr>
        <w:pStyle w:val="8"/>
        <w:spacing w:before="3"/>
        <w:ind w:left="758"/>
        <w:rPr>
          <w:rFonts w:ascii="微软雅黑"/>
        </w:rPr>
      </w:pPr>
      <w:r>
        <w:rPr>
          <w:rFonts w:ascii="微软雅黑"/>
        </w:rPr>
        <w:t>})()</w:t>
      </w:r>
    </w:p>
    <w:p>
      <w:pPr>
        <w:pStyle w:val="8"/>
        <w:spacing w:before="237"/>
        <w:ind w:left="300"/>
        <w:rPr>
          <w:rFonts w:hint="eastAsia" w:ascii="微软雅黑" w:eastAsia="微软雅黑"/>
        </w:rPr>
      </w:pPr>
      <w:r>
        <w:rPr>
          <w:rFonts w:hint="eastAsia" w:ascii="微软雅黑" w:eastAsia="微软雅黑"/>
        </w:rPr>
        <w:t>答案：输出 undefined 和 2。上面代码相当于：</w:t>
      </w:r>
    </w:p>
    <w:p>
      <w:pPr>
        <w:pStyle w:val="8"/>
        <w:spacing w:before="2"/>
        <w:rPr>
          <w:rFonts w:ascii="微软雅黑"/>
          <w:sz w:val="29"/>
        </w:rPr>
      </w:pPr>
    </w:p>
    <w:p>
      <w:pPr>
        <w:pStyle w:val="8"/>
        <w:spacing w:line="386" w:lineRule="auto"/>
        <w:ind w:left="639" w:right="8439"/>
        <w:jc w:val="center"/>
        <w:rPr>
          <w:rFonts w:ascii="微软雅黑"/>
        </w:rPr>
      </w:pPr>
      <w:r>
        <w:rPr>
          <w:rFonts w:ascii="微软雅黑"/>
        </w:rPr>
        <w:t>var foo = 1; (function(){ var foo;</w:t>
      </w:r>
    </w:p>
    <w:p>
      <w:pPr>
        <w:pStyle w:val="8"/>
        <w:spacing w:before="3" w:line="386" w:lineRule="auto"/>
        <w:ind w:left="970" w:right="6475"/>
        <w:rPr>
          <w:rFonts w:ascii="微软雅黑"/>
        </w:rPr>
      </w:pPr>
      <w:r>
        <w:rPr>
          <w:rFonts w:ascii="微软雅黑"/>
        </w:rPr>
        <w:t>console.log(foo); //undefined foo = 2;</w:t>
      </w:r>
    </w:p>
    <w:p>
      <w:pPr>
        <w:pStyle w:val="8"/>
        <w:spacing w:before="2"/>
        <w:ind w:left="970"/>
        <w:rPr>
          <w:rFonts w:ascii="微软雅黑"/>
        </w:rPr>
      </w:pPr>
      <w:r>
        <w:rPr>
          <w:rFonts w:ascii="微软雅黑"/>
        </w:rPr>
        <w:t>console.log(foo); // 2;</w:t>
      </w:r>
    </w:p>
    <w:p>
      <w:pPr>
        <w:pStyle w:val="8"/>
        <w:spacing w:before="237"/>
        <w:ind w:left="720"/>
        <w:rPr>
          <w:rFonts w:ascii="微软雅黑"/>
        </w:rPr>
      </w:pPr>
      <w:r>
        <w:rPr>
          <w:rFonts w:ascii="微软雅黑"/>
        </w:rPr>
        <w:t>})()</w:t>
      </w:r>
    </w:p>
    <w:p>
      <w:pPr>
        <w:spacing w:after="0"/>
        <w:rPr>
          <w:rFonts w:ascii="微软雅黑"/>
        </w:rPr>
        <w:sectPr>
          <w:pgSz w:w="11910" w:h="16840"/>
          <w:pgMar w:top="1500" w:right="0" w:bottom="280" w:left="1500" w:header="720" w:footer="720" w:gutter="0"/>
        </w:sectPr>
      </w:pPr>
    </w:p>
    <w:p>
      <w:pPr>
        <w:pStyle w:val="8"/>
        <w:spacing w:before="21" w:line="386" w:lineRule="auto"/>
        <w:ind w:left="300" w:right="1808"/>
        <w:rPr>
          <w:rFonts w:hint="eastAsia" w:ascii="微软雅黑" w:eastAsia="微软雅黑"/>
        </w:rPr>
      </w:pPr>
      <w:r>
        <w:rPr>
          <w:rFonts w:hint="eastAsia" w:ascii="微软雅黑" w:eastAsia="微软雅黑"/>
        </w:rPr>
        <w:t>函数声明与变量声明会被 JavaScript 引擎隐式地提升到当前作用域的顶部，但是只提升名称不会提升赋值部分。</w:t>
      </w:r>
    </w:p>
    <w:p>
      <w:pPr>
        <w:pStyle w:val="8"/>
        <w:spacing w:before="5"/>
        <w:rPr>
          <w:rFonts w:ascii="微软雅黑"/>
          <w:sz w:val="16"/>
        </w:rPr>
      </w:pPr>
    </w:p>
    <w:p>
      <w:pPr>
        <w:pStyle w:val="14"/>
        <w:numPr>
          <w:ilvl w:val="0"/>
          <w:numId w:val="30"/>
        </w:numPr>
        <w:tabs>
          <w:tab w:val="left" w:pos="726"/>
        </w:tabs>
        <w:spacing w:before="0" w:after="0" w:line="240" w:lineRule="auto"/>
        <w:ind w:left="725" w:right="0" w:hanging="426"/>
        <w:jc w:val="left"/>
        <w:rPr>
          <w:b/>
          <w:sz w:val="24"/>
        </w:rPr>
      </w:pPr>
      <w:bookmarkStart w:id="201" w:name="_bookmark103"/>
      <w:bookmarkEnd w:id="201"/>
      <w:bookmarkStart w:id="202" w:name="_bookmark103"/>
      <w:bookmarkEnd w:id="202"/>
      <w:r>
        <w:rPr>
          <w:b/>
          <w:spacing w:val="-31"/>
          <w:sz w:val="24"/>
        </w:rPr>
        <w:t xml:space="preserve">用 </w:t>
      </w:r>
      <w:r>
        <w:rPr>
          <w:rFonts w:ascii="Calibri Light" w:hAnsi="Calibri Light" w:eastAsia="Calibri Light"/>
          <w:b w:val="0"/>
          <w:sz w:val="24"/>
        </w:rPr>
        <w:t>js</w:t>
      </w:r>
      <w:r>
        <w:rPr>
          <w:rFonts w:ascii="Calibri Light" w:hAnsi="Calibri Light" w:eastAsia="Calibri Light"/>
          <w:b w:val="0"/>
          <w:spacing w:val="5"/>
          <w:sz w:val="24"/>
        </w:rPr>
        <w:t xml:space="preserve"> </w:t>
      </w:r>
      <w:r>
        <w:rPr>
          <w:b/>
          <w:spacing w:val="-9"/>
          <w:sz w:val="24"/>
        </w:rPr>
        <w:t xml:space="preserve">实现随机选取 </w:t>
      </w:r>
      <w:r>
        <w:rPr>
          <w:rFonts w:ascii="Calibri Light" w:hAnsi="Calibri Light" w:eastAsia="Calibri Light"/>
          <w:b w:val="0"/>
          <w:sz w:val="24"/>
        </w:rPr>
        <w:t>10</w:t>
      </w:r>
      <w:r>
        <w:rPr>
          <w:b/>
          <w:sz w:val="24"/>
        </w:rPr>
        <w:t>–</w:t>
      </w:r>
      <w:r>
        <w:rPr>
          <w:rFonts w:ascii="Calibri Light" w:hAnsi="Calibri Light" w:eastAsia="Calibri Light"/>
          <w:b w:val="0"/>
          <w:sz w:val="24"/>
        </w:rPr>
        <w:t>100</w:t>
      </w:r>
      <w:r>
        <w:rPr>
          <w:rFonts w:ascii="Calibri Light" w:hAnsi="Calibri Light" w:eastAsia="Calibri Light"/>
          <w:b w:val="0"/>
          <w:spacing w:val="3"/>
          <w:sz w:val="24"/>
        </w:rPr>
        <w:t xml:space="preserve"> </w:t>
      </w:r>
      <w:r>
        <w:rPr>
          <w:b/>
          <w:spacing w:val="-16"/>
          <w:sz w:val="24"/>
        </w:rPr>
        <w:t xml:space="preserve">之间的 </w:t>
      </w:r>
      <w:r>
        <w:rPr>
          <w:rFonts w:ascii="Calibri Light" w:hAnsi="Calibri Light" w:eastAsia="Calibri Light"/>
          <w:b w:val="0"/>
          <w:sz w:val="24"/>
        </w:rPr>
        <w:t>10</w:t>
      </w:r>
      <w:r>
        <w:rPr>
          <w:rFonts w:ascii="Calibri Light" w:hAnsi="Calibri Light" w:eastAsia="Calibri Light"/>
          <w:b w:val="0"/>
          <w:spacing w:val="3"/>
          <w:sz w:val="24"/>
        </w:rPr>
        <w:t xml:space="preserve"> </w:t>
      </w:r>
      <w:r>
        <w:rPr>
          <w:b/>
          <w:sz w:val="24"/>
        </w:rPr>
        <w:t>个数字，存入一个数组，并排序。</w:t>
      </w:r>
    </w:p>
    <w:p>
      <w:pPr>
        <w:pStyle w:val="8"/>
        <w:spacing w:before="8"/>
        <w:rPr>
          <w:b/>
          <w:sz w:val="38"/>
        </w:rPr>
      </w:pPr>
    </w:p>
    <w:p>
      <w:pPr>
        <w:pStyle w:val="8"/>
        <w:ind w:left="720"/>
        <w:rPr>
          <w:rFonts w:ascii="微软雅黑"/>
        </w:rPr>
      </w:pPr>
      <w:r>
        <w:rPr>
          <w:rFonts w:ascii="微软雅黑"/>
        </w:rPr>
        <w:t>function randomNub(aArray, len, min, max) {</w:t>
      </w:r>
    </w:p>
    <w:p>
      <w:pPr>
        <w:pStyle w:val="8"/>
        <w:spacing w:before="237"/>
        <w:ind w:left="2297"/>
        <w:rPr>
          <w:rFonts w:ascii="微软雅黑"/>
        </w:rPr>
      </w:pPr>
      <w:r>
        <w:rPr>
          <w:rFonts w:ascii="微软雅黑"/>
        </w:rPr>
        <w:t>if (len &gt;= (max - min)) {</w:t>
      </w:r>
    </w:p>
    <w:p>
      <w:pPr>
        <w:pStyle w:val="8"/>
        <w:spacing w:before="238"/>
        <w:ind w:left="2717"/>
        <w:rPr>
          <w:rFonts w:hint="eastAsia" w:ascii="微软雅黑" w:eastAsia="微软雅黑"/>
        </w:rPr>
      </w:pPr>
      <w:r>
        <w:rPr>
          <w:rFonts w:hint="eastAsia" w:ascii="微软雅黑" w:eastAsia="微软雅黑"/>
        </w:rPr>
        <w:t>return '超过' + min + '-' + max + '之间的个数范围' + (max - min - 1)</w:t>
      </w:r>
    </w:p>
    <w:p>
      <w:pPr>
        <w:pStyle w:val="8"/>
        <w:spacing w:before="237"/>
        <w:ind w:left="720"/>
        <w:rPr>
          <w:rFonts w:hint="eastAsia" w:ascii="微软雅黑" w:eastAsia="微软雅黑"/>
        </w:rPr>
      </w:pPr>
      <w:r>
        <w:rPr>
          <w:rFonts w:hint="eastAsia" w:ascii="微软雅黑" w:eastAsia="微软雅黑"/>
        </w:rPr>
        <w:t>+ '个的总数';</w:t>
      </w:r>
    </w:p>
    <w:p>
      <w:pPr>
        <w:pStyle w:val="8"/>
        <w:spacing w:before="237"/>
        <w:ind w:left="2297"/>
        <w:rPr>
          <w:rFonts w:ascii="微软雅黑"/>
        </w:rPr>
      </w:pPr>
      <w:r>
        <w:rPr>
          <w:rFonts w:ascii="微软雅黑"/>
          <w:w w:val="100"/>
        </w:rPr>
        <w:t>}</w:t>
      </w:r>
    </w:p>
    <w:p>
      <w:pPr>
        <w:pStyle w:val="8"/>
        <w:spacing w:before="237" w:line="386" w:lineRule="auto"/>
        <w:ind w:left="2717" w:right="5042" w:hanging="421"/>
        <w:rPr>
          <w:rFonts w:ascii="微软雅黑"/>
        </w:rPr>
      </w:pPr>
      <w:r>
        <w:rPr>
          <w:rFonts w:ascii="微软雅黑"/>
        </w:rPr>
        <w:t>if (aArray.length &gt;= len) { aArray.sort(function(a, b) {</w:t>
      </w:r>
    </w:p>
    <w:p>
      <w:pPr>
        <w:pStyle w:val="8"/>
        <w:spacing w:before="2"/>
        <w:ind w:left="3135"/>
        <w:rPr>
          <w:rFonts w:ascii="微软雅黑"/>
        </w:rPr>
      </w:pPr>
      <w:r>
        <w:rPr>
          <w:rFonts w:ascii="微软雅黑"/>
        </w:rPr>
        <w:t>return a - b</w:t>
      </w:r>
    </w:p>
    <w:p>
      <w:pPr>
        <w:pStyle w:val="8"/>
        <w:spacing w:before="237"/>
        <w:ind w:left="2717"/>
        <w:rPr>
          <w:rFonts w:ascii="微软雅黑"/>
        </w:rPr>
      </w:pPr>
      <w:r>
        <w:rPr>
          <w:rFonts w:ascii="微软雅黑"/>
        </w:rPr>
        <w:t>});</w:t>
      </w:r>
    </w:p>
    <w:p>
      <w:pPr>
        <w:pStyle w:val="8"/>
        <w:spacing w:before="236"/>
        <w:ind w:left="2717"/>
        <w:rPr>
          <w:rFonts w:ascii="微软雅黑"/>
        </w:rPr>
      </w:pPr>
      <w:r>
        <w:rPr>
          <w:rFonts w:ascii="微软雅黑"/>
        </w:rPr>
        <w:t>return aArray;</w:t>
      </w:r>
    </w:p>
    <w:p>
      <w:pPr>
        <w:pStyle w:val="8"/>
        <w:spacing w:before="237"/>
        <w:ind w:left="2297"/>
        <w:rPr>
          <w:rFonts w:ascii="微软雅黑"/>
        </w:rPr>
      </w:pPr>
      <w:r>
        <w:rPr>
          <w:rFonts w:ascii="微软雅黑"/>
          <w:w w:val="100"/>
        </w:rPr>
        <w:t>}</w:t>
      </w:r>
    </w:p>
    <w:p>
      <w:pPr>
        <w:pStyle w:val="8"/>
        <w:spacing w:before="237" w:line="386" w:lineRule="auto"/>
        <w:ind w:left="2297" w:right="1144"/>
        <w:rPr>
          <w:rFonts w:ascii="微软雅黑"/>
        </w:rPr>
      </w:pPr>
      <w:r>
        <w:rPr>
          <w:rFonts w:ascii="微软雅黑"/>
        </w:rPr>
        <w:t>var nowNub = parseInt(Math.random() * (max - min - 1)) + (min + 1); for (var j = 0; j &lt; aArray.length; j++) {</w:t>
      </w:r>
    </w:p>
    <w:p>
      <w:pPr>
        <w:pStyle w:val="8"/>
        <w:spacing w:before="2" w:line="386" w:lineRule="auto"/>
        <w:ind w:left="3135" w:right="3744" w:hanging="418"/>
        <w:rPr>
          <w:rFonts w:ascii="微软雅黑"/>
        </w:rPr>
      </w:pPr>
      <w:r>
        <w:rPr>
          <w:rFonts w:ascii="微软雅黑"/>
        </w:rPr>
        <w:t>if (nowNub == aArray[j]) { randomNub(aArray, len, min, max); return;</w:t>
      </w:r>
    </w:p>
    <w:p>
      <w:pPr>
        <w:pStyle w:val="8"/>
        <w:spacing w:before="3"/>
        <w:ind w:left="2717"/>
        <w:rPr>
          <w:rFonts w:ascii="微软雅黑"/>
        </w:rPr>
      </w:pPr>
      <w:r>
        <w:rPr>
          <w:rFonts w:ascii="微软雅黑"/>
          <w:w w:val="100"/>
        </w:rPr>
        <w:t>}</w:t>
      </w:r>
    </w:p>
    <w:p>
      <w:pPr>
        <w:pStyle w:val="8"/>
        <w:spacing w:before="237"/>
        <w:ind w:left="2297"/>
        <w:rPr>
          <w:rFonts w:ascii="微软雅黑"/>
        </w:rPr>
      </w:pPr>
      <w:r>
        <w:rPr>
          <w:rFonts w:ascii="微软雅黑"/>
          <w:w w:val="100"/>
        </w:rPr>
        <w:t>}</w:t>
      </w:r>
    </w:p>
    <w:p>
      <w:pPr>
        <w:spacing w:after="0"/>
        <w:rPr>
          <w:rFonts w:ascii="微软雅黑"/>
        </w:rPr>
        <w:sectPr>
          <w:pgSz w:w="11910" w:h="16840"/>
          <w:pgMar w:top="1520" w:right="0" w:bottom="280" w:left="1500" w:header="720" w:footer="720" w:gutter="0"/>
        </w:sectPr>
      </w:pPr>
    </w:p>
    <w:p>
      <w:pPr>
        <w:pStyle w:val="8"/>
        <w:spacing w:before="21" w:line="386" w:lineRule="auto"/>
        <w:ind w:left="2297" w:right="4582"/>
        <w:rPr>
          <w:rFonts w:ascii="微软雅黑"/>
        </w:rPr>
      </w:pPr>
      <w:r>
        <w:rPr>
          <w:rFonts w:ascii="微软雅黑"/>
        </w:rPr>
        <w:t>aArray.push(nowNub); randomNub(aArray, len, min, max); return aArray;</w:t>
      </w:r>
    </w:p>
    <w:p>
      <w:pPr>
        <w:pStyle w:val="8"/>
        <w:spacing w:before="2"/>
        <w:ind w:left="1877"/>
        <w:rPr>
          <w:rFonts w:ascii="微软雅黑"/>
        </w:rPr>
      </w:pPr>
      <w:r>
        <w:rPr>
          <w:rFonts w:ascii="微软雅黑"/>
          <w:w w:val="100"/>
        </w:rPr>
        <w:t>}</w:t>
      </w:r>
    </w:p>
    <w:p>
      <w:pPr>
        <w:pStyle w:val="8"/>
        <w:spacing w:before="6"/>
        <w:rPr>
          <w:rFonts w:ascii="微软雅黑"/>
          <w:sz w:val="10"/>
        </w:rPr>
      </w:pPr>
    </w:p>
    <w:p>
      <w:pPr>
        <w:pStyle w:val="8"/>
        <w:spacing w:before="47" w:line="386" w:lineRule="auto"/>
        <w:ind w:left="720" w:right="6964"/>
        <w:rPr>
          <w:rFonts w:ascii="微软雅黑"/>
        </w:rPr>
      </w:pPr>
      <w:r>
        <w:rPr>
          <w:rFonts w:ascii="微软雅黑"/>
        </w:rPr>
        <w:t>var arr=[]; randomNub(arr,10,10,100);</w:t>
      </w:r>
    </w:p>
    <w:p>
      <w:pPr>
        <w:pStyle w:val="8"/>
        <w:spacing w:before="1"/>
        <w:rPr>
          <w:rFonts w:ascii="微软雅黑"/>
          <w:sz w:val="14"/>
        </w:rPr>
      </w:pPr>
    </w:p>
    <w:p>
      <w:pPr>
        <w:pStyle w:val="5"/>
        <w:numPr>
          <w:ilvl w:val="0"/>
          <w:numId w:val="30"/>
        </w:numPr>
        <w:tabs>
          <w:tab w:val="left" w:pos="726"/>
        </w:tabs>
        <w:spacing w:before="1" w:after="0" w:line="240" w:lineRule="auto"/>
        <w:ind w:left="725" w:right="0" w:hanging="426"/>
        <w:jc w:val="left"/>
      </w:pPr>
      <w:bookmarkStart w:id="203" w:name="_bookmark104"/>
      <w:bookmarkEnd w:id="203"/>
      <w:bookmarkStart w:id="204" w:name="_bookmark104"/>
      <w:bookmarkEnd w:id="204"/>
      <w:r>
        <w:t>把两个数组合并，并删除第二个元素。</w:t>
      </w:r>
    </w:p>
    <w:p>
      <w:pPr>
        <w:pStyle w:val="8"/>
        <w:spacing w:before="8"/>
        <w:rPr>
          <w:b/>
          <w:sz w:val="38"/>
        </w:rPr>
      </w:pPr>
    </w:p>
    <w:p>
      <w:pPr>
        <w:pStyle w:val="8"/>
        <w:ind w:left="720"/>
        <w:rPr>
          <w:rFonts w:ascii="微软雅黑"/>
        </w:rPr>
      </w:pPr>
      <w:r>
        <w:rPr>
          <w:rFonts w:ascii="微软雅黑"/>
        </w:rPr>
        <w:t>var array1 =</w:t>
      </w:r>
      <w:r>
        <w:rPr>
          <w:rFonts w:ascii="微软雅黑"/>
          <w:spacing w:val="-11"/>
        </w:rPr>
        <w:t xml:space="preserve"> </w:t>
      </w:r>
      <w:r>
        <w:rPr>
          <w:rFonts w:ascii="微软雅黑"/>
        </w:rPr>
        <w:t>['a','b','c'];</w:t>
      </w:r>
    </w:p>
    <w:p>
      <w:pPr>
        <w:pStyle w:val="8"/>
        <w:spacing w:before="237"/>
        <w:ind w:left="720"/>
        <w:rPr>
          <w:rFonts w:ascii="微软雅黑"/>
        </w:rPr>
      </w:pPr>
      <w:r>
        <w:rPr>
          <w:rFonts w:ascii="微软雅黑"/>
        </w:rPr>
        <w:t>var bArray =</w:t>
      </w:r>
      <w:r>
        <w:rPr>
          <w:rFonts w:ascii="微软雅黑"/>
          <w:spacing w:val="-12"/>
        </w:rPr>
        <w:t xml:space="preserve"> </w:t>
      </w:r>
      <w:r>
        <w:rPr>
          <w:rFonts w:ascii="微软雅黑"/>
        </w:rPr>
        <w:t>['d','e','f'];</w:t>
      </w:r>
    </w:p>
    <w:p>
      <w:pPr>
        <w:pStyle w:val="8"/>
        <w:spacing w:before="237" w:line="386" w:lineRule="auto"/>
        <w:ind w:left="720" w:right="6175"/>
        <w:rPr>
          <w:rFonts w:ascii="微软雅黑"/>
        </w:rPr>
      </w:pPr>
      <w:r>
        <w:rPr>
          <w:rFonts w:ascii="微软雅黑"/>
        </w:rPr>
        <w:t>var cArray = array1.concat(bArray); cArray.splice(1,1);</w:t>
      </w:r>
    </w:p>
    <w:p>
      <w:pPr>
        <w:pStyle w:val="8"/>
        <w:spacing w:before="2"/>
        <w:rPr>
          <w:rFonts w:ascii="微软雅黑"/>
          <w:sz w:val="14"/>
        </w:rPr>
      </w:pPr>
    </w:p>
    <w:p>
      <w:pPr>
        <w:pStyle w:val="5"/>
        <w:numPr>
          <w:ilvl w:val="0"/>
          <w:numId w:val="30"/>
        </w:numPr>
        <w:tabs>
          <w:tab w:val="left" w:pos="726"/>
        </w:tabs>
        <w:spacing w:before="0" w:after="0" w:line="422" w:lineRule="auto"/>
        <w:ind w:left="725" w:right="1794" w:hanging="425"/>
        <w:jc w:val="left"/>
      </w:pPr>
      <w:bookmarkStart w:id="205" w:name="_bookmark105"/>
      <w:bookmarkEnd w:id="205"/>
      <w:bookmarkStart w:id="206" w:name="_bookmark105"/>
      <w:bookmarkEnd w:id="206"/>
      <w:r>
        <w:rPr>
          <w:spacing w:val="-6"/>
        </w:rPr>
        <w:t>怎样添加、移除、移动、复制、创建和查找节点</w:t>
      </w:r>
      <w:r>
        <w:t>（</w:t>
      </w:r>
      <w:r>
        <w:rPr>
          <w:spacing w:val="-24"/>
        </w:rPr>
        <w:t xml:space="preserve">原生 </w:t>
      </w:r>
      <w:r>
        <w:rPr>
          <w:rFonts w:ascii="Calibri Light" w:eastAsia="Calibri Light"/>
          <w:b w:val="0"/>
          <w:spacing w:val="-4"/>
        </w:rPr>
        <w:t>JS</w:t>
      </w:r>
      <w:r>
        <w:rPr>
          <w:spacing w:val="-3"/>
        </w:rPr>
        <w:t>，实在基础，没细写每一步）</w:t>
      </w:r>
    </w:p>
    <w:p>
      <w:pPr>
        <w:pStyle w:val="8"/>
        <w:spacing w:before="4"/>
        <w:rPr>
          <w:b/>
          <w:sz w:val="20"/>
        </w:rPr>
      </w:pPr>
    </w:p>
    <w:p>
      <w:pPr>
        <w:pStyle w:val="14"/>
        <w:numPr>
          <w:ilvl w:val="0"/>
          <w:numId w:val="32"/>
        </w:numPr>
        <w:tabs>
          <w:tab w:val="left" w:pos="638"/>
        </w:tabs>
        <w:spacing w:before="0" w:after="0" w:line="240" w:lineRule="auto"/>
        <w:ind w:left="637" w:right="0" w:hanging="338"/>
        <w:jc w:val="left"/>
        <w:rPr>
          <w:rFonts w:hint="eastAsia" w:ascii="微软雅黑" w:eastAsia="微软雅黑"/>
          <w:sz w:val="21"/>
        </w:rPr>
      </w:pPr>
      <w:r>
        <w:rPr>
          <w:rFonts w:hint="eastAsia" w:ascii="微软雅黑" w:eastAsia="微软雅黑"/>
          <w:spacing w:val="-3"/>
          <w:sz w:val="21"/>
        </w:rPr>
        <w:t>创建新节点</w:t>
      </w:r>
    </w:p>
    <w:p>
      <w:pPr>
        <w:pStyle w:val="8"/>
        <w:spacing w:before="3"/>
        <w:rPr>
          <w:rFonts w:ascii="微软雅黑"/>
          <w:sz w:val="29"/>
        </w:rPr>
      </w:pPr>
    </w:p>
    <w:p>
      <w:pPr>
        <w:pStyle w:val="8"/>
        <w:tabs>
          <w:tab w:val="left" w:pos="3327"/>
        </w:tabs>
        <w:spacing w:line="573" w:lineRule="auto"/>
        <w:ind w:left="300" w:right="4993"/>
        <w:rPr>
          <w:rFonts w:hint="eastAsia" w:ascii="微软雅黑" w:eastAsia="微软雅黑"/>
        </w:rPr>
      </w:pPr>
      <w:r>
        <w:rPr>
          <w:rFonts w:hint="eastAsia" w:ascii="微软雅黑" w:eastAsia="微软雅黑"/>
        </w:rPr>
        <w:t>createDocumentFragment()</w:t>
      </w:r>
      <w:r>
        <w:rPr>
          <w:rFonts w:hint="eastAsia" w:ascii="微软雅黑" w:eastAsia="微软雅黑"/>
        </w:rPr>
        <w:tab/>
      </w:r>
      <w:r>
        <w:rPr>
          <w:rFonts w:hint="eastAsia" w:ascii="微软雅黑" w:eastAsia="微软雅黑"/>
        </w:rPr>
        <w:t>//</w:t>
      </w:r>
      <w:r>
        <w:rPr>
          <w:rFonts w:hint="eastAsia" w:ascii="微软雅黑" w:eastAsia="微软雅黑"/>
          <w:spacing w:val="-4"/>
        </w:rPr>
        <w:t xml:space="preserve">创建一个 </w:t>
      </w:r>
      <w:r>
        <w:rPr>
          <w:rFonts w:hint="eastAsia" w:ascii="微软雅黑" w:eastAsia="微软雅黑"/>
        </w:rPr>
        <w:t>DOM</w:t>
      </w:r>
      <w:r>
        <w:rPr>
          <w:rFonts w:hint="eastAsia" w:ascii="微软雅黑" w:eastAsia="微软雅黑"/>
          <w:spacing w:val="-8"/>
        </w:rPr>
        <w:t xml:space="preserve"> 片段</w:t>
      </w:r>
      <w:r>
        <w:rPr>
          <w:rFonts w:hint="eastAsia" w:ascii="微软雅黑" w:eastAsia="微软雅黑"/>
        </w:rPr>
        <w:t>createElement(</w:t>
      </w:r>
      <w:r>
        <w:rPr>
          <w:rFonts w:hint="eastAsia" w:ascii="微软雅黑" w:eastAsia="微软雅黑"/>
          <w:spacing w:val="30"/>
        </w:rPr>
        <w:t xml:space="preserve">) </w:t>
      </w:r>
      <w:r>
        <w:rPr>
          <w:rFonts w:hint="eastAsia" w:ascii="微软雅黑" w:eastAsia="微软雅黑"/>
        </w:rPr>
        <w:t>//</w:t>
      </w:r>
      <w:r>
        <w:rPr>
          <w:rFonts w:hint="eastAsia" w:ascii="微软雅黑" w:eastAsia="微软雅黑"/>
          <w:spacing w:val="-3"/>
        </w:rPr>
        <w:t>创建一个具体的元素createTextNode(</w:t>
      </w:r>
      <w:r>
        <w:rPr>
          <w:rFonts w:hint="eastAsia" w:ascii="微软雅黑" w:eastAsia="微软雅黑"/>
          <w:spacing w:val="28"/>
        </w:rPr>
        <w:t xml:space="preserve">) </w:t>
      </w:r>
      <w:r>
        <w:rPr>
          <w:rFonts w:hint="eastAsia" w:ascii="微软雅黑" w:eastAsia="微软雅黑"/>
        </w:rPr>
        <w:t>//</w:t>
      </w:r>
      <w:r>
        <w:rPr>
          <w:rFonts w:hint="eastAsia" w:ascii="微软雅黑" w:eastAsia="微软雅黑"/>
          <w:spacing w:val="-3"/>
        </w:rPr>
        <w:t>创建一个文本节点</w:t>
      </w:r>
    </w:p>
    <w:p>
      <w:pPr>
        <w:pStyle w:val="14"/>
        <w:numPr>
          <w:ilvl w:val="0"/>
          <w:numId w:val="32"/>
        </w:numPr>
        <w:tabs>
          <w:tab w:val="left" w:pos="638"/>
        </w:tabs>
        <w:spacing w:before="0" w:after="0" w:line="384" w:lineRule="exact"/>
        <w:ind w:left="637" w:right="0" w:hanging="338"/>
        <w:jc w:val="left"/>
        <w:rPr>
          <w:rFonts w:hint="eastAsia" w:ascii="微软雅黑" w:eastAsia="微软雅黑"/>
          <w:sz w:val="21"/>
        </w:rPr>
      </w:pPr>
      <w:r>
        <w:rPr>
          <w:rFonts w:hint="eastAsia" w:ascii="微软雅黑" w:eastAsia="微软雅黑"/>
          <w:spacing w:val="-3"/>
          <w:sz w:val="21"/>
        </w:rPr>
        <w:t>添加、移除、替换、插入</w:t>
      </w:r>
    </w:p>
    <w:p>
      <w:pPr>
        <w:spacing w:after="0" w:line="384" w:lineRule="exact"/>
        <w:jc w:val="left"/>
        <w:rPr>
          <w:rFonts w:hint="eastAsia" w:ascii="微软雅黑" w:eastAsia="微软雅黑"/>
          <w:sz w:val="21"/>
        </w:rPr>
        <w:sectPr>
          <w:pgSz w:w="11910" w:h="16840"/>
          <w:pgMar w:top="1520" w:right="0" w:bottom="280" w:left="1500" w:header="720" w:footer="720" w:gutter="0"/>
        </w:sectPr>
      </w:pPr>
    </w:p>
    <w:p>
      <w:pPr>
        <w:pStyle w:val="8"/>
        <w:spacing w:before="21" w:line="573" w:lineRule="auto"/>
        <w:ind w:left="300" w:right="7708"/>
        <w:jc w:val="both"/>
        <w:rPr>
          <w:rFonts w:hint="eastAsia" w:ascii="微软雅黑" w:eastAsia="微软雅黑"/>
        </w:rPr>
      </w:pPr>
      <w:r>
        <w:rPr>
          <w:rFonts w:hint="eastAsia" w:ascii="微软雅黑" w:eastAsia="微软雅黑"/>
        </w:rPr>
        <w:t>appendChild() // 添 加removeChild() // 移 除replaceChild() // 替 换insertBefore() // 插 入3）查找</w:t>
      </w:r>
    </w:p>
    <w:p>
      <w:pPr>
        <w:pStyle w:val="8"/>
        <w:tabs>
          <w:tab w:val="left" w:pos="2523"/>
          <w:tab w:val="left" w:pos="2840"/>
          <w:tab w:val="left" w:pos="3149"/>
        </w:tabs>
        <w:spacing w:line="573" w:lineRule="auto"/>
        <w:ind w:left="300" w:right="4782"/>
        <w:rPr>
          <w:rFonts w:hint="eastAsia" w:ascii="微软雅黑" w:eastAsia="微软雅黑"/>
        </w:rPr>
      </w:pPr>
      <w:r>
        <w:rPr>
          <w:rFonts w:hint="eastAsia" w:ascii="微软雅黑" w:eastAsia="微软雅黑"/>
        </w:rPr>
        <w:t>getElementsByTagName()</w:t>
      </w:r>
      <w:r>
        <w:rPr>
          <w:rFonts w:hint="eastAsia" w:ascii="微软雅黑" w:eastAsia="微软雅黑"/>
        </w:rPr>
        <w:tab/>
      </w:r>
      <w:r>
        <w:rPr>
          <w:rFonts w:hint="eastAsia" w:ascii="微软雅黑" w:eastAsia="微软雅黑"/>
        </w:rPr>
        <w:t>//</w:t>
      </w:r>
      <w:r>
        <w:rPr>
          <w:rFonts w:hint="eastAsia" w:ascii="微软雅黑" w:eastAsia="微软雅黑"/>
          <w:spacing w:val="-3"/>
        </w:rPr>
        <w:t>通</w:t>
      </w:r>
      <w:r>
        <w:rPr>
          <w:rFonts w:hint="eastAsia" w:ascii="微软雅黑" w:eastAsia="微软雅黑"/>
        </w:rPr>
        <w:t>过</w:t>
      </w:r>
      <w:r>
        <w:rPr>
          <w:rFonts w:hint="eastAsia" w:ascii="微软雅黑" w:eastAsia="微软雅黑"/>
          <w:spacing w:val="-3"/>
        </w:rPr>
        <w:t>标</w:t>
      </w:r>
      <w:r>
        <w:rPr>
          <w:rFonts w:hint="eastAsia" w:ascii="微软雅黑" w:eastAsia="微软雅黑"/>
        </w:rPr>
        <w:t>签</w:t>
      </w:r>
      <w:r>
        <w:rPr>
          <w:rFonts w:hint="eastAsia" w:ascii="微软雅黑" w:eastAsia="微软雅黑"/>
          <w:spacing w:val="-3"/>
        </w:rPr>
        <w:t>名</w:t>
      </w:r>
      <w:r>
        <w:rPr>
          <w:rFonts w:hint="eastAsia" w:ascii="微软雅黑" w:eastAsia="微软雅黑"/>
        </w:rPr>
        <w:t>称</w:t>
      </w:r>
      <w:r>
        <w:rPr>
          <w:rFonts w:hint="eastAsia" w:ascii="微软雅黑" w:eastAsia="微软雅黑"/>
          <w:spacing w:val="-2"/>
        </w:rPr>
        <w:t>getElementsByName()</w:t>
      </w:r>
      <w:r>
        <w:rPr>
          <w:rFonts w:hint="eastAsia" w:ascii="微软雅黑" w:eastAsia="微软雅黑"/>
          <w:spacing w:val="-2"/>
        </w:rPr>
        <w:tab/>
      </w:r>
      <w:r>
        <w:rPr>
          <w:rFonts w:hint="eastAsia" w:ascii="微软雅黑" w:eastAsia="微软雅黑"/>
        </w:rPr>
        <w:t>//通</w:t>
      </w:r>
      <w:r>
        <w:rPr>
          <w:rFonts w:hint="eastAsia" w:ascii="微软雅黑" w:eastAsia="微软雅黑"/>
          <w:spacing w:val="-3"/>
        </w:rPr>
        <w:t>过</w:t>
      </w:r>
      <w:r>
        <w:rPr>
          <w:rFonts w:hint="eastAsia" w:ascii="微软雅黑" w:eastAsia="微软雅黑"/>
        </w:rPr>
        <w:t>元</w:t>
      </w:r>
      <w:r>
        <w:rPr>
          <w:rFonts w:hint="eastAsia" w:ascii="微软雅黑" w:eastAsia="微软雅黑"/>
          <w:spacing w:val="-3"/>
        </w:rPr>
        <w:t>素</w:t>
      </w:r>
      <w:r>
        <w:rPr>
          <w:rFonts w:hint="eastAsia" w:ascii="微软雅黑" w:eastAsia="微软雅黑"/>
          <w:spacing w:val="50"/>
        </w:rPr>
        <w:t>的</w:t>
      </w:r>
      <w:r>
        <w:rPr>
          <w:rFonts w:hint="eastAsia" w:ascii="微软雅黑" w:eastAsia="微软雅黑"/>
        </w:rPr>
        <w:t>Name</w:t>
      </w:r>
      <w:r>
        <w:rPr>
          <w:rFonts w:hint="eastAsia" w:ascii="微软雅黑" w:eastAsia="微软雅黑"/>
          <w:spacing w:val="-9"/>
        </w:rPr>
        <w:t xml:space="preserve"> </w:t>
      </w:r>
      <w:r>
        <w:rPr>
          <w:rFonts w:hint="eastAsia" w:ascii="微软雅黑" w:eastAsia="微软雅黑"/>
          <w:spacing w:val="-3"/>
        </w:rPr>
        <w:t>属</w:t>
      </w:r>
      <w:r>
        <w:rPr>
          <w:rFonts w:hint="eastAsia" w:ascii="微软雅黑" w:eastAsia="微软雅黑"/>
        </w:rPr>
        <w:t>性的值getElementById()</w:t>
      </w:r>
      <w:r>
        <w:rPr>
          <w:rFonts w:hint="eastAsia" w:ascii="微软雅黑" w:eastAsia="微软雅黑"/>
        </w:rPr>
        <w:tab/>
      </w:r>
      <w:r>
        <w:rPr>
          <w:rFonts w:hint="eastAsia" w:ascii="微软雅黑" w:eastAsia="微软雅黑"/>
        </w:rPr>
        <w:t>//通过</w:t>
      </w:r>
      <w:r>
        <w:rPr>
          <w:rFonts w:hint="eastAsia" w:ascii="微软雅黑" w:eastAsia="微软雅黑"/>
          <w:spacing w:val="-3"/>
        </w:rPr>
        <w:t>元</w:t>
      </w:r>
      <w:r>
        <w:rPr>
          <w:rFonts w:hint="eastAsia" w:ascii="微软雅黑" w:eastAsia="微软雅黑"/>
        </w:rPr>
        <w:t>素</w:t>
      </w:r>
      <w:r>
        <w:rPr>
          <w:rFonts w:hint="eastAsia" w:ascii="微软雅黑" w:eastAsia="微软雅黑"/>
          <w:spacing w:val="-10"/>
        </w:rPr>
        <w:t xml:space="preserve"> </w:t>
      </w:r>
      <w:r>
        <w:rPr>
          <w:rFonts w:hint="eastAsia" w:ascii="微软雅黑" w:eastAsia="微软雅黑"/>
        </w:rPr>
        <w:t>Id，</w:t>
      </w:r>
      <w:r>
        <w:rPr>
          <w:rFonts w:hint="eastAsia" w:ascii="微软雅黑" w:eastAsia="微软雅黑"/>
          <w:spacing w:val="-3"/>
        </w:rPr>
        <w:t>唯</w:t>
      </w:r>
      <w:r>
        <w:rPr>
          <w:rFonts w:hint="eastAsia" w:ascii="微软雅黑" w:eastAsia="微软雅黑"/>
        </w:rPr>
        <w:t>一性</w:t>
      </w:r>
    </w:p>
    <w:p>
      <w:pPr>
        <w:pStyle w:val="14"/>
        <w:numPr>
          <w:ilvl w:val="0"/>
          <w:numId w:val="30"/>
        </w:numPr>
        <w:tabs>
          <w:tab w:val="left" w:pos="726"/>
        </w:tabs>
        <w:spacing w:before="0" w:after="0" w:line="422" w:lineRule="auto"/>
        <w:ind w:left="725" w:right="1793" w:hanging="425"/>
        <w:jc w:val="both"/>
        <w:rPr>
          <w:b/>
          <w:sz w:val="24"/>
        </w:rPr>
      </w:pPr>
      <w:bookmarkStart w:id="207" w:name="_bookmark106"/>
      <w:bookmarkEnd w:id="207"/>
      <w:bookmarkStart w:id="208" w:name="_bookmark106"/>
      <w:bookmarkEnd w:id="208"/>
      <w:r>
        <w:rPr>
          <w:b/>
          <w:spacing w:val="-9"/>
          <w:sz w:val="24"/>
        </w:rPr>
        <w:t xml:space="preserve">有这样一个 </w:t>
      </w:r>
      <w:r>
        <w:rPr>
          <w:rFonts w:ascii="Calibri Light" w:hAnsi="Calibri Light" w:eastAsia="Calibri Light"/>
          <w:b w:val="0"/>
          <w:spacing w:val="-3"/>
          <w:sz w:val="24"/>
        </w:rPr>
        <w:t>URL</w:t>
      </w:r>
      <w:r>
        <w:rPr>
          <w:b/>
          <w:spacing w:val="-3"/>
          <w:sz w:val="24"/>
        </w:rPr>
        <w:t>：</w:t>
      </w:r>
      <w:r>
        <w:fldChar w:fldCharType="begin"/>
      </w:r>
      <w:r>
        <w:instrText xml:space="preserve"> HYPERLINK "http://item.taobao.com/item.htm?a=1&amp;amp;b=2&amp;amp;c&amp;amp;d=xxx&amp;amp;e" \h </w:instrText>
      </w:r>
      <w:r>
        <w:fldChar w:fldCharType="separate"/>
      </w:r>
      <w:r>
        <w:rPr>
          <w:rFonts w:ascii="Calibri Light" w:hAnsi="Calibri Light" w:eastAsia="Calibri Light"/>
          <w:b w:val="0"/>
          <w:spacing w:val="-3"/>
          <w:sz w:val="24"/>
        </w:rPr>
        <w:t>http://item.taobao.com/item.htm?a=1&amp;b=2&amp;c=&amp;d=xxx&amp;e</w:t>
      </w:r>
      <w:r>
        <w:rPr>
          <w:rFonts w:ascii="Calibri Light" w:hAnsi="Calibri Light" w:eastAsia="Calibri Light"/>
          <w:b w:val="0"/>
          <w:spacing w:val="-3"/>
          <w:sz w:val="24"/>
        </w:rPr>
        <w:fldChar w:fldCharType="end"/>
      </w:r>
      <w:r>
        <w:rPr>
          <w:b/>
          <w:spacing w:val="-2"/>
          <w:sz w:val="24"/>
        </w:rPr>
        <w:t>，请</w:t>
      </w:r>
      <w:r>
        <w:rPr>
          <w:b/>
          <w:spacing w:val="-18"/>
          <w:sz w:val="24"/>
        </w:rPr>
        <w:t xml:space="preserve">写一段 </w:t>
      </w:r>
      <w:r>
        <w:rPr>
          <w:rFonts w:ascii="Calibri Light" w:hAnsi="Calibri Light" w:eastAsia="Calibri Light"/>
          <w:b w:val="0"/>
          <w:sz w:val="24"/>
        </w:rPr>
        <w:t>JS</w:t>
      </w:r>
      <w:r>
        <w:rPr>
          <w:rFonts w:ascii="Calibri Light" w:hAnsi="Calibri Light" w:eastAsia="Calibri Light"/>
          <w:b w:val="0"/>
          <w:spacing w:val="2"/>
          <w:sz w:val="24"/>
        </w:rPr>
        <w:t xml:space="preserve"> </w:t>
      </w:r>
      <w:r>
        <w:rPr>
          <w:b/>
          <w:spacing w:val="-13"/>
          <w:sz w:val="24"/>
        </w:rPr>
        <w:t xml:space="preserve">程序提取 </w:t>
      </w:r>
      <w:r>
        <w:rPr>
          <w:rFonts w:ascii="Calibri Light" w:hAnsi="Calibri Light" w:eastAsia="Calibri Light"/>
          <w:b w:val="0"/>
          <w:sz w:val="24"/>
        </w:rPr>
        <w:t>URL</w:t>
      </w:r>
      <w:r>
        <w:rPr>
          <w:rFonts w:ascii="Calibri Light" w:hAnsi="Calibri Light" w:eastAsia="Calibri Light"/>
          <w:b w:val="0"/>
          <w:spacing w:val="3"/>
          <w:sz w:val="24"/>
        </w:rPr>
        <w:t xml:space="preserve"> </w:t>
      </w:r>
      <w:r>
        <w:rPr>
          <w:b/>
          <w:spacing w:val="-13"/>
          <w:sz w:val="24"/>
        </w:rPr>
        <w:t xml:space="preserve">中的各个 </w:t>
      </w:r>
      <w:r>
        <w:rPr>
          <w:rFonts w:ascii="Calibri Light" w:hAnsi="Calibri Light" w:eastAsia="Calibri Light"/>
          <w:b w:val="0"/>
          <w:sz w:val="24"/>
        </w:rPr>
        <w:t>GET</w:t>
      </w:r>
      <w:r>
        <w:rPr>
          <w:rFonts w:ascii="Calibri Light" w:hAnsi="Calibri Light" w:eastAsia="Calibri Light"/>
          <w:b w:val="0"/>
          <w:spacing w:val="1"/>
          <w:sz w:val="24"/>
        </w:rPr>
        <w:t xml:space="preserve"> </w:t>
      </w:r>
      <w:r>
        <w:rPr>
          <w:b/>
          <w:sz w:val="24"/>
        </w:rPr>
        <w:t>参数</w:t>
      </w:r>
      <w:r>
        <w:rPr>
          <w:rFonts w:ascii="Calibri Light" w:hAnsi="Calibri Light" w:eastAsia="Calibri Light"/>
          <w:b w:val="0"/>
          <w:sz w:val="24"/>
        </w:rPr>
        <w:t>(</w:t>
      </w:r>
      <w:r>
        <w:rPr>
          <w:b/>
          <w:sz w:val="24"/>
        </w:rPr>
        <w:t>参数名和参数个数不确定</w:t>
      </w:r>
      <w:r>
        <w:rPr>
          <w:rFonts w:ascii="Calibri Light" w:hAnsi="Calibri Light" w:eastAsia="Calibri Light"/>
          <w:b w:val="0"/>
          <w:spacing w:val="-29"/>
          <w:sz w:val="24"/>
        </w:rPr>
        <w:t>)</w:t>
      </w:r>
      <w:r>
        <w:rPr>
          <w:b/>
          <w:spacing w:val="-10"/>
          <w:sz w:val="24"/>
        </w:rPr>
        <w:t>，将其</w:t>
      </w:r>
      <w:r>
        <w:rPr>
          <w:b/>
          <w:spacing w:val="-3"/>
          <w:sz w:val="24"/>
        </w:rPr>
        <w:t xml:space="preserve">按 </w:t>
      </w:r>
      <w:r>
        <w:rPr>
          <w:rFonts w:ascii="Calibri Light" w:hAnsi="Calibri Light" w:eastAsia="Calibri Light"/>
          <w:b w:val="0"/>
          <w:spacing w:val="-4"/>
          <w:sz w:val="24"/>
        </w:rPr>
        <w:t>key-value</w:t>
      </w:r>
      <w:r>
        <w:rPr>
          <w:rFonts w:ascii="Calibri Light" w:hAnsi="Calibri Light" w:eastAsia="Calibri Light"/>
          <w:b w:val="0"/>
          <w:spacing w:val="20"/>
          <w:sz w:val="24"/>
        </w:rPr>
        <w:t xml:space="preserve"> </w:t>
      </w:r>
      <w:r>
        <w:rPr>
          <w:b/>
          <w:spacing w:val="5"/>
          <w:sz w:val="24"/>
        </w:rPr>
        <w:t xml:space="preserve">形式返回到一个 </w:t>
      </w:r>
      <w:r>
        <w:rPr>
          <w:rFonts w:ascii="Calibri Light" w:hAnsi="Calibri Light" w:eastAsia="Calibri Light"/>
          <w:b w:val="0"/>
          <w:sz w:val="24"/>
        </w:rPr>
        <w:t>json</w:t>
      </w:r>
      <w:r>
        <w:rPr>
          <w:rFonts w:ascii="Calibri Light" w:hAnsi="Calibri Light" w:eastAsia="Calibri Light"/>
          <w:b w:val="0"/>
          <w:spacing w:val="15"/>
          <w:sz w:val="24"/>
        </w:rPr>
        <w:t xml:space="preserve"> </w:t>
      </w:r>
      <w:r>
        <w:rPr>
          <w:b/>
          <w:spacing w:val="6"/>
          <w:sz w:val="24"/>
        </w:rPr>
        <w:t>结构中，如</w:t>
      </w:r>
      <w:r>
        <w:rPr>
          <w:rFonts w:ascii="Calibri Light" w:hAnsi="Calibri Light" w:eastAsia="Calibri Light"/>
          <w:b w:val="0"/>
          <w:spacing w:val="3"/>
          <w:sz w:val="24"/>
        </w:rPr>
        <w:t>{a:</w:t>
      </w:r>
      <w:r>
        <w:rPr>
          <w:b/>
          <w:spacing w:val="3"/>
          <w:sz w:val="24"/>
        </w:rPr>
        <w:t>’</w:t>
      </w:r>
      <w:r>
        <w:rPr>
          <w:rFonts w:ascii="Calibri Light" w:hAnsi="Calibri Light" w:eastAsia="Calibri Light"/>
          <w:b w:val="0"/>
          <w:spacing w:val="3"/>
          <w:sz w:val="24"/>
        </w:rPr>
        <w:t>1</w:t>
      </w:r>
      <w:r>
        <w:rPr>
          <w:b/>
          <w:spacing w:val="3"/>
          <w:sz w:val="24"/>
        </w:rPr>
        <w:t>′</w:t>
      </w:r>
      <w:r>
        <w:rPr>
          <w:rFonts w:ascii="Calibri Light" w:hAnsi="Calibri Light" w:eastAsia="Calibri Light"/>
          <w:b w:val="0"/>
          <w:sz w:val="24"/>
        </w:rPr>
        <w:t xml:space="preserve">, </w:t>
      </w:r>
      <w:r>
        <w:rPr>
          <w:rFonts w:ascii="Calibri Light" w:hAnsi="Calibri Light" w:eastAsia="Calibri Light"/>
          <w:b w:val="0"/>
          <w:spacing w:val="4"/>
          <w:sz w:val="24"/>
        </w:rPr>
        <w:t>b:</w:t>
      </w:r>
      <w:r>
        <w:rPr>
          <w:b/>
          <w:spacing w:val="4"/>
          <w:sz w:val="24"/>
        </w:rPr>
        <w:t>’</w:t>
      </w:r>
      <w:r>
        <w:rPr>
          <w:rFonts w:ascii="Calibri Light" w:hAnsi="Calibri Light" w:eastAsia="Calibri Light"/>
          <w:b w:val="0"/>
          <w:spacing w:val="4"/>
          <w:sz w:val="24"/>
        </w:rPr>
        <w:t>2</w:t>
      </w:r>
      <w:r>
        <w:rPr>
          <w:b/>
          <w:spacing w:val="4"/>
          <w:sz w:val="24"/>
        </w:rPr>
        <w:t>′</w:t>
      </w:r>
      <w:r>
        <w:rPr>
          <w:rFonts w:ascii="Calibri Light" w:hAnsi="Calibri Light" w:eastAsia="Calibri Light"/>
          <w:b w:val="0"/>
          <w:sz w:val="24"/>
        </w:rPr>
        <w:t xml:space="preserve">, </w:t>
      </w:r>
      <w:r>
        <w:rPr>
          <w:rFonts w:ascii="Calibri Light" w:hAnsi="Calibri Light" w:eastAsia="Calibri Light"/>
          <w:b w:val="0"/>
          <w:spacing w:val="3"/>
          <w:sz w:val="24"/>
        </w:rPr>
        <w:t>c:</w:t>
      </w:r>
      <w:r>
        <w:rPr>
          <w:b/>
          <w:spacing w:val="3"/>
          <w:sz w:val="24"/>
        </w:rPr>
        <w:t>”</w:t>
      </w:r>
      <w:r>
        <w:rPr>
          <w:rFonts w:ascii="Calibri Light" w:hAnsi="Calibri Light" w:eastAsia="Calibri Light"/>
          <w:b w:val="0"/>
          <w:sz w:val="24"/>
        </w:rPr>
        <w:t>, d:</w:t>
      </w:r>
      <w:r>
        <w:rPr>
          <w:b/>
          <w:sz w:val="24"/>
        </w:rPr>
        <w:t xml:space="preserve">’ </w:t>
      </w:r>
      <w:r>
        <w:rPr>
          <w:rFonts w:ascii="Calibri Light" w:hAnsi="Calibri Light" w:eastAsia="Calibri Light"/>
          <w:b w:val="0"/>
          <w:sz w:val="24"/>
        </w:rPr>
        <w:t>xxx</w:t>
      </w:r>
      <w:r>
        <w:rPr>
          <w:b/>
          <w:sz w:val="24"/>
        </w:rPr>
        <w:t>’</w:t>
      </w:r>
      <w:r>
        <w:rPr>
          <w:rFonts w:ascii="Calibri Light" w:hAnsi="Calibri Light" w:eastAsia="Calibri Light"/>
          <w:b w:val="0"/>
          <w:spacing w:val="-2"/>
          <w:sz w:val="24"/>
        </w:rPr>
        <w:t xml:space="preserve">, </w:t>
      </w:r>
      <w:r>
        <w:rPr>
          <w:rFonts w:ascii="Calibri Light" w:hAnsi="Calibri Light" w:eastAsia="Calibri Light"/>
          <w:b w:val="0"/>
          <w:spacing w:val="-3"/>
          <w:sz w:val="24"/>
        </w:rPr>
        <w:t>e:undefined}</w:t>
      </w:r>
      <w:r>
        <w:rPr>
          <w:b/>
          <w:sz w:val="24"/>
        </w:rPr>
        <w:t>。</w:t>
      </w:r>
    </w:p>
    <w:p>
      <w:pPr>
        <w:pStyle w:val="8"/>
        <w:spacing w:before="8"/>
        <w:rPr>
          <w:b/>
          <w:sz w:val="19"/>
        </w:rPr>
      </w:pPr>
    </w:p>
    <w:p>
      <w:pPr>
        <w:pStyle w:val="8"/>
        <w:ind w:left="300"/>
        <w:rPr>
          <w:rFonts w:hint="eastAsia" w:ascii="微软雅黑" w:eastAsia="微软雅黑"/>
        </w:rPr>
      </w:pPr>
      <w:r>
        <w:rPr>
          <w:rFonts w:hint="eastAsia" w:ascii="微软雅黑" w:eastAsia="微软雅黑"/>
        </w:rPr>
        <w:t>答案：</w:t>
      </w:r>
    </w:p>
    <w:p>
      <w:pPr>
        <w:pStyle w:val="8"/>
        <w:spacing w:before="2"/>
        <w:rPr>
          <w:rFonts w:ascii="微软雅黑"/>
          <w:sz w:val="29"/>
        </w:rPr>
      </w:pPr>
    </w:p>
    <w:p>
      <w:pPr>
        <w:pStyle w:val="8"/>
        <w:spacing w:line="386" w:lineRule="auto"/>
        <w:ind w:left="741" w:right="7658" w:hanging="423"/>
        <w:rPr>
          <w:rFonts w:ascii="微软雅黑"/>
        </w:rPr>
      </w:pPr>
      <w:r>
        <w:rPr>
          <w:rFonts w:ascii="微软雅黑"/>
        </w:rPr>
        <w:t>function serilizeUrl(url) { var urlObject = {};</w:t>
      </w:r>
    </w:p>
    <w:p>
      <w:pPr>
        <w:pStyle w:val="8"/>
        <w:spacing w:before="2"/>
        <w:ind w:left="741"/>
        <w:rPr>
          <w:rFonts w:ascii="微软雅黑"/>
        </w:rPr>
      </w:pPr>
      <w:r>
        <w:rPr>
          <w:rFonts w:ascii="微软雅黑"/>
        </w:rPr>
        <w:t>if (/\?/.test(url)) {</w:t>
      </w:r>
    </w:p>
    <w:p>
      <w:pPr>
        <w:pStyle w:val="8"/>
        <w:spacing w:before="237" w:line="386" w:lineRule="auto"/>
        <w:ind w:left="1161" w:right="4339"/>
        <w:rPr>
          <w:rFonts w:ascii="微软雅黑"/>
        </w:rPr>
      </w:pPr>
      <w:r>
        <w:rPr>
          <w:rFonts w:ascii="微软雅黑"/>
        </w:rPr>
        <w:t>var urlString = url.substring(url.indexOf("?") + 1); var urlArray = urlString.split("&amp;");</w:t>
      </w:r>
    </w:p>
    <w:p>
      <w:pPr>
        <w:spacing w:after="0" w:line="386" w:lineRule="auto"/>
        <w:rPr>
          <w:rFonts w:ascii="微软雅黑"/>
        </w:rPr>
        <w:sectPr>
          <w:pgSz w:w="11910" w:h="16840"/>
          <w:pgMar w:top="1520" w:right="0" w:bottom="280" w:left="1500" w:header="720" w:footer="720" w:gutter="0"/>
        </w:sectPr>
      </w:pPr>
    </w:p>
    <w:p>
      <w:pPr>
        <w:pStyle w:val="8"/>
        <w:spacing w:before="21" w:line="386" w:lineRule="auto"/>
        <w:ind w:left="1582" w:right="4354" w:hanging="423"/>
        <w:rPr>
          <w:rFonts w:ascii="微软雅黑"/>
        </w:rPr>
      </w:pPr>
      <w:r>
        <w:rPr>
          <w:rFonts w:ascii="微软雅黑"/>
        </w:rPr>
        <w:t>for (var i = 0, len = urlArray.length; i &lt; len; i++) { var urlItem = urlArray[i];</w:t>
      </w:r>
    </w:p>
    <w:p>
      <w:pPr>
        <w:pStyle w:val="8"/>
        <w:spacing w:before="1" w:line="386" w:lineRule="auto"/>
        <w:ind w:left="1582" w:right="5980"/>
        <w:rPr>
          <w:rFonts w:ascii="微软雅黑"/>
        </w:rPr>
      </w:pPr>
      <w:r>
        <w:rPr>
          <w:rFonts w:ascii="微软雅黑"/>
        </w:rPr>
        <w:t>var item = urlItem.split("="); urlObject[item[0]] = item[1];</w:t>
      </w:r>
    </w:p>
    <w:p>
      <w:pPr>
        <w:pStyle w:val="8"/>
        <w:spacing w:before="2"/>
        <w:ind w:left="1161"/>
        <w:rPr>
          <w:rFonts w:ascii="微软雅黑"/>
        </w:rPr>
      </w:pPr>
      <w:r>
        <w:rPr>
          <w:rFonts w:ascii="微软雅黑"/>
          <w:w w:val="100"/>
        </w:rPr>
        <w:t>}</w:t>
      </w:r>
    </w:p>
    <w:p>
      <w:pPr>
        <w:pStyle w:val="8"/>
        <w:spacing w:before="237"/>
        <w:ind w:left="1159"/>
        <w:rPr>
          <w:rFonts w:ascii="微软雅黑"/>
        </w:rPr>
      </w:pPr>
      <w:r>
        <w:rPr>
          <w:rFonts w:ascii="微软雅黑"/>
        </w:rPr>
        <w:t>return urlObject;</w:t>
      </w:r>
    </w:p>
    <w:p>
      <w:pPr>
        <w:pStyle w:val="8"/>
        <w:spacing w:before="6"/>
        <w:rPr>
          <w:rFonts w:ascii="微软雅黑"/>
          <w:sz w:val="10"/>
        </w:rPr>
      </w:pPr>
    </w:p>
    <w:p>
      <w:pPr>
        <w:pStyle w:val="8"/>
        <w:spacing w:before="47"/>
        <w:ind w:left="741"/>
        <w:rPr>
          <w:rFonts w:ascii="微软雅黑"/>
        </w:rPr>
      </w:pPr>
      <w:r>
        <w:rPr>
          <w:rFonts w:ascii="微软雅黑"/>
          <w:w w:val="100"/>
        </w:rPr>
        <w:t>}</w:t>
      </w:r>
    </w:p>
    <w:p>
      <w:pPr>
        <w:pStyle w:val="8"/>
        <w:spacing w:before="237"/>
        <w:ind w:left="739"/>
        <w:rPr>
          <w:rFonts w:ascii="微软雅黑"/>
        </w:rPr>
      </w:pPr>
      <w:r>
        <w:rPr>
          <w:rFonts w:ascii="微软雅黑"/>
        </w:rPr>
        <w:t>return null;</w:t>
      </w:r>
    </w:p>
    <w:p>
      <w:pPr>
        <w:pStyle w:val="8"/>
        <w:spacing w:before="6"/>
        <w:rPr>
          <w:rFonts w:ascii="微软雅黑"/>
          <w:sz w:val="10"/>
        </w:rPr>
      </w:pPr>
    </w:p>
    <w:p>
      <w:pPr>
        <w:pStyle w:val="8"/>
        <w:spacing w:before="46"/>
        <w:ind w:left="319"/>
        <w:rPr>
          <w:rFonts w:ascii="微软雅黑"/>
        </w:rPr>
      </w:pPr>
      <w:r>
        <w:rPr>
          <w:rFonts w:ascii="微软雅黑"/>
          <w:w w:val="100"/>
        </w:rPr>
        <w:t>}</w:t>
      </w:r>
    </w:p>
    <w:p>
      <w:pPr>
        <w:pStyle w:val="8"/>
        <w:spacing w:before="16"/>
        <w:rPr>
          <w:rFonts w:ascii="微软雅黑"/>
          <w:sz w:val="26"/>
        </w:rPr>
      </w:pPr>
    </w:p>
    <w:p>
      <w:pPr>
        <w:pStyle w:val="14"/>
        <w:numPr>
          <w:ilvl w:val="0"/>
          <w:numId w:val="30"/>
        </w:numPr>
        <w:tabs>
          <w:tab w:val="left" w:pos="726"/>
        </w:tabs>
        <w:spacing w:before="0" w:after="0" w:line="240" w:lineRule="auto"/>
        <w:ind w:left="725" w:right="0" w:hanging="426"/>
        <w:jc w:val="left"/>
        <w:rPr>
          <w:rFonts w:ascii="Calibri Light" w:hAnsi="Calibri Light" w:eastAsia="Calibri Light"/>
          <w:b w:val="0"/>
          <w:sz w:val="24"/>
        </w:rPr>
      </w:pPr>
      <w:bookmarkStart w:id="209" w:name="_bookmark107"/>
      <w:bookmarkEnd w:id="209"/>
      <w:bookmarkStart w:id="210" w:name="_bookmark107"/>
      <w:bookmarkEnd w:id="210"/>
      <w:r>
        <w:rPr>
          <w:b/>
          <w:spacing w:val="-7"/>
          <w:sz w:val="24"/>
        </w:rPr>
        <w:t xml:space="preserve">正则表达式构造函数 </w:t>
      </w:r>
      <w:r>
        <w:rPr>
          <w:rFonts w:ascii="Calibri Light" w:hAnsi="Calibri Light" w:eastAsia="Calibri Light"/>
          <w:b w:val="0"/>
          <w:sz w:val="24"/>
        </w:rPr>
        <w:t>var</w:t>
      </w:r>
      <w:r>
        <w:rPr>
          <w:rFonts w:ascii="Calibri Light" w:hAnsi="Calibri Light" w:eastAsia="Calibri Light"/>
          <w:b w:val="0"/>
          <w:spacing w:val="-3"/>
          <w:sz w:val="24"/>
        </w:rPr>
        <w:t xml:space="preserve"> reg=new</w:t>
      </w:r>
      <w:r>
        <w:rPr>
          <w:rFonts w:ascii="Calibri Light" w:hAnsi="Calibri Light" w:eastAsia="Calibri Light"/>
          <w:b w:val="0"/>
          <w:spacing w:val="-4"/>
          <w:sz w:val="24"/>
        </w:rPr>
        <w:t xml:space="preserve"> </w:t>
      </w:r>
      <w:r>
        <w:rPr>
          <w:rFonts w:ascii="Calibri Light" w:hAnsi="Calibri Light" w:eastAsia="Calibri Light"/>
          <w:b w:val="0"/>
          <w:spacing w:val="-10"/>
          <w:sz w:val="24"/>
        </w:rPr>
        <w:t>RegExp(</w:t>
      </w:r>
      <w:r>
        <w:rPr>
          <w:b/>
          <w:spacing w:val="-10"/>
          <w:sz w:val="24"/>
        </w:rPr>
        <w:t>“</w:t>
      </w:r>
      <w:r>
        <w:rPr>
          <w:rFonts w:ascii="Calibri Light" w:hAnsi="Calibri Light" w:eastAsia="Calibri Light"/>
          <w:b w:val="0"/>
          <w:spacing w:val="-10"/>
          <w:sz w:val="24"/>
        </w:rPr>
        <w:t>xxx</w:t>
      </w:r>
      <w:r>
        <w:rPr>
          <w:b/>
          <w:spacing w:val="-10"/>
          <w:sz w:val="24"/>
        </w:rPr>
        <w:t>”</w:t>
      </w:r>
      <w:r>
        <w:rPr>
          <w:rFonts w:ascii="Calibri Light" w:hAnsi="Calibri Light" w:eastAsia="Calibri Light"/>
          <w:b w:val="0"/>
          <w:spacing w:val="-10"/>
          <w:sz w:val="24"/>
        </w:rPr>
        <w:t>)</w:t>
      </w:r>
      <w:r>
        <w:rPr>
          <w:b/>
          <w:spacing w:val="-8"/>
          <w:sz w:val="24"/>
        </w:rPr>
        <w:t xml:space="preserve">与正则表达字面量 </w:t>
      </w:r>
      <w:r>
        <w:rPr>
          <w:rFonts w:ascii="Calibri Light" w:hAnsi="Calibri Light" w:eastAsia="Calibri Light"/>
          <w:b w:val="0"/>
          <w:sz w:val="24"/>
        </w:rPr>
        <w:t>var</w:t>
      </w:r>
      <w:r>
        <w:rPr>
          <w:rFonts w:ascii="Calibri Light" w:hAnsi="Calibri Light" w:eastAsia="Calibri Light"/>
          <w:b w:val="0"/>
          <w:spacing w:val="-3"/>
          <w:sz w:val="24"/>
        </w:rPr>
        <w:t xml:space="preserve"> reg=//</w:t>
      </w:r>
    </w:p>
    <w:p>
      <w:pPr>
        <w:pStyle w:val="8"/>
        <w:spacing w:before="3"/>
        <w:rPr>
          <w:rFonts w:ascii="Calibri Light"/>
          <w:b w:val="0"/>
          <w:sz w:val="19"/>
        </w:rPr>
      </w:pPr>
    </w:p>
    <w:p>
      <w:pPr>
        <w:pStyle w:val="5"/>
        <w:ind w:firstLine="0"/>
      </w:pPr>
      <w:r>
        <w:t>有什么不同？匹配邮箱的正则表达式？</w:t>
      </w:r>
    </w:p>
    <w:p>
      <w:pPr>
        <w:pStyle w:val="8"/>
        <w:rPr>
          <w:b/>
          <w:sz w:val="24"/>
        </w:rPr>
      </w:pPr>
    </w:p>
    <w:p>
      <w:pPr>
        <w:pStyle w:val="8"/>
        <w:spacing w:before="186" w:line="386" w:lineRule="auto"/>
        <w:ind w:left="300" w:right="1750"/>
        <w:rPr>
          <w:rFonts w:hint="eastAsia" w:ascii="微软雅黑" w:hAnsi="微软雅黑" w:eastAsia="微软雅黑"/>
        </w:rPr>
      </w:pPr>
      <w:r>
        <w:rPr>
          <w:rFonts w:hint="eastAsia" w:ascii="微软雅黑" w:hAnsi="微软雅黑" w:eastAsia="微软雅黑"/>
        </w:rPr>
        <w:t>答案：当使用RegExp()构造函数的时候，不仅需要转义引号（即\”表示”），并且还需要双反斜杠（即\\表示一个\）。使用正则表达字面量的效率更高。</w:t>
      </w:r>
    </w:p>
    <w:p>
      <w:pPr>
        <w:pStyle w:val="8"/>
        <w:spacing w:before="1"/>
        <w:ind w:left="300"/>
        <w:rPr>
          <w:rFonts w:hint="eastAsia" w:ascii="微软雅黑" w:eastAsia="微软雅黑"/>
        </w:rPr>
      </w:pPr>
      <w:r>
        <w:rPr>
          <w:rFonts w:hint="eastAsia" w:ascii="微软雅黑" w:eastAsia="微软雅黑"/>
        </w:rPr>
        <w:t>邮箱的正则匹配：</w:t>
      </w:r>
    </w:p>
    <w:p>
      <w:pPr>
        <w:pStyle w:val="8"/>
        <w:spacing w:before="237"/>
        <w:ind w:left="720"/>
        <w:rPr>
          <w:rFonts w:ascii="微软雅黑"/>
        </w:rPr>
      </w:pPr>
      <w:r>
        <w:rPr>
          <w:rFonts w:ascii="微软雅黑"/>
        </w:rPr>
        <w:t>var regMail = /^([a-zA-Z0-9_-])+@([a-zA-Z0-9_-])+((.[a-zA-Z0-9_-]{2,3}){1,2})$/;</w:t>
      </w:r>
    </w:p>
    <w:p>
      <w:pPr>
        <w:pStyle w:val="8"/>
        <w:spacing w:before="16"/>
        <w:rPr>
          <w:rFonts w:ascii="微软雅黑"/>
          <w:sz w:val="26"/>
        </w:rPr>
      </w:pPr>
    </w:p>
    <w:p>
      <w:pPr>
        <w:pStyle w:val="5"/>
        <w:numPr>
          <w:ilvl w:val="0"/>
          <w:numId w:val="30"/>
        </w:numPr>
        <w:tabs>
          <w:tab w:val="left" w:pos="726"/>
        </w:tabs>
        <w:spacing w:before="0" w:after="0" w:line="240" w:lineRule="auto"/>
        <w:ind w:left="725" w:right="0" w:hanging="426"/>
        <w:jc w:val="left"/>
      </w:pPr>
      <w:bookmarkStart w:id="211" w:name="_bookmark108"/>
      <w:bookmarkEnd w:id="211"/>
      <w:bookmarkStart w:id="212" w:name="_bookmark108"/>
      <w:bookmarkEnd w:id="212"/>
      <w:r>
        <w:t>看下面代码，给出输出结果。</w:t>
      </w:r>
    </w:p>
    <w:p>
      <w:pPr>
        <w:pStyle w:val="8"/>
        <w:spacing w:before="9"/>
        <w:rPr>
          <w:b/>
          <w:sz w:val="38"/>
        </w:rPr>
      </w:pPr>
    </w:p>
    <w:p>
      <w:pPr>
        <w:pStyle w:val="8"/>
        <w:spacing w:line="386" w:lineRule="auto"/>
        <w:ind w:left="845" w:right="7302" w:hanging="125"/>
        <w:rPr>
          <w:rFonts w:ascii="微软雅黑"/>
        </w:rPr>
      </w:pPr>
      <w:r>
        <w:rPr>
          <w:rFonts w:ascii="微软雅黑"/>
        </w:rPr>
        <w:t>for(var i=1;i&lt;=3;i++){ setTimeout(function(){</w:t>
      </w:r>
    </w:p>
    <w:p>
      <w:pPr>
        <w:pStyle w:val="8"/>
        <w:spacing w:before="2"/>
        <w:ind w:left="1094"/>
        <w:rPr>
          <w:rFonts w:ascii="微软雅黑"/>
        </w:rPr>
      </w:pPr>
      <w:r>
        <w:rPr>
          <w:rFonts w:ascii="微软雅黑"/>
        </w:rPr>
        <w:t>console.log(i);</w:t>
      </w:r>
    </w:p>
    <w:p>
      <w:pPr>
        <w:pStyle w:val="8"/>
        <w:spacing w:before="236"/>
        <w:ind w:left="845"/>
        <w:rPr>
          <w:rFonts w:ascii="微软雅黑"/>
        </w:rPr>
      </w:pPr>
      <w:r>
        <w:rPr>
          <w:rFonts w:ascii="微软雅黑"/>
        </w:rPr>
        <w:t>},0);</w:t>
      </w:r>
    </w:p>
    <w:p>
      <w:pPr>
        <w:pStyle w:val="8"/>
        <w:spacing w:before="238"/>
        <w:ind w:left="720"/>
        <w:rPr>
          <w:rFonts w:ascii="微软雅黑"/>
        </w:rPr>
      </w:pPr>
      <w:r>
        <w:rPr>
          <w:rFonts w:ascii="微软雅黑"/>
        </w:rPr>
        <w:t>};</w:t>
      </w:r>
    </w:p>
    <w:p>
      <w:pPr>
        <w:spacing w:after="0"/>
        <w:rPr>
          <w:rFonts w:ascii="微软雅黑"/>
        </w:rPr>
        <w:sectPr>
          <w:pgSz w:w="11910" w:h="16840"/>
          <w:pgMar w:top="1520" w:right="0" w:bottom="280" w:left="1500" w:header="720" w:footer="720" w:gutter="0"/>
        </w:sectPr>
      </w:pPr>
    </w:p>
    <w:p>
      <w:pPr>
        <w:pStyle w:val="8"/>
        <w:spacing w:before="21"/>
        <w:ind w:left="300"/>
        <w:rPr>
          <w:rFonts w:hint="eastAsia" w:ascii="微软雅黑" w:eastAsia="微软雅黑"/>
        </w:rPr>
      </w:pPr>
      <w:r>
        <w:rPr>
          <w:rFonts w:hint="eastAsia" w:ascii="微软雅黑" w:eastAsia="微软雅黑"/>
        </w:rPr>
        <w:t>答案：4 4 4。</w:t>
      </w:r>
    </w:p>
    <w:p>
      <w:pPr>
        <w:pStyle w:val="8"/>
        <w:spacing w:before="2"/>
        <w:rPr>
          <w:rFonts w:ascii="微软雅黑"/>
          <w:sz w:val="29"/>
        </w:rPr>
      </w:pPr>
    </w:p>
    <w:p>
      <w:pPr>
        <w:pStyle w:val="8"/>
        <w:spacing w:line="386" w:lineRule="auto"/>
        <w:ind w:left="720" w:right="1791" w:hanging="420"/>
        <w:rPr>
          <w:rFonts w:hint="eastAsia" w:ascii="微软雅黑" w:eastAsia="微软雅黑"/>
        </w:rPr>
      </w:pPr>
      <w:r>
        <w:rPr>
          <w:rFonts w:hint="eastAsia" w:ascii="微软雅黑" w:eastAsia="微软雅黑"/>
          <w:spacing w:val="-3"/>
        </w:rPr>
        <w:t>原因：</w:t>
      </w:r>
      <w:r>
        <w:rPr>
          <w:rFonts w:hint="eastAsia" w:ascii="微软雅黑" w:eastAsia="微软雅黑"/>
          <w:spacing w:val="-7"/>
        </w:rPr>
        <w:t>Javascript</w:t>
      </w:r>
      <w:r>
        <w:rPr>
          <w:rFonts w:hint="eastAsia" w:ascii="微软雅黑" w:eastAsia="微软雅黑"/>
          <w:spacing w:val="-10"/>
        </w:rPr>
        <w:t xml:space="preserve"> 事件处理器在线程空闲之前不会运行。追问，如何让上述代码输出 </w:t>
      </w:r>
      <w:r>
        <w:rPr>
          <w:rFonts w:hint="eastAsia" w:ascii="微软雅黑" w:eastAsia="微软雅黑"/>
        </w:rPr>
        <w:t>1 2 3？ for(var i=1;i&lt;=3;i++){</w:t>
      </w:r>
    </w:p>
    <w:p>
      <w:pPr>
        <w:pStyle w:val="8"/>
        <w:spacing w:before="1" w:line="386" w:lineRule="auto"/>
        <w:ind w:left="1157" w:right="5039" w:hanging="250"/>
        <w:rPr>
          <w:rFonts w:hint="eastAsia" w:ascii="微软雅黑" w:eastAsia="微软雅黑"/>
        </w:rPr>
      </w:pPr>
      <w:r>
        <w:rPr>
          <w:rFonts w:hint="eastAsia" w:ascii="微软雅黑" w:eastAsia="微软雅黑"/>
        </w:rPr>
        <w:t>setTimeout((function(a){ //改成立即执行函数console.log(a);</w:t>
      </w:r>
    </w:p>
    <w:p>
      <w:pPr>
        <w:pStyle w:val="8"/>
        <w:spacing w:before="3"/>
        <w:ind w:left="907"/>
        <w:rPr>
          <w:rFonts w:ascii="微软雅黑"/>
        </w:rPr>
      </w:pPr>
      <w:r>
        <w:rPr>
          <w:rFonts w:ascii="微软雅黑"/>
        </w:rPr>
        <w:t>})(i),0);</w:t>
      </w:r>
    </w:p>
    <w:p>
      <w:pPr>
        <w:pStyle w:val="8"/>
        <w:spacing w:before="237"/>
        <w:ind w:left="720"/>
        <w:rPr>
          <w:rFonts w:ascii="微软雅黑"/>
        </w:rPr>
      </w:pPr>
      <w:r>
        <w:rPr>
          <w:rFonts w:ascii="微软雅黑"/>
        </w:rPr>
        <w:t>};</w:t>
      </w:r>
    </w:p>
    <w:p>
      <w:pPr>
        <w:pStyle w:val="8"/>
        <w:rPr>
          <w:rFonts w:ascii="微软雅黑"/>
          <w:sz w:val="28"/>
        </w:rPr>
      </w:pPr>
    </w:p>
    <w:p>
      <w:pPr>
        <w:pStyle w:val="8"/>
        <w:spacing w:before="12"/>
        <w:rPr>
          <w:rFonts w:ascii="微软雅黑"/>
          <w:sz w:val="18"/>
        </w:rPr>
      </w:pPr>
    </w:p>
    <w:p>
      <w:pPr>
        <w:pStyle w:val="8"/>
        <w:tabs>
          <w:tab w:val="left" w:pos="1569"/>
        </w:tabs>
        <w:spacing w:before="1"/>
        <w:ind w:left="720"/>
        <w:rPr>
          <w:rFonts w:hint="eastAsia" w:ascii="微软雅黑" w:eastAsia="微软雅黑"/>
        </w:rPr>
      </w:pPr>
      <w:r>
        <w:rPr>
          <w:rFonts w:hint="eastAsia" w:ascii="微软雅黑" w:eastAsia="微软雅黑"/>
        </w:rPr>
        <w:t>1</w:t>
      </w:r>
      <w:r>
        <w:rPr>
          <w:rFonts w:hint="eastAsia" w:ascii="微软雅黑" w:eastAsia="微软雅黑"/>
        </w:rPr>
        <w:tab/>
      </w:r>
      <w:r>
        <w:rPr>
          <w:rFonts w:hint="eastAsia" w:ascii="微软雅黑" w:eastAsia="微软雅黑"/>
        </w:rPr>
        <w:t>//输出</w:t>
      </w:r>
    </w:p>
    <w:p>
      <w:pPr>
        <w:pStyle w:val="8"/>
        <w:spacing w:before="237"/>
        <w:ind w:left="720"/>
        <w:rPr>
          <w:rFonts w:ascii="微软雅黑"/>
        </w:rPr>
      </w:pPr>
      <w:r>
        <w:rPr>
          <w:rFonts w:ascii="微软雅黑"/>
          <w:w w:val="100"/>
        </w:rPr>
        <w:t>2</w:t>
      </w:r>
    </w:p>
    <w:p>
      <w:pPr>
        <w:pStyle w:val="8"/>
        <w:spacing w:before="237"/>
        <w:ind w:left="720"/>
        <w:rPr>
          <w:rFonts w:ascii="微软雅黑"/>
        </w:rPr>
      </w:pPr>
      <w:r>
        <w:rPr>
          <w:rFonts w:ascii="微软雅黑"/>
          <w:w w:val="100"/>
        </w:rPr>
        <w:t>3</w:t>
      </w:r>
    </w:p>
    <w:p>
      <w:pPr>
        <w:pStyle w:val="8"/>
        <w:spacing w:before="15"/>
        <w:rPr>
          <w:rFonts w:ascii="微软雅黑"/>
          <w:sz w:val="26"/>
        </w:rPr>
      </w:pPr>
    </w:p>
    <w:p>
      <w:pPr>
        <w:pStyle w:val="14"/>
        <w:numPr>
          <w:ilvl w:val="0"/>
          <w:numId w:val="30"/>
        </w:numPr>
        <w:tabs>
          <w:tab w:val="left" w:pos="726"/>
        </w:tabs>
        <w:spacing w:before="0" w:after="0" w:line="240" w:lineRule="auto"/>
        <w:ind w:left="725" w:right="0" w:hanging="426"/>
        <w:jc w:val="left"/>
        <w:rPr>
          <w:b/>
          <w:sz w:val="24"/>
        </w:rPr>
      </w:pPr>
      <w:bookmarkStart w:id="213" w:name="_bookmark109"/>
      <w:bookmarkEnd w:id="213"/>
      <w:bookmarkStart w:id="214" w:name="_bookmark109"/>
      <w:bookmarkEnd w:id="214"/>
      <w:r>
        <w:rPr>
          <w:b/>
          <w:spacing w:val="-16"/>
          <w:sz w:val="24"/>
        </w:rPr>
        <w:t xml:space="preserve">写一个 </w:t>
      </w:r>
      <w:r>
        <w:rPr>
          <w:rFonts w:ascii="Calibri Light" w:eastAsia="Calibri Light"/>
          <w:b w:val="0"/>
          <w:spacing w:val="-2"/>
          <w:sz w:val="24"/>
        </w:rPr>
        <w:t>function</w:t>
      </w:r>
      <w:r>
        <w:rPr>
          <w:b/>
          <w:spacing w:val="-1"/>
          <w:sz w:val="24"/>
        </w:rPr>
        <w:t>，清除字符串前后的空格。</w:t>
      </w:r>
      <w:r>
        <w:rPr>
          <w:b/>
          <w:sz w:val="24"/>
        </w:rPr>
        <w:t>（兼容所有浏览器）</w:t>
      </w:r>
    </w:p>
    <w:p>
      <w:pPr>
        <w:pStyle w:val="8"/>
        <w:spacing w:before="34" w:line="924" w:lineRule="exact"/>
        <w:ind w:left="720" w:right="6740" w:hanging="420"/>
        <w:rPr>
          <w:rFonts w:hint="eastAsia" w:ascii="微软雅黑" w:eastAsia="微软雅黑"/>
        </w:rPr>
      </w:pPr>
      <w:r>
        <w:rPr>
          <w:rFonts w:hint="eastAsia" w:ascii="微软雅黑" w:eastAsia="微软雅黑"/>
        </w:rPr>
        <w:t>使用自带接口trim()，考虑兼容性： if (!String.prototype.trim) {</w:t>
      </w:r>
    </w:p>
    <w:p>
      <w:pPr>
        <w:pStyle w:val="8"/>
        <w:spacing w:before="162"/>
        <w:ind w:left="782"/>
        <w:rPr>
          <w:rFonts w:ascii="微软雅黑"/>
        </w:rPr>
      </w:pPr>
      <w:r>
        <w:rPr>
          <w:rFonts w:ascii="微软雅黑"/>
        </w:rPr>
        <w:t>String.prototype.trim = function() {</w:t>
      </w:r>
    </w:p>
    <w:p>
      <w:pPr>
        <w:pStyle w:val="8"/>
        <w:spacing w:before="237"/>
        <w:ind w:left="782"/>
        <w:rPr>
          <w:rFonts w:ascii="微软雅黑"/>
        </w:rPr>
      </w:pPr>
      <w:r>
        <w:rPr>
          <w:rFonts w:ascii="微软雅黑"/>
        </w:rPr>
        <w:t>return this.replace(/^\s+/, "").replace(/\s+$/,"");</w:t>
      </w:r>
    </w:p>
    <w:p>
      <w:pPr>
        <w:pStyle w:val="8"/>
        <w:spacing w:before="237"/>
        <w:ind w:left="782"/>
        <w:rPr>
          <w:rFonts w:ascii="微软雅黑"/>
        </w:rPr>
      </w:pPr>
      <w:r>
        <w:rPr>
          <w:rFonts w:ascii="微软雅黑"/>
          <w:w w:val="100"/>
        </w:rPr>
        <w:t>}</w:t>
      </w:r>
    </w:p>
    <w:p>
      <w:pPr>
        <w:pStyle w:val="8"/>
        <w:spacing w:before="237"/>
        <w:ind w:left="720"/>
        <w:rPr>
          <w:rFonts w:ascii="微软雅黑"/>
        </w:rPr>
      </w:pPr>
      <w:r>
        <w:rPr>
          <w:rFonts w:ascii="微软雅黑"/>
          <w:w w:val="100"/>
        </w:rPr>
        <w:t>}</w:t>
      </w:r>
    </w:p>
    <w:p>
      <w:pPr>
        <w:pStyle w:val="8"/>
        <w:rPr>
          <w:rFonts w:ascii="微软雅黑"/>
          <w:sz w:val="28"/>
        </w:rPr>
      </w:pPr>
    </w:p>
    <w:p>
      <w:pPr>
        <w:pStyle w:val="8"/>
        <w:spacing w:before="13"/>
        <w:rPr>
          <w:rFonts w:ascii="微软雅黑"/>
          <w:sz w:val="18"/>
        </w:rPr>
      </w:pPr>
    </w:p>
    <w:p>
      <w:pPr>
        <w:pStyle w:val="8"/>
        <w:spacing w:before="1"/>
        <w:ind w:left="720"/>
        <w:rPr>
          <w:rFonts w:ascii="微软雅黑"/>
        </w:rPr>
      </w:pPr>
      <w:r>
        <w:rPr>
          <w:rFonts w:ascii="微软雅黑"/>
        </w:rPr>
        <w:t>// test the function</w:t>
      </w:r>
    </w:p>
    <w:p>
      <w:pPr>
        <w:spacing w:after="0"/>
        <w:rPr>
          <w:rFonts w:ascii="微软雅黑"/>
        </w:rPr>
        <w:sectPr>
          <w:pgSz w:w="11910" w:h="16840"/>
          <w:pgMar w:top="1520" w:right="0" w:bottom="280" w:left="1500" w:header="720" w:footer="720" w:gutter="0"/>
        </w:sectPr>
      </w:pPr>
    </w:p>
    <w:p>
      <w:pPr>
        <w:pStyle w:val="8"/>
        <w:spacing w:before="21" w:line="386" w:lineRule="auto"/>
        <w:ind w:left="720" w:right="5655"/>
        <w:jc w:val="both"/>
        <w:rPr>
          <w:rFonts w:ascii="微软雅黑"/>
        </w:rPr>
      </w:pPr>
      <w:r>
        <w:rPr>
          <w:rFonts w:ascii="微软雅黑"/>
        </w:rPr>
        <w:t>var str = " \t\n test string ".trim(); alert(str == "test string"); // alerts "true"</w:t>
      </w:r>
    </w:p>
    <w:p>
      <w:pPr>
        <w:pStyle w:val="8"/>
        <w:spacing w:before="1"/>
        <w:rPr>
          <w:rFonts w:ascii="微软雅黑"/>
          <w:sz w:val="14"/>
        </w:rPr>
      </w:pPr>
    </w:p>
    <w:p>
      <w:pPr>
        <w:pStyle w:val="14"/>
        <w:numPr>
          <w:ilvl w:val="0"/>
          <w:numId w:val="30"/>
        </w:numPr>
        <w:tabs>
          <w:tab w:val="left" w:pos="726"/>
        </w:tabs>
        <w:spacing w:before="0" w:after="0" w:line="240" w:lineRule="auto"/>
        <w:ind w:left="725" w:right="0" w:hanging="426"/>
        <w:jc w:val="left"/>
        <w:rPr>
          <w:b/>
          <w:sz w:val="24"/>
        </w:rPr>
      </w:pPr>
      <w:bookmarkStart w:id="215" w:name="_bookmark110"/>
      <w:bookmarkEnd w:id="215"/>
      <w:bookmarkStart w:id="216" w:name="_bookmark110"/>
      <w:bookmarkEnd w:id="216"/>
      <w:r>
        <w:rPr>
          <w:rFonts w:ascii="Calibri Light" w:eastAsia="Calibri Light"/>
          <w:b w:val="0"/>
          <w:spacing w:val="-3"/>
          <w:sz w:val="24"/>
        </w:rPr>
        <w:t>Javascript</w:t>
      </w:r>
      <w:r>
        <w:rPr>
          <w:rFonts w:ascii="Calibri Light" w:eastAsia="Calibri Light"/>
          <w:b w:val="0"/>
          <w:spacing w:val="5"/>
          <w:sz w:val="24"/>
        </w:rPr>
        <w:t xml:space="preserve"> </w:t>
      </w:r>
      <w:r>
        <w:rPr>
          <w:b/>
          <w:spacing w:val="-31"/>
          <w:sz w:val="24"/>
        </w:rPr>
        <w:t xml:space="preserve">中 </w:t>
      </w:r>
      <w:r>
        <w:rPr>
          <w:rFonts w:ascii="Calibri Light" w:eastAsia="Calibri Light"/>
          <w:b w:val="0"/>
          <w:sz w:val="24"/>
        </w:rPr>
        <w:t>callee</w:t>
      </w:r>
      <w:r>
        <w:rPr>
          <w:rFonts w:ascii="Calibri Light" w:eastAsia="Calibri Light"/>
          <w:b w:val="0"/>
          <w:spacing w:val="5"/>
          <w:sz w:val="24"/>
        </w:rPr>
        <w:t xml:space="preserve"> </w:t>
      </w:r>
      <w:r>
        <w:rPr>
          <w:b/>
          <w:spacing w:val="-31"/>
          <w:sz w:val="24"/>
        </w:rPr>
        <w:t xml:space="preserve">和 </w:t>
      </w:r>
      <w:r>
        <w:rPr>
          <w:rFonts w:ascii="Calibri Light" w:eastAsia="Calibri Light"/>
          <w:b w:val="0"/>
          <w:sz w:val="24"/>
        </w:rPr>
        <w:t>caller</w:t>
      </w:r>
      <w:r>
        <w:rPr>
          <w:rFonts w:ascii="Calibri Light" w:eastAsia="Calibri Light"/>
          <w:b w:val="0"/>
          <w:spacing w:val="3"/>
          <w:sz w:val="24"/>
        </w:rPr>
        <w:t xml:space="preserve"> </w:t>
      </w:r>
      <w:r>
        <w:rPr>
          <w:b/>
          <w:sz w:val="24"/>
        </w:rPr>
        <w:t>的作用？</w:t>
      </w:r>
    </w:p>
    <w:p>
      <w:pPr>
        <w:pStyle w:val="8"/>
        <w:spacing w:before="8"/>
        <w:rPr>
          <w:b/>
          <w:sz w:val="38"/>
        </w:rPr>
      </w:pPr>
    </w:p>
    <w:p>
      <w:pPr>
        <w:pStyle w:val="8"/>
        <w:ind w:left="300"/>
        <w:rPr>
          <w:rFonts w:hint="eastAsia" w:ascii="微软雅黑" w:eastAsia="微软雅黑"/>
        </w:rPr>
      </w:pPr>
      <w:r>
        <w:rPr>
          <w:rFonts w:hint="eastAsia" w:ascii="微软雅黑" w:eastAsia="微软雅黑"/>
        </w:rPr>
        <w:t>caller 是返回一个对函数的引用，该函数调用了当前函数；</w:t>
      </w:r>
    </w:p>
    <w:p>
      <w:pPr>
        <w:pStyle w:val="8"/>
        <w:spacing w:before="3"/>
        <w:rPr>
          <w:rFonts w:ascii="微软雅黑"/>
          <w:sz w:val="29"/>
        </w:rPr>
      </w:pPr>
    </w:p>
    <w:p>
      <w:pPr>
        <w:pStyle w:val="8"/>
        <w:ind w:left="300"/>
        <w:rPr>
          <w:rFonts w:hint="eastAsia" w:ascii="微软雅黑" w:eastAsia="微软雅黑"/>
        </w:rPr>
      </w:pPr>
      <w:r>
        <w:rPr>
          <w:rFonts w:hint="eastAsia" w:ascii="微软雅黑" w:eastAsia="微软雅黑"/>
        </w:rPr>
        <w:t>callee 是返回正在被执行的 function 函数，也就是所指定的function 对象的正文。</w:t>
      </w:r>
    </w:p>
    <w:p>
      <w:pPr>
        <w:pStyle w:val="8"/>
        <w:spacing w:before="3"/>
        <w:rPr>
          <w:rFonts w:ascii="微软雅黑"/>
          <w:sz w:val="29"/>
        </w:rPr>
      </w:pPr>
    </w:p>
    <w:p>
      <w:pPr>
        <w:pStyle w:val="8"/>
        <w:spacing w:line="386" w:lineRule="auto"/>
        <w:ind w:left="300" w:right="1698"/>
        <w:jc w:val="both"/>
        <w:rPr>
          <w:rFonts w:hint="eastAsia" w:ascii="微软雅黑" w:eastAsia="微软雅黑"/>
        </w:rPr>
      </w:pPr>
      <w:r>
        <w:rPr>
          <w:rFonts w:hint="eastAsia" w:ascii="微软雅黑" w:eastAsia="微软雅黑"/>
          <w:spacing w:val="-3"/>
        </w:rPr>
        <w:t xml:space="preserve">那么问题来了？如果一对兔子每月生一对兔子；一对新生兔，从第二个月起就开始生兔子； </w:t>
      </w:r>
      <w:r>
        <w:rPr>
          <w:rFonts w:hint="eastAsia" w:ascii="微软雅黑" w:eastAsia="微软雅黑"/>
          <w:spacing w:val="-8"/>
        </w:rPr>
        <w:t xml:space="preserve">假定每对兔子都是一雌一雄，试问一对兔子，第 </w:t>
      </w:r>
      <w:r>
        <w:rPr>
          <w:rFonts w:hint="eastAsia" w:ascii="微软雅黑" w:eastAsia="微软雅黑"/>
        </w:rPr>
        <w:t>n</w:t>
      </w:r>
      <w:r>
        <w:rPr>
          <w:rFonts w:hint="eastAsia" w:ascii="微软雅黑" w:eastAsia="微软雅黑"/>
          <w:spacing w:val="-5"/>
        </w:rPr>
        <w:t xml:space="preserve"> 个月能繁殖成多少对兔子？</w:t>
      </w:r>
      <w:r>
        <w:rPr>
          <w:rFonts w:hint="eastAsia" w:ascii="微软雅黑" w:eastAsia="微软雅黑"/>
          <w:spacing w:val="-20"/>
        </w:rPr>
        <w:t>（</w:t>
      </w:r>
      <w:r>
        <w:rPr>
          <w:rFonts w:hint="eastAsia" w:ascii="微软雅黑" w:eastAsia="微软雅黑"/>
          <w:spacing w:val="-2"/>
        </w:rPr>
        <w:t xml:space="preserve">使用 </w:t>
      </w:r>
      <w:r>
        <w:rPr>
          <w:rFonts w:hint="eastAsia" w:ascii="微软雅黑" w:eastAsia="微软雅黑"/>
        </w:rPr>
        <w:t>callee 完成）</w:t>
      </w:r>
    </w:p>
    <w:p>
      <w:pPr>
        <w:pStyle w:val="8"/>
        <w:spacing w:before="2"/>
        <w:ind w:left="826"/>
        <w:jc w:val="both"/>
        <w:rPr>
          <w:rFonts w:ascii="微软雅黑"/>
        </w:rPr>
      </w:pPr>
      <w:r>
        <w:rPr>
          <w:rFonts w:ascii="微软雅黑"/>
        </w:rPr>
        <w:t>var result=[];</w:t>
      </w:r>
    </w:p>
    <w:p>
      <w:pPr>
        <w:pStyle w:val="8"/>
        <w:spacing w:before="238" w:line="386" w:lineRule="auto"/>
        <w:ind w:left="1013" w:right="5900" w:hanging="188"/>
        <w:jc w:val="both"/>
        <w:rPr>
          <w:rFonts w:hint="eastAsia" w:ascii="微软雅黑" w:eastAsia="微软雅黑"/>
        </w:rPr>
      </w:pPr>
      <w:r>
        <w:rPr>
          <w:rFonts w:hint="eastAsia" w:ascii="微软雅黑" w:eastAsia="微软雅黑"/>
        </w:rPr>
        <w:t>function fn(n){ //典型的斐波那契数列if(n==1){</w:t>
      </w:r>
    </w:p>
    <w:p>
      <w:pPr>
        <w:pStyle w:val="8"/>
        <w:spacing w:before="1"/>
        <w:ind w:left="1325"/>
        <w:jc w:val="both"/>
        <w:rPr>
          <w:rFonts w:ascii="微软雅黑"/>
        </w:rPr>
      </w:pPr>
      <w:r>
        <w:rPr>
          <w:rFonts w:ascii="微软雅黑"/>
        </w:rPr>
        <w:t>return 1;</w:t>
      </w:r>
    </w:p>
    <w:p>
      <w:pPr>
        <w:pStyle w:val="8"/>
        <w:spacing w:before="237"/>
        <w:ind w:right="7962"/>
        <w:jc w:val="right"/>
        <w:rPr>
          <w:rFonts w:ascii="微软雅黑"/>
        </w:rPr>
      </w:pPr>
      <w:r>
        <w:rPr>
          <w:rFonts w:ascii="微软雅黑"/>
        </w:rPr>
        <w:t>}else if(n==2){</w:t>
      </w:r>
    </w:p>
    <w:p>
      <w:pPr>
        <w:pStyle w:val="8"/>
        <w:spacing w:before="237"/>
        <w:ind w:right="8040"/>
        <w:jc w:val="right"/>
        <w:rPr>
          <w:rFonts w:ascii="微软雅黑"/>
        </w:rPr>
      </w:pPr>
      <w:r>
        <w:rPr>
          <w:rFonts w:ascii="微软雅黑"/>
        </w:rPr>
        <w:t>return 1;</w:t>
      </w:r>
    </w:p>
    <w:p>
      <w:pPr>
        <w:pStyle w:val="8"/>
        <w:spacing w:before="237"/>
        <w:ind w:left="1013"/>
        <w:rPr>
          <w:rFonts w:ascii="微软雅黑"/>
        </w:rPr>
      </w:pPr>
      <w:r>
        <w:rPr>
          <w:rFonts w:ascii="微软雅黑"/>
        </w:rPr>
        <w:t>}else{</w:t>
      </w:r>
    </w:p>
    <w:p>
      <w:pPr>
        <w:pStyle w:val="8"/>
        <w:spacing w:before="237"/>
        <w:ind w:right="7912"/>
        <w:jc w:val="right"/>
        <w:rPr>
          <w:rFonts w:ascii="微软雅黑"/>
        </w:rPr>
      </w:pPr>
      <w:r>
        <w:rPr>
          <w:rFonts w:ascii="微软雅黑"/>
        </w:rPr>
        <w:t>if(result[n]){</w:t>
      </w:r>
    </w:p>
    <w:p>
      <w:pPr>
        <w:pStyle w:val="8"/>
        <w:spacing w:before="237"/>
        <w:ind w:left="1822"/>
        <w:rPr>
          <w:rFonts w:ascii="微软雅黑"/>
        </w:rPr>
      </w:pPr>
      <w:r>
        <w:rPr>
          <w:rFonts w:ascii="微软雅黑"/>
        </w:rPr>
        <w:t>return result[n];</w:t>
      </w:r>
    </w:p>
    <w:p>
      <w:pPr>
        <w:pStyle w:val="8"/>
        <w:spacing w:before="237"/>
        <w:ind w:left="1325"/>
        <w:rPr>
          <w:rFonts w:ascii="微软雅黑"/>
        </w:rPr>
      </w:pPr>
      <w:r>
        <w:rPr>
          <w:rFonts w:ascii="微软雅黑"/>
        </w:rPr>
        <w:t>}else{</w:t>
      </w:r>
    </w:p>
    <w:p>
      <w:pPr>
        <w:pStyle w:val="8"/>
        <w:spacing w:before="237" w:line="386" w:lineRule="auto"/>
        <w:ind w:left="1822" w:right="3015"/>
        <w:rPr>
          <w:rFonts w:hint="eastAsia" w:ascii="微软雅黑" w:eastAsia="微软雅黑"/>
        </w:rPr>
      </w:pPr>
      <w:r>
        <w:rPr>
          <w:rFonts w:hint="eastAsia" w:ascii="微软雅黑" w:eastAsia="微软雅黑"/>
        </w:rPr>
        <w:t>//argument.callee() 表 示 fn() result[n]=arguments.callee(n-1)+arguments.callee(n-2);</w:t>
      </w:r>
    </w:p>
    <w:p>
      <w:pPr>
        <w:spacing w:after="0" w:line="386" w:lineRule="auto"/>
        <w:rPr>
          <w:rFonts w:hint="eastAsia" w:ascii="微软雅黑" w:eastAsia="微软雅黑"/>
        </w:rPr>
        <w:sectPr>
          <w:pgSz w:w="11910" w:h="16840"/>
          <w:pgMar w:top="1520" w:right="0" w:bottom="280" w:left="1500" w:header="720" w:footer="720" w:gutter="0"/>
        </w:sectPr>
      </w:pPr>
    </w:p>
    <w:p>
      <w:pPr>
        <w:pStyle w:val="8"/>
        <w:spacing w:before="21"/>
        <w:ind w:left="1822"/>
        <w:rPr>
          <w:rFonts w:ascii="微软雅黑"/>
        </w:rPr>
      </w:pPr>
      <w:r>
        <w:rPr>
          <w:rFonts w:ascii="微软雅黑"/>
        </w:rPr>
        <w:t>return result[n];</w:t>
      </w:r>
    </w:p>
    <w:p>
      <w:pPr>
        <w:pStyle w:val="8"/>
        <w:spacing w:before="6"/>
        <w:rPr>
          <w:rFonts w:ascii="微软雅黑"/>
          <w:sz w:val="10"/>
        </w:rPr>
      </w:pPr>
    </w:p>
    <w:p>
      <w:pPr>
        <w:pStyle w:val="8"/>
        <w:spacing w:before="46"/>
        <w:ind w:left="1325"/>
        <w:rPr>
          <w:rFonts w:ascii="微软雅黑"/>
        </w:rPr>
      </w:pPr>
      <w:r>
        <w:rPr>
          <w:rFonts w:ascii="微软雅黑"/>
          <w:w w:val="100"/>
        </w:rPr>
        <w:t>}</w:t>
      </w:r>
    </w:p>
    <w:p>
      <w:pPr>
        <w:pStyle w:val="8"/>
        <w:spacing w:before="6"/>
        <w:rPr>
          <w:rFonts w:ascii="微软雅黑"/>
          <w:sz w:val="10"/>
        </w:rPr>
      </w:pPr>
    </w:p>
    <w:p>
      <w:pPr>
        <w:pStyle w:val="8"/>
        <w:spacing w:before="47"/>
        <w:ind w:left="1013"/>
        <w:rPr>
          <w:rFonts w:ascii="微软雅黑"/>
        </w:rPr>
      </w:pPr>
      <w:r>
        <w:rPr>
          <w:rFonts w:ascii="微软雅黑"/>
          <w:w w:val="100"/>
        </w:rPr>
        <w:t>}</w:t>
      </w:r>
    </w:p>
    <w:p>
      <w:pPr>
        <w:pStyle w:val="8"/>
        <w:spacing w:before="6"/>
        <w:rPr>
          <w:rFonts w:ascii="微软雅黑"/>
          <w:sz w:val="10"/>
        </w:rPr>
      </w:pPr>
    </w:p>
    <w:p>
      <w:pPr>
        <w:pStyle w:val="8"/>
        <w:spacing w:before="46"/>
        <w:ind w:left="826"/>
        <w:rPr>
          <w:rFonts w:ascii="微软雅黑"/>
        </w:rPr>
      </w:pPr>
      <w:r>
        <w:rPr>
          <w:rFonts w:ascii="微软雅黑"/>
          <w:w w:val="100"/>
        </w:rPr>
        <w:t>}</w:t>
      </w:r>
    </w:p>
    <w:p>
      <w:pPr>
        <w:pStyle w:val="8"/>
        <w:spacing w:before="16"/>
        <w:rPr>
          <w:rFonts w:ascii="微软雅黑"/>
          <w:sz w:val="26"/>
        </w:rPr>
      </w:pPr>
    </w:p>
    <w:p>
      <w:pPr>
        <w:pStyle w:val="14"/>
        <w:numPr>
          <w:ilvl w:val="0"/>
          <w:numId w:val="30"/>
        </w:numPr>
        <w:tabs>
          <w:tab w:val="left" w:pos="726"/>
          <w:tab w:val="left" w:pos="6697"/>
          <w:tab w:val="left" w:pos="7491"/>
          <w:tab w:val="left" w:pos="8037"/>
        </w:tabs>
        <w:spacing w:before="0" w:after="0" w:line="240" w:lineRule="auto"/>
        <w:ind w:left="725" w:right="0" w:hanging="426"/>
        <w:jc w:val="left"/>
        <w:rPr>
          <w:rFonts w:ascii="Calibri Light" w:eastAsia="Calibri Light"/>
          <w:b w:val="0"/>
          <w:sz w:val="24"/>
        </w:rPr>
      </w:pPr>
      <w:bookmarkStart w:id="217" w:name="_bookmark111"/>
      <w:bookmarkEnd w:id="217"/>
      <w:bookmarkStart w:id="218" w:name="_bookmark111"/>
      <w:bookmarkEnd w:id="218"/>
      <w:r>
        <w:rPr>
          <w:rFonts w:ascii="Calibri Light" w:eastAsia="Calibri Light"/>
          <w:b w:val="0"/>
          <w:spacing w:val="-3"/>
          <w:sz w:val="24"/>
        </w:rPr>
        <w:t>Javascript</w:t>
      </w:r>
      <w:r>
        <w:rPr>
          <w:rFonts w:ascii="Calibri Light" w:eastAsia="Calibri Light"/>
          <w:b w:val="0"/>
          <w:spacing w:val="5"/>
          <w:sz w:val="24"/>
        </w:rPr>
        <w:t xml:space="preserve"> </w:t>
      </w:r>
      <w:r>
        <w:rPr>
          <w:b/>
          <w:sz w:val="24"/>
        </w:rPr>
        <w:t>中</w:t>
      </w:r>
      <w:r>
        <w:rPr>
          <w:rFonts w:ascii="Calibri Light" w:eastAsia="Calibri Light"/>
          <w:b w:val="0"/>
          <w:sz w:val="24"/>
        </w:rPr>
        <w:t xml:space="preserve">, </w:t>
      </w:r>
      <w:r>
        <w:rPr>
          <w:rFonts w:ascii="Calibri Light" w:eastAsia="Calibri Light"/>
          <w:b w:val="0"/>
          <w:spacing w:val="10"/>
          <w:sz w:val="24"/>
        </w:rPr>
        <w:t xml:space="preserve"> </w:t>
      </w:r>
      <w:r>
        <w:rPr>
          <w:b/>
          <w:sz w:val="24"/>
        </w:rPr>
        <w:t>以下哪条语句一定会产生运行错误？</w:t>
      </w:r>
      <w:r>
        <w:rPr>
          <w:b/>
          <w:sz w:val="24"/>
        </w:rPr>
        <w:tab/>
      </w:r>
      <w:r>
        <w:rPr>
          <w:b/>
          <w:sz w:val="24"/>
        </w:rPr>
        <w:t>答案</w:t>
      </w:r>
      <w:r>
        <w:rPr>
          <w:rFonts w:ascii="Calibri Light" w:eastAsia="Calibri Light"/>
          <w:b w:val="0"/>
          <w:sz w:val="24"/>
        </w:rPr>
        <w:t>(</w:t>
      </w:r>
      <w:r>
        <w:rPr>
          <w:rFonts w:ascii="Calibri Light" w:eastAsia="Calibri Light"/>
          <w:b w:val="0"/>
          <w:sz w:val="24"/>
        </w:rPr>
        <w:tab/>
      </w:r>
      <w:r>
        <w:rPr>
          <w:rFonts w:ascii="Calibri Light" w:eastAsia="Calibri Light"/>
          <w:b w:val="0"/>
          <w:sz w:val="24"/>
        </w:rPr>
        <w:t>B</w:t>
      </w:r>
      <w:r>
        <w:rPr>
          <w:rFonts w:ascii="Calibri Light" w:eastAsia="Calibri Light"/>
          <w:b w:val="0"/>
          <w:spacing w:val="-2"/>
          <w:sz w:val="24"/>
        </w:rPr>
        <w:t xml:space="preserve"> </w:t>
      </w:r>
      <w:r>
        <w:rPr>
          <w:rFonts w:ascii="Calibri Light" w:eastAsia="Calibri Light"/>
          <w:b w:val="0"/>
          <w:sz w:val="24"/>
        </w:rPr>
        <w:t>C</w:t>
      </w:r>
      <w:r>
        <w:rPr>
          <w:rFonts w:ascii="Calibri Light" w:eastAsia="Calibri Light"/>
          <w:b w:val="0"/>
          <w:sz w:val="24"/>
        </w:rPr>
        <w:tab/>
      </w:r>
      <w:r>
        <w:rPr>
          <w:rFonts w:ascii="Calibri Light" w:eastAsia="Calibri Light"/>
          <w:b w:val="0"/>
          <w:sz w:val="24"/>
        </w:rPr>
        <w:t>)</w:t>
      </w:r>
    </w:p>
    <w:p>
      <w:pPr>
        <w:pStyle w:val="8"/>
        <w:rPr>
          <w:rFonts w:ascii="Calibri Light"/>
          <w:b w:val="0"/>
          <w:sz w:val="26"/>
        </w:rPr>
      </w:pPr>
    </w:p>
    <w:p>
      <w:pPr>
        <w:pStyle w:val="8"/>
        <w:tabs>
          <w:tab w:val="left" w:pos="1987"/>
          <w:tab w:val="left" w:pos="3591"/>
          <w:tab w:val="left" w:pos="5341"/>
        </w:tabs>
        <w:spacing w:before="159"/>
        <w:ind w:left="300"/>
        <w:rPr>
          <w:rFonts w:ascii="Calibri" w:eastAsia="Calibri"/>
        </w:rPr>
      </w:pPr>
      <w:r>
        <w:rPr>
          <w:rFonts w:ascii="Calibri" w:eastAsia="Calibri"/>
        </w:rPr>
        <w:t>var</w:t>
      </w:r>
      <w:r>
        <w:rPr>
          <w:rFonts w:ascii="Calibri" w:eastAsia="Calibri"/>
          <w:spacing w:val="-2"/>
        </w:rPr>
        <w:t xml:space="preserve"> </w:t>
      </w:r>
      <w:r>
        <w:rPr>
          <w:rFonts w:ascii="Calibri" w:eastAsia="Calibri"/>
        </w:rPr>
        <w:t>_</w:t>
      </w:r>
      <w:r>
        <w:rPr>
          <w:spacing w:val="-3"/>
        </w:rPr>
        <w:t>变</w:t>
      </w:r>
      <w:r>
        <w:t>量</w:t>
      </w:r>
      <w:r>
        <w:rPr>
          <w:rFonts w:ascii="Calibri" w:eastAsia="Calibri"/>
        </w:rPr>
        <w:t>=NaN;</w:t>
      </w:r>
      <w:r>
        <w:rPr>
          <w:rFonts w:ascii="Calibri" w:eastAsia="Calibri"/>
        </w:rPr>
        <w:tab/>
      </w:r>
      <w:r>
        <w:rPr>
          <w:rFonts w:ascii="Calibri" w:eastAsia="Calibri"/>
          <w:spacing w:val="-3"/>
        </w:rPr>
        <w:t>B</w:t>
      </w:r>
      <w:r>
        <w:t>、</w:t>
      </w:r>
      <w:r>
        <w:rPr>
          <w:rFonts w:ascii="Calibri" w:eastAsia="Calibri"/>
        </w:rPr>
        <w:t>var</w:t>
      </w:r>
      <w:r>
        <w:rPr>
          <w:rFonts w:ascii="Calibri" w:eastAsia="Calibri"/>
          <w:spacing w:val="-2"/>
        </w:rPr>
        <w:t xml:space="preserve"> </w:t>
      </w:r>
      <w:r>
        <w:rPr>
          <w:rFonts w:ascii="Calibri" w:eastAsia="Calibri"/>
        </w:rPr>
        <w:t>0bj</w:t>
      </w:r>
      <w:r>
        <w:rPr>
          <w:rFonts w:ascii="Calibri" w:eastAsia="Calibri"/>
          <w:spacing w:val="-2"/>
        </w:rPr>
        <w:t xml:space="preserve"> </w:t>
      </w:r>
      <w:r>
        <w:rPr>
          <w:rFonts w:ascii="Calibri" w:eastAsia="Calibri"/>
        </w:rPr>
        <w:t>=</w:t>
      </w:r>
      <w:r>
        <w:rPr>
          <w:rFonts w:ascii="Calibri" w:eastAsia="Calibri"/>
          <w:spacing w:val="-1"/>
        </w:rPr>
        <w:t xml:space="preserve"> </w:t>
      </w:r>
      <w:r>
        <w:rPr>
          <w:rFonts w:ascii="Calibri" w:eastAsia="Calibri"/>
        </w:rPr>
        <w:t>[];</w:t>
      </w:r>
      <w:r>
        <w:rPr>
          <w:rFonts w:ascii="Calibri" w:eastAsia="Calibri"/>
        </w:rPr>
        <w:tab/>
      </w:r>
      <w:r>
        <w:rPr>
          <w:rFonts w:ascii="Calibri" w:eastAsia="Calibri"/>
        </w:rPr>
        <w:t>C</w:t>
      </w:r>
      <w:r>
        <w:rPr>
          <w:spacing w:val="-3"/>
        </w:rPr>
        <w:t>、</w:t>
      </w:r>
      <w:r>
        <w:rPr>
          <w:rFonts w:ascii="Calibri" w:eastAsia="Calibri"/>
        </w:rPr>
        <w:t>var obj</w:t>
      </w:r>
      <w:r>
        <w:rPr>
          <w:rFonts w:ascii="Calibri" w:eastAsia="Calibri"/>
          <w:spacing w:val="-3"/>
        </w:rPr>
        <w:t xml:space="preserve"> </w:t>
      </w:r>
      <w:r>
        <w:rPr>
          <w:rFonts w:ascii="Calibri" w:eastAsia="Calibri"/>
        </w:rPr>
        <w:t>= //;</w:t>
      </w:r>
      <w:r>
        <w:rPr>
          <w:rFonts w:ascii="Calibri" w:eastAsia="Calibri"/>
        </w:rPr>
        <w:tab/>
      </w:r>
      <w:r>
        <w:rPr>
          <w:rFonts w:ascii="Calibri" w:eastAsia="Calibri"/>
        </w:rPr>
        <w:t>D</w:t>
      </w:r>
      <w:r>
        <w:t>、</w:t>
      </w:r>
      <w:r>
        <w:rPr>
          <w:rFonts w:ascii="Calibri" w:eastAsia="Calibri"/>
        </w:rPr>
        <w:t>var obj</w:t>
      </w:r>
      <w:r>
        <w:rPr>
          <w:rFonts w:ascii="Calibri" w:eastAsia="Calibri"/>
          <w:spacing w:val="-2"/>
        </w:rPr>
        <w:t xml:space="preserve"> </w:t>
      </w:r>
      <w:r>
        <w:rPr>
          <w:rFonts w:ascii="Calibri" w:eastAsia="Calibri"/>
        </w:rPr>
        <w:t>=</w:t>
      </w:r>
      <w:r>
        <w:rPr>
          <w:rFonts w:ascii="Calibri" w:eastAsia="Calibri"/>
          <w:spacing w:val="1"/>
        </w:rPr>
        <w:t xml:space="preserve"> </w:t>
      </w:r>
      <w:r>
        <w:rPr>
          <w:rFonts w:ascii="Calibri" w:eastAsia="Calibri"/>
        </w:rPr>
        <w:t>{};</w:t>
      </w:r>
    </w:p>
    <w:p>
      <w:pPr>
        <w:pStyle w:val="8"/>
        <w:rPr>
          <w:rFonts w:ascii="Calibri"/>
          <w:sz w:val="22"/>
        </w:rPr>
      </w:pPr>
    </w:p>
    <w:p>
      <w:pPr>
        <w:pStyle w:val="8"/>
        <w:rPr>
          <w:rFonts w:ascii="Calibri"/>
          <w:sz w:val="17"/>
        </w:rPr>
      </w:pPr>
    </w:p>
    <w:p>
      <w:pPr>
        <w:pStyle w:val="14"/>
        <w:numPr>
          <w:ilvl w:val="0"/>
          <w:numId w:val="30"/>
        </w:numPr>
        <w:tabs>
          <w:tab w:val="left" w:pos="726"/>
          <w:tab w:val="left" w:pos="6361"/>
          <w:tab w:val="left" w:pos="7273"/>
          <w:tab w:val="left" w:pos="7772"/>
        </w:tabs>
        <w:spacing w:before="0" w:after="0" w:line="240" w:lineRule="auto"/>
        <w:ind w:left="725" w:right="0" w:hanging="426"/>
        <w:jc w:val="left"/>
        <w:rPr>
          <w:rFonts w:ascii="Calibri Light" w:eastAsia="Calibri Light"/>
          <w:b w:val="0"/>
          <w:sz w:val="24"/>
        </w:rPr>
      </w:pPr>
      <w:bookmarkStart w:id="219" w:name="_bookmark112"/>
      <w:bookmarkEnd w:id="219"/>
      <w:bookmarkStart w:id="220" w:name="_bookmark112"/>
      <w:bookmarkEnd w:id="220"/>
      <w:r>
        <w:rPr>
          <w:b/>
          <w:sz w:val="24"/>
        </w:rPr>
        <w:t>以下两个变量</w:t>
      </w:r>
      <w:r>
        <w:rPr>
          <w:b/>
          <w:spacing w:val="-64"/>
          <w:sz w:val="24"/>
        </w:rPr>
        <w:t xml:space="preserve"> </w:t>
      </w:r>
      <w:r>
        <w:rPr>
          <w:rFonts w:ascii="Calibri Light" w:eastAsia="Calibri Light"/>
          <w:b w:val="0"/>
          <w:sz w:val="24"/>
        </w:rPr>
        <w:t>a</w:t>
      </w:r>
      <w:r>
        <w:rPr>
          <w:rFonts w:ascii="Calibri Light" w:eastAsia="Calibri Light"/>
          <w:b w:val="0"/>
          <w:spacing w:val="4"/>
          <w:sz w:val="24"/>
        </w:rPr>
        <w:t xml:space="preserve"> </w:t>
      </w:r>
      <w:r>
        <w:rPr>
          <w:b/>
          <w:sz w:val="24"/>
        </w:rPr>
        <w:t>和</w:t>
      </w:r>
      <w:r>
        <w:rPr>
          <w:b/>
          <w:spacing w:val="-64"/>
          <w:sz w:val="24"/>
        </w:rPr>
        <w:t xml:space="preserve"> </w:t>
      </w:r>
      <w:r>
        <w:rPr>
          <w:rFonts w:ascii="Calibri Light" w:eastAsia="Calibri Light"/>
          <w:b w:val="0"/>
          <w:sz w:val="24"/>
        </w:rPr>
        <w:t>b</w:t>
      </w:r>
      <w:r>
        <w:rPr>
          <w:b/>
          <w:sz w:val="24"/>
        </w:rPr>
        <w:t>，</w:t>
      </w:r>
      <w:r>
        <w:rPr>
          <w:rFonts w:ascii="Calibri Light" w:eastAsia="Calibri Light"/>
          <w:b w:val="0"/>
          <w:sz w:val="24"/>
        </w:rPr>
        <w:t>a+b</w:t>
      </w:r>
      <w:r>
        <w:rPr>
          <w:rFonts w:ascii="Calibri Light" w:eastAsia="Calibri Light"/>
          <w:b w:val="0"/>
          <w:spacing w:val="1"/>
          <w:sz w:val="24"/>
        </w:rPr>
        <w:t xml:space="preserve"> </w:t>
      </w:r>
      <w:r>
        <w:rPr>
          <w:b/>
          <w:sz w:val="24"/>
        </w:rPr>
        <w:t>的哪个结果是</w:t>
      </w:r>
      <w:r>
        <w:rPr>
          <w:b/>
          <w:spacing w:val="-63"/>
          <w:sz w:val="24"/>
        </w:rPr>
        <w:t xml:space="preserve"> </w:t>
      </w:r>
      <w:r>
        <w:rPr>
          <w:rFonts w:ascii="Calibri Light" w:eastAsia="Calibri Light"/>
          <w:b w:val="0"/>
          <w:sz w:val="24"/>
        </w:rPr>
        <w:t>NaN</w:t>
      </w:r>
      <w:r>
        <w:rPr>
          <w:b/>
          <w:sz w:val="24"/>
        </w:rPr>
        <w:t>？</w:t>
      </w:r>
      <w:r>
        <w:rPr>
          <w:b/>
          <w:sz w:val="24"/>
        </w:rPr>
        <w:tab/>
      </w:r>
      <w:r>
        <w:rPr>
          <w:b/>
          <w:sz w:val="24"/>
        </w:rPr>
        <w:t>答案</w:t>
      </w:r>
      <w:r>
        <w:rPr>
          <w:rFonts w:ascii="Calibri Light" w:eastAsia="Calibri Light"/>
          <w:b w:val="0"/>
          <w:sz w:val="24"/>
        </w:rPr>
        <w:t>(</w:t>
      </w:r>
      <w:r>
        <w:rPr>
          <w:rFonts w:ascii="Calibri Light" w:eastAsia="Calibri Light"/>
          <w:b w:val="0"/>
          <w:sz w:val="24"/>
        </w:rPr>
        <w:tab/>
      </w:r>
      <w:r>
        <w:rPr>
          <w:rFonts w:ascii="Calibri Light" w:eastAsia="Calibri Light"/>
          <w:b w:val="0"/>
          <w:sz w:val="24"/>
        </w:rPr>
        <w:t>AC</w:t>
      </w:r>
      <w:r>
        <w:rPr>
          <w:rFonts w:ascii="Calibri Light" w:eastAsia="Calibri Light"/>
          <w:b w:val="0"/>
          <w:sz w:val="24"/>
        </w:rPr>
        <w:tab/>
      </w:r>
      <w:r>
        <w:rPr>
          <w:rFonts w:ascii="Calibri Light" w:eastAsia="Calibri Light"/>
          <w:b w:val="0"/>
          <w:sz w:val="24"/>
        </w:rPr>
        <w:t>)</w:t>
      </w:r>
    </w:p>
    <w:p>
      <w:pPr>
        <w:pStyle w:val="8"/>
        <w:rPr>
          <w:rFonts w:ascii="Calibri Light"/>
          <w:b w:val="0"/>
          <w:sz w:val="26"/>
        </w:rPr>
      </w:pPr>
    </w:p>
    <w:p>
      <w:pPr>
        <w:pStyle w:val="8"/>
        <w:spacing w:before="159" w:line="417" w:lineRule="auto"/>
        <w:ind w:left="300" w:right="7673"/>
        <w:rPr>
          <w:rFonts w:ascii="Calibri" w:hAnsi="Calibri" w:eastAsia="Calibri"/>
        </w:rPr>
      </w:pPr>
      <w:r>
        <w:rPr>
          <w:rFonts w:ascii="Calibri" w:hAnsi="Calibri" w:eastAsia="Calibri"/>
        </w:rPr>
        <w:t>A</w:t>
      </w:r>
      <w:r>
        <w:t>、</w:t>
      </w:r>
      <w:r>
        <w:rPr>
          <w:rFonts w:ascii="Calibri" w:hAnsi="Calibri" w:eastAsia="Calibri"/>
        </w:rPr>
        <w:t>var a=undefined; b=NaN B</w:t>
      </w:r>
      <w:r>
        <w:t>、</w:t>
      </w:r>
      <w:r>
        <w:rPr>
          <w:rFonts w:ascii="Calibri" w:hAnsi="Calibri" w:eastAsia="Calibri"/>
        </w:rPr>
        <w:t>var a= ‘123’; b=NaN</w:t>
      </w:r>
    </w:p>
    <w:p>
      <w:pPr>
        <w:pStyle w:val="8"/>
        <w:spacing w:line="424" w:lineRule="auto"/>
        <w:ind w:left="300" w:right="7544"/>
        <w:rPr>
          <w:rFonts w:ascii="Calibri" w:eastAsia="Calibri"/>
        </w:rPr>
      </w:pPr>
      <w:r>
        <w:rPr>
          <w:rFonts w:ascii="Calibri" w:eastAsia="Calibri"/>
        </w:rPr>
        <w:t>C</w:t>
      </w:r>
      <w:r>
        <w:t>、</w:t>
      </w:r>
      <w:r>
        <w:rPr>
          <w:rFonts w:ascii="Calibri" w:eastAsia="Calibri"/>
        </w:rPr>
        <w:t>var a =undefined , b =NaN var a=NaN , b='undefined'</w:t>
      </w:r>
    </w:p>
    <w:p>
      <w:pPr>
        <w:pStyle w:val="8"/>
        <w:spacing w:before="2"/>
        <w:rPr>
          <w:rFonts w:ascii="Calibri"/>
          <w:sz w:val="23"/>
        </w:rPr>
      </w:pPr>
    </w:p>
    <w:p>
      <w:pPr>
        <w:pStyle w:val="14"/>
        <w:numPr>
          <w:ilvl w:val="0"/>
          <w:numId w:val="30"/>
        </w:numPr>
        <w:tabs>
          <w:tab w:val="left" w:pos="726"/>
          <w:tab w:val="left" w:pos="2887"/>
          <w:tab w:val="left" w:pos="7493"/>
          <w:tab w:val="left" w:pos="7860"/>
        </w:tabs>
        <w:spacing w:before="1" w:after="0" w:line="240" w:lineRule="auto"/>
        <w:ind w:left="725" w:right="0" w:hanging="426"/>
        <w:jc w:val="left"/>
        <w:rPr>
          <w:rFonts w:ascii="Calibri Light" w:eastAsia="Calibri Light"/>
          <w:b w:val="0"/>
          <w:sz w:val="24"/>
        </w:rPr>
      </w:pPr>
      <w:bookmarkStart w:id="221" w:name="_bookmark113"/>
      <w:bookmarkEnd w:id="221"/>
      <w:bookmarkStart w:id="222" w:name="_bookmark113"/>
      <w:bookmarkEnd w:id="222"/>
      <w:r>
        <w:rPr>
          <w:rFonts w:ascii="Calibri Light" w:eastAsia="Calibri Light"/>
          <w:b w:val="0"/>
          <w:sz w:val="24"/>
        </w:rPr>
        <w:t>var a=10;</w:t>
      </w:r>
      <w:r>
        <w:rPr>
          <w:rFonts w:ascii="Calibri Light" w:eastAsia="Calibri Light"/>
          <w:b w:val="0"/>
          <w:spacing w:val="-16"/>
          <w:sz w:val="24"/>
        </w:rPr>
        <w:t xml:space="preserve"> </w:t>
      </w:r>
      <w:r>
        <w:rPr>
          <w:rFonts w:ascii="Calibri Light" w:eastAsia="Calibri Light"/>
          <w:b w:val="0"/>
          <w:sz w:val="24"/>
        </w:rPr>
        <w:t>b=20;</w:t>
      </w:r>
      <w:r>
        <w:rPr>
          <w:rFonts w:ascii="Calibri Light" w:eastAsia="Calibri Light"/>
          <w:b w:val="0"/>
          <w:spacing w:val="-7"/>
          <w:sz w:val="24"/>
        </w:rPr>
        <w:t xml:space="preserve"> </w:t>
      </w:r>
      <w:r>
        <w:rPr>
          <w:rFonts w:ascii="Calibri Light" w:eastAsia="Calibri Light"/>
          <w:b w:val="0"/>
          <w:spacing w:val="-3"/>
          <w:sz w:val="24"/>
        </w:rPr>
        <w:t>c=4;</w:t>
      </w:r>
      <w:r>
        <w:rPr>
          <w:rFonts w:ascii="Calibri Light" w:eastAsia="Calibri Light"/>
          <w:b w:val="0"/>
          <w:spacing w:val="-3"/>
          <w:sz w:val="24"/>
        </w:rPr>
        <w:tab/>
      </w:r>
      <w:r>
        <w:rPr>
          <w:rFonts w:ascii="Calibri Light" w:eastAsia="Calibri Light"/>
          <w:b w:val="0"/>
          <w:sz w:val="24"/>
        </w:rPr>
        <w:t xml:space="preserve">++b+c+a++ </w:t>
      </w:r>
      <w:r>
        <w:rPr>
          <w:rFonts w:ascii="Calibri Light" w:eastAsia="Calibri Light"/>
          <w:b w:val="0"/>
          <w:spacing w:val="3"/>
          <w:sz w:val="24"/>
        </w:rPr>
        <w:t xml:space="preserve"> </w:t>
      </w:r>
      <w:r>
        <w:rPr>
          <w:b/>
          <w:sz w:val="24"/>
        </w:rPr>
        <w:t>以下哪个结果是正确的？答案</w:t>
      </w:r>
      <w:r>
        <w:rPr>
          <w:rFonts w:ascii="Calibri Light" w:eastAsia="Calibri Light"/>
          <w:b w:val="0"/>
          <w:sz w:val="24"/>
        </w:rPr>
        <w:t>(</w:t>
      </w:r>
      <w:r>
        <w:rPr>
          <w:rFonts w:ascii="Calibri Light" w:eastAsia="Calibri Light"/>
          <w:b w:val="0"/>
          <w:sz w:val="24"/>
        </w:rPr>
        <w:tab/>
      </w:r>
      <w:r>
        <w:rPr>
          <w:rFonts w:ascii="Calibri Light" w:eastAsia="Calibri Light"/>
          <w:b w:val="0"/>
          <w:sz w:val="24"/>
        </w:rPr>
        <w:t>B</w:t>
      </w:r>
      <w:r>
        <w:rPr>
          <w:rFonts w:ascii="Calibri Light" w:eastAsia="Calibri Light"/>
          <w:b w:val="0"/>
          <w:sz w:val="24"/>
        </w:rPr>
        <w:tab/>
      </w:r>
      <w:r>
        <w:rPr>
          <w:rFonts w:ascii="Calibri Light" w:eastAsia="Calibri Light"/>
          <w:b w:val="0"/>
          <w:sz w:val="24"/>
        </w:rPr>
        <w:t>)</w:t>
      </w:r>
    </w:p>
    <w:p>
      <w:pPr>
        <w:pStyle w:val="8"/>
        <w:rPr>
          <w:rFonts w:ascii="Calibri Light"/>
          <w:b w:val="0"/>
          <w:sz w:val="26"/>
        </w:rPr>
      </w:pPr>
    </w:p>
    <w:p>
      <w:pPr>
        <w:pStyle w:val="8"/>
        <w:tabs>
          <w:tab w:val="left" w:pos="2123"/>
          <w:tab w:val="left" w:pos="2921"/>
          <w:tab w:val="left" w:pos="3727"/>
        </w:tabs>
        <w:spacing w:before="178"/>
        <w:ind w:left="1034"/>
        <w:rPr>
          <w:rFonts w:hint="eastAsia" w:ascii="微软雅黑" w:eastAsia="微软雅黑"/>
        </w:rPr>
      </w:pPr>
      <w:r>
        <w:rPr>
          <w:rFonts w:hint="eastAsia" w:ascii="微软雅黑" w:eastAsia="微软雅黑"/>
        </w:rPr>
        <w:t xml:space="preserve">A、 </w:t>
      </w:r>
      <w:r>
        <w:rPr>
          <w:rFonts w:hint="eastAsia" w:ascii="微软雅黑" w:eastAsia="微软雅黑"/>
          <w:spacing w:val="42"/>
        </w:rPr>
        <w:t xml:space="preserve"> </w:t>
      </w:r>
      <w:r>
        <w:rPr>
          <w:rFonts w:hint="eastAsia" w:ascii="微软雅黑" w:eastAsia="微软雅黑"/>
        </w:rPr>
        <w:t>34</w:t>
      </w:r>
      <w:r>
        <w:rPr>
          <w:rFonts w:hint="eastAsia" w:ascii="微软雅黑" w:eastAsia="微软雅黑"/>
        </w:rPr>
        <w:tab/>
      </w:r>
      <w:r>
        <w:rPr>
          <w:rFonts w:hint="eastAsia" w:ascii="微软雅黑" w:eastAsia="微软雅黑"/>
          <w:spacing w:val="-3"/>
        </w:rPr>
        <w:t>B</w:t>
      </w:r>
      <w:r>
        <w:rPr>
          <w:rFonts w:hint="eastAsia" w:ascii="微软雅黑" w:eastAsia="微软雅黑"/>
        </w:rPr>
        <w:t>、35</w:t>
      </w:r>
      <w:r>
        <w:rPr>
          <w:rFonts w:hint="eastAsia" w:ascii="微软雅黑" w:eastAsia="微软雅黑"/>
        </w:rPr>
        <w:tab/>
      </w:r>
      <w:r>
        <w:rPr>
          <w:rFonts w:hint="eastAsia" w:ascii="微软雅黑" w:eastAsia="微软雅黑"/>
        </w:rPr>
        <w:t>C、36</w:t>
      </w:r>
      <w:r>
        <w:rPr>
          <w:rFonts w:hint="eastAsia" w:ascii="微软雅黑" w:eastAsia="微软雅黑"/>
        </w:rPr>
        <w:tab/>
      </w:r>
      <w:r>
        <w:rPr>
          <w:rFonts w:hint="eastAsia" w:ascii="微软雅黑" w:eastAsia="微软雅黑"/>
          <w:spacing w:val="-3"/>
        </w:rPr>
        <w:t>D</w:t>
      </w:r>
      <w:r>
        <w:rPr>
          <w:rFonts w:hint="eastAsia" w:ascii="微软雅黑" w:eastAsia="微软雅黑"/>
          <w:spacing w:val="-2"/>
        </w:rPr>
        <w:t>、</w:t>
      </w:r>
      <w:r>
        <w:rPr>
          <w:rFonts w:hint="eastAsia" w:ascii="微软雅黑" w:eastAsia="微软雅黑"/>
          <w:spacing w:val="-1"/>
        </w:rPr>
        <w:t>37</w:t>
      </w:r>
    </w:p>
    <w:p>
      <w:pPr>
        <w:pStyle w:val="8"/>
        <w:spacing w:before="15"/>
        <w:rPr>
          <w:rFonts w:ascii="微软雅黑"/>
          <w:sz w:val="26"/>
        </w:rPr>
      </w:pPr>
    </w:p>
    <w:p>
      <w:pPr>
        <w:pStyle w:val="14"/>
        <w:numPr>
          <w:ilvl w:val="0"/>
          <w:numId w:val="30"/>
        </w:numPr>
        <w:tabs>
          <w:tab w:val="left" w:pos="726"/>
        </w:tabs>
        <w:spacing w:before="0" w:after="0" w:line="422" w:lineRule="auto"/>
        <w:ind w:left="725" w:right="1796" w:hanging="425"/>
        <w:jc w:val="left"/>
        <w:rPr>
          <w:b/>
          <w:sz w:val="24"/>
        </w:rPr>
      </w:pPr>
      <w:bookmarkStart w:id="223" w:name="_bookmark114"/>
      <w:bookmarkEnd w:id="223"/>
      <w:bookmarkStart w:id="224" w:name="_bookmark114"/>
      <w:bookmarkEnd w:id="224"/>
      <w:r>
        <w:rPr>
          <w:b/>
          <w:spacing w:val="-16"/>
          <w:sz w:val="24"/>
        </w:rPr>
        <w:t xml:space="preserve">下面的 </w:t>
      </w:r>
      <w:r>
        <w:rPr>
          <w:rFonts w:ascii="Calibri Light" w:eastAsia="Calibri Light"/>
          <w:b w:val="0"/>
          <w:spacing w:val="-3"/>
          <w:sz w:val="24"/>
        </w:rPr>
        <w:t>JavaScript</w:t>
      </w:r>
      <w:r>
        <w:rPr>
          <w:rFonts w:ascii="Calibri Light" w:eastAsia="Calibri Light"/>
          <w:b w:val="0"/>
          <w:spacing w:val="6"/>
          <w:sz w:val="24"/>
        </w:rPr>
        <w:t xml:space="preserve"> </w:t>
      </w:r>
      <w:r>
        <w:rPr>
          <w:b/>
          <w:spacing w:val="-5"/>
          <w:sz w:val="24"/>
        </w:rPr>
        <w:t>语句中，</w:t>
      </w:r>
      <w:r>
        <w:rPr>
          <w:b/>
          <w:spacing w:val="-20"/>
          <w:sz w:val="24"/>
        </w:rPr>
        <w:t>（</w:t>
      </w:r>
      <w:r>
        <w:rPr>
          <w:b/>
          <w:spacing w:val="-1"/>
          <w:sz w:val="24"/>
        </w:rPr>
        <w:t xml:space="preserve"> </w:t>
      </w:r>
      <w:r>
        <w:rPr>
          <w:rFonts w:ascii="Calibri Light" w:eastAsia="Calibri Light"/>
          <w:b w:val="0"/>
          <w:sz w:val="24"/>
        </w:rPr>
        <w:t>D</w:t>
      </w:r>
      <w:r>
        <w:rPr>
          <w:rFonts w:ascii="Calibri Light" w:eastAsia="Calibri Light"/>
          <w:b w:val="0"/>
          <w:spacing w:val="9"/>
          <w:sz w:val="24"/>
        </w:rPr>
        <w:t xml:space="preserve"> </w:t>
      </w:r>
      <w:r>
        <w:rPr>
          <w:b/>
          <w:spacing w:val="-20"/>
          <w:sz w:val="24"/>
        </w:rPr>
        <w:t>）</w:t>
      </w:r>
      <w:r>
        <w:rPr>
          <w:b/>
          <w:sz w:val="24"/>
        </w:rPr>
        <w:t>实现检索当前页面中的表单元素中的所有文本框，并将它们全部清空</w:t>
      </w:r>
    </w:p>
    <w:p>
      <w:pPr>
        <w:pStyle w:val="8"/>
        <w:spacing w:before="6"/>
        <w:rPr>
          <w:b/>
          <w:sz w:val="19"/>
        </w:rPr>
      </w:pPr>
    </w:p>
    <w:p>
      <w:pPr>
        <w:pStyle w:val="14"/>
        <w:numPr>
          <w:ilvl w:val="0"/>
          <w:numId w:val="33"/>
        </w:numPr>
        <w:tabs>
          <w:tab w:val="left" w:pos="526"/>
        </w:tabs>
        <w:spacing w:before="0" w:after="0" w:line="240" w:lineRule="auto"/>
        <w:ind w:left="525" w:right="0" w:hanging="226"/>
        <w:jc w:val="left"/>
        <w:rPr>
          <w:rFonts w:ascii="Calibri"/>
          <w:sz w:val="21"/>
        </w:rPr>
      </w:pPr>
      <w:r>
        <w:rPr>
          <w:rFonts w:ascii="Calibri"/>
          <w:sz w:val="21"/>
        </w:rPr>
        <w:t>for(vari=0;i&lt; form1.elements.length;i++)</w:t>
      </w:r>
      <w:r>
        <w:rPr>
          <w:rFonts w:ascii="Calibri"/>
          <w:spacing w:val="-3"/>
          <w:sz w:val="21"/>
        </w:rPr>
        <w:t xml:space="preserve"> </w:t>
      </w:r>
      <w:r>
        <w:rPr>
          <w:rFonts w:ascii="Calibri"/>
          <w:sz w:val="21"/>
        </w:rPr>
        <w:t>{</w:t>
      </w:r>
    </w:p>
    <w:p>
      <w:pPr>
        <w:pStyle w:val="8"/>
        <w:spacing w:before="4"/>
        <w:rPr>
          <w:rFonts w:ascii="Calibri"/>
          <w:sz w:val="17"/>
        </w:rPr>
      </w:pPr>
    </w:p>
    <w:p>
      <w:pPr>
        <w:pStyle w:val="8"/>
        <w:spacing w:line="439" w:lineRule="auto"/>
        <w:ind w:left="300" w:right="5375"/>
        <w:rPr>
          <w:rFonts w:ascii="Calibri" w:hAnsi="Calibri"/>
        </w:rPr>
      </w:pPr>
      <w:r>
        <w:rPr>
          <w:rFonts w:ascii="Calibri" w:hAnsi="Calibri"/>
        </w:rPr>
        <w:t>if(form1.elements.type==”text”) form1.elements.value=”";}</w:t>
      </w:r>
    </w:p>
    <w:p>
      <w:pPr>
        <w:pStyle w:val="14"/>
        <w:numPr>
          <w:ilvl w:val="0"/>
          <w:numId w:val="33"/>
        </w:numPr>
        <w:tabs>
          <w:tab w:val="left" w:pos="517"/>
        </w:tabs>
        <w:spacing w:before="0" w:after="0" w:line="254" w:lineRule="exact"/>
        <w:ind w:left="516" w:right="0" w:hanging="217"/>
        <w:jc w:val="left"/>
        <w:rPr>
          <w:rFonts w:ascii="Calibri"/>
          <w:sz w:val="21"/>
        </w:rPr>
      </w:pPr>
      <w:r>
        <w:rPr>
          <w:rFonts w:ascii="Calibri"/>
          <w:sz w:val="21"/>
        </w:rPr>
        <w:t>for(vari=0;i&lt;document.forms.length;i++)</w:t>
      </w:r>
      <w:r>
        <w:rPr>
          <w:rFonts w:ascii="Calibri"/>
          <w:spacing w:val="-3"/>
          <w:sz w:val="21"/>
        </w:rPr>
        <w:t xml:space="preserve"> </w:t>
      </w:r>
      <w:r>
        <w:rPr>
          <w:rFonts w:ascii="Calibri"/>
          <w:sz w:val="21"/>
        </w:rPr>
        <w:t>{</w:t>
      </w:r>
    </w:p>
    <w:p>
      <w:pPr>
        <w:pStyle w:val="8"/>
        <w:spacing w:before="4"/>
        <w:rPr>
          <w:rFonts w:ascii="Calibri"/>
          <w:sz w:val="17"/>
        </w:rPr>
      </w:pPr>
    </w:p>
    <w:p>
      <w:pPr>
        <w:pStyle w:val="8"/>
        <w:spacing w:line="439" w:lineRule="auto"/>
        <w:ind w:left="300" w:right="5375"/>
        <w:rPr>
          <w:rFonts w:ascii="Calibri" w:hAnsi="Calibri"/>
        </w:rPr>
      </w:pPr>
      <w:r>
        <w:rPr>
          <w:rFonts w:ascii="Calibri" w:hAnsi="Calibri"/>
        </w:rPr>
        <w:t>if(forms[0].elements.type==”text”) forms[0].elements.value=”";</w:t>
      </w:r>
    </w:p>
    <w:p>
      <w:pPr>
        <w:pStyle w:val="8"/>
        <w:spacing w:line="255" w:lineRule="exact"/>
        <w:ind w:left="300"/>
        <w:rPr>
          <w:rFonts w:ascii="Calibri"/>
        </w:rPr>
      </w:pPr>
      <w:r>
        <w:rPr>
          <w:rFonts w:ascii="Calibri"/>
          <w:w w:val="100"/>
        </w:rPr>
        <w:t>}</w:t>
      </w:r>
    </w:p>
    <w:p>
      <w:pPr>
        <w:pStyle w:val="8"/>
        <w:spacing w:before="4"/>
        <w:rPr>
          <w:rFonts w:ascii="Calibri"/>
          <w:sz w:val="17"/>
        </w:rPr>
      </w:pPr>
    </w:p>
    <w:p>
      <w:pPr>
        <w:pStyle w:val="14"/>
        <w:numPr>
          <w:ilvl w:val="0"/>
          <w:numId w:val="33"/>
        </w:numPr>
        <w:tabs>
          <w:tab w:val="left" w:pos="514"/>
        </w:tabs>
        <w:spacing w:before="1" w:after="0" w:line="240" w:lineRule="auto"/>
        <w:ind w:left="513" w:right="0" w:hanging="214"/>
        <w:jc w:val="left"/>
        <w:rPr>
          <w:rFonts w:ascii="Calibri" w:hAnsi="Calibri"/>
          <w:sz w:val="21"/>
        </w:rPr>
      </w:pPr>
      <w:r>
        <w:rPr>
          <w:rFonts w:ascii="Calibri" w:hAnsi="Calibri"/>
          <w:sz w:val="21"/>
        </w:rPr>
        <w:t>if(document.form.elements.type==”text”)</w:t>
      </w:r>
    </w:p>
    <w:p>
      <w:pPr>
        <w:spacing w:after="0" w:line="240" w:lineRule="auto"/>
        <w:jc w:val="left"/>
        <w:rPr>
          <w:rFonts w:ascii="Calibri" w:hAnsi="Calibri"/>
          <w:sz w:val="21"/>
        </w:rPr>
        <w:sectPr>
          <w:pgSz w:w="11910" w:h="16840"/>
          <w:pgMar w:top="1520" w:right="0" w:bottom="280" w:left="1500" w:header="720" w:footer="720" w:gutter="0"/>
        </w:sectPr>
      </w:pPr>
    </w:p>
    <w:p>
      <w:pPr>
        <w:pStyle w:val="8"/>
        <w:spacing w:before="29"/>
        <w:ind w:left="300"/>
        <w:rPr>
          <w:rFonts w:ascii="Calibri" w:hAnsi="Calibri"/>
        </w:rPr>
      </w:pPr>
      <w:r>
        <w:rPr>
          <w:rFonts w:ascii="Calibri" w:hAnsi="Calibri"/>
        </w:rPr>
        <w:t>form.elements.value=”";</w:t>
      </w:r>
    </w:p>
    <w:p>
      <w:pPr>
        <w:pStyle w:val="8"/>
        <w:spacing w:before="4"/>
        <w:rPr>
          <w:rFonts w:ascii="Calibri"/>
          <w:sz w:val="17"/>
        </w:rPr>
      </w:pPr>
    </w:p>
    <w:p>
      <w:pPr>
        <w:pStyle w:val="14"/>
        <w:numPr>
          <w:ilvl w:val="0"/>
          <w:numId w:val="33"/>
        </w:numPr>
        <w:tabs>
          <w:tab w:val="left" w:pos="527"/>
        </w:tabs>
        <w:spacing w:before="0" w:after="0" w:line="240" w:lineRule="auto"/>
        <w:ind w:left="526" w:right="0" w:hanging="227"/>
        <w:jc w:val="left"/>
        <w:rPr>
          <w:rFonts w:ascii="Calibri"/>
          <w:sz w:val="21"/>
        </w:rPr>
      </w:pPr>
      <w:r>
        <w:rPr>
          <w:rFonts w:ascii="Calibri"/>
          <w:sz w:val="21"/>
        </w:rPr>
        <w:t>for(vari=0;i&lt;document.forms.length;</w:t>
      </w:r>
      <w:r>
        <w:rPr>
          <w:rFonts w:ascii="Calibri"/>
          <w:spacing w:val="-1"/>
          <w:sz w:val="21"/>
        </w:rPr>
        <w:t xml:space="preserve"> </w:t>
      </w:r>
      <w:r>
        <w:rPr>
          <w:rFonts w:ascii="Calibri"/>
          <w:sz w:val="21"/>
        </w:rPr>
        <w:t>i++){</w:t>
      </w:r>
    </w:p>
    <w:p>
      <w:pPr>
        <w:pStyle w:val="8"/>
        <w:spacing w:before="4"/>
        <w:rPr>
          <w:rFonts w:ascii="Calibri"/>
          <w:sz w:val="17"/>
        </w:rPr>
      </w:pPr>
    </w:p>
    <w:p>
      <w:pPr>
        <w:pStyle w:val="8"/>
        <w:ind w:left="300"/>
        <w:rPr>
          <w:rFonts w:ascii="Calibri"/>
        </w:rPr>
      </w:pPr>
      <w:r>
        <w:rPr>
          <w:rFonts w:ascii="Calibri"/>
        </w:rPr>
        <w:t>for(var j=0;j&lt;document.forms.elements.length; j++){</w:t>
      </w:r>
    </w:p>
    <w:p>
      <w:pPr>
        <w:pStyle w:val="8"/>
        <w:spacing w:before="4"/>
        <w:rPr>
          <w:rFonts w:ascii="Calibri"/>
          <w:sz w:val="17"/>
        </w:rPr>
      </w:pPr>
    </w:p>
    <w:p>
      <w:pPr>
        <w:pStyle w:val="8"/>
        <w:spacing w:line="439" w:lineRule="auto"/>
        <w:ind w:left="300" w:right="3227"/>
        <w:rPr>
          <w:rFonts w:ascii="Calibri" w:hAnsi="Calibri"/>
        </w:rPr>
      </w:pPr>
      <w:r>
        <w:rPr>
          <w:rFonts w:ascii="Calibri" w:hAnsi="Calibri"/>
        </w:rPr>
        <w:t>if(document.forms.elements[j].type==”text”) document.forms.elements[j].value=”";</w:t>
      </w:r>
    </w:p>
    <w:p>
      <w:pPr>
        <w:pStyle w:val="8"/>
        <w:spacing w:line="254" w:lineRule="exact"/>
        <w:ind w:left="300"/>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w w:val="100"/>
        </w:rPr>
        <w:t>}</w:t>
      </w:r>
    </w:p>
    <w:p>
      <w:pPr>
        <w:pStyle w:val="8"/>
        <w:rPr>
          <w:rFonts w:ascii="Calibri"/>
          <w:sz w:val="20"/>
        </w:rPr>
      </w:pPr>
    </w:p>
    <w:p>
      <w:pPr>
        <w:pStyle w:val="8"/>
        <w:spacing w:before="6"/>
        <w:rPr>
          <w:rFonts w:ascii="Calibri"/>
          <w:sz w:val="19"/>
        </w:rPr>
      </w:pPr>
    </w:p>
    <w:p>
      <w:pPr>
        <w:pStyle w:val="14"/>
        <w:numPr>
          <w:ilvl w:val="0"/>
          <w:numId w:val="30"/>
        </w:numPr>
        <w:tabs>
          <w:tab w:val="left" w:pos="726"/>
        </w:tabs>
        <w:spacing w:before="0" w:after="0" w:line="422" w:lineRule="auto"/>
        <w:ind w:left="725" w:right="1796" w:hanging="425"/>
        <w:jc w:val="left"/>
        <w:rPr>
          <w:b/>
          <w:sz w:val="24"/>
        </w:rPr>
      </w:pPr>
      <w:bookmarkStart w:id="225" w:name="_bookmark115"/>
      <w:bookmarkEnd w:id="225"/>
      <w:bookmarkStart w:id="226" w:name="_bookmark115"/>
      <w:bookmarkEnd w:id="226"/>
      <w:r>
        <w:rPr>
          <w:b/>
          <w:spacing w:val="-1"/>
          <w:sz w:val="24"/>
        </w:rPr>
        <w:t xml:space="preserve">要将页面的状态栏中显示“已经选中该文本框”，下列 </w:t>
      </w:r>
      <w:r>
        <w:rPr>
          <w:rFonts w:ascii="Calibri Light" w:hAnsi="Calibri Light" w:eastAsia="Calibri Light"/>
          <w:b w:val="0"/>
          <w:spacing w:val="-3"/>
          <w:sz w:val="24"/>
        </w:rPr>
        <w:t xml:space="preserve">JavaScript </w:t>
      </w:r>
      <w:r>
        <w:rPr>
          <w:b/>
          <w:spacing w:val="-5"/>
          <w:sz w:val="24"/>
        </w:rPr>
        <w:t>语句正确</w:t>
      </w:r>
      <w:r>
        <w:rPr>
          <w:b/>
          <w:sz w:val="24"/>
        </w:rPr>
        <w:t>的是（</w:t>
      </w:r>
      <w:r>
        <w:rPr>
          <w:b/>
          <w:spacing w:val="-2"/>
          <w:sz w:val="24"/>
        </w:rPr>
        <w:t xml:space="preserve"> </w:t>
      </w:r>
      <w:r>
        <w:rPr>
          <w:rFonts w:ascii="Calibri Light" w:hAnsi="Calibri Light" w:eastAsia="Calibri Light"/>
          <w:b w:val="0"/>
          <w:sz w:val="24"/>
        </w:rPr>
        <w:t>A</w:t>
      </w:r>
      <w:r>
        <w:rPr>
          <w:rFonts w:ascii="Calibri Light" w:hAnsi="Calibri Light" w:eastAsia="Calibri Light"/>
          <w:b w:val="0"/>
          <w:spacing w:val="10"/>
          <w:sz w:val="24"/>
        </w:rPr>
        <w:t xml:space="preserve"> </w:t>
      </w:r>
      <w:r>
        <w:rPr>
          <w:b/>
          <w:sz w:val="24"/>
        </w:rPr>
        <w:t>）</w:t>
      </w:r>
    </w:p>
    <w:p>
      <w:pPr>
        <w:pStyle w:val="8"/>
        <w:spacing w:before="11"/>
        <w:rPr>
          <w:b/>
          <w:sz w:val="18"/>
        </w:rPr>
      </w:pPr>
    </w:p>
    <w:p>
      <w:pPr>
        <w:pStyle w:val="14"/>
        <w:numPr>
          <w:ilvl w:val="0"/>
          <w:numId w:val="34"/>
        </w:numPr>
        <w:tabs>
          <w:tab w:val="left" w:pos="526"/>
        </w:tabs>
        <w:spacing w:before="0" w:after="0" w:line="240" w:lineRule="auto"/>
        <w:ind w:left="525" w:right="0" w:hanging="226"/>
        <w:jc w:val="left"/>
        <w:rPr>
          <w:sz w:val="21"/>
        </w:rPr>
      </w:pPr>
      <w:r>
        <w:rPr>
          <w:rFonts w:ascii="Calibri" w:hAnsi="Calibri" w:eastAsia="Calibri"/>
          <w:spacing w:val="-3"/>
          <w:sz w:val="21"/>
        </w:rPr>
        <w:t>window.status=</w:t>
      </w:r>
      <w:r>
        <w:rPr>
          <w:spacing w:val="-3"/>
          <w:sz w:val="21"/>
        </w:rPr>
        <w:t>”已经选中该文本框”</w:t>
      </w:r>
    </w:p>
    <w:p>
      <w:pPr>
        <w:pStyle w:val="8"/>
        <w:spacing w:before="6"/>
        <w:rPr>
          <w:sz w:val="15"/>
        </w:rPr>
      </w:pPr>
    </w:p>
    <w:p>
      <w:pPr>
        <w:pStyle w:val="14"/>
        <w:numPr>
          <w:ilvl w:val="0"/>
          <w:numId w:val="34"/>
        </w:numPr>
        <w:tabs>
          <w:tab w:val="left" w:pos="517"/>
        </w:tabs>
        <w:spacing w:before="1" w:after="0" w:line="240" w:lineRule="auto"/>
        <w:ind w:left="516" w:right="0" w:hanging="217"/>
        <w:jc w:val="left"/>
        <w:rPr>
          <w:sz w:val="21"/>
        </w:rPr>
      </w:pPr>
      <w:r>
        <w:rPr>
          <w:rFonts w:ascii="Calibri" w:hAnsi="Calibri" w:eastAsia="Calibri"/>
          <w:sz w:val="21"/>
        </w:rPr>
        <w:t>document.status=</w:t>
      </w:r>
      <w:r>
        <w:rPr>
          <w:spacing w:val="-3"/>
          <w:sz w:val="21"/>
        </w:rPr>
        <w:t>”已经选中该文本框”</w:t>
      </w:r>
    </w:p>
    <w:p>
      <w:pPr>
        <w:pStyle w:val="8"/>
        <w:spacing w:before="6"/>
        <w:rPr>
          <w:sz w:val="15"/>
        </w:rPr>
      </w:pPr>
    </w:p>
    <w:p>
      <w:pPr>
        <w:pStyle w:val="14"/>
        <w:numPr>
          <w:ilvl w:val="0"/>
          <w:numId w:val="34"/>
        </w:numPr>
        <w:tabs>
          <w:tab w:val="left" w:pos="514"/>
        </w:tabs>
        <w:spacing w:before="0" w:after="0" w:line="240" w:lineRule="auto"/>
        <w:ind w:left="514" w:right="0" w:hanging="214"/>
        <w:jc w:val="left"/>
        <w:rPr>
          <w:sz w:val="21"/>
        </w:rPr>
      </w:pPr>
      <w:r>
        <w:rPr>
          <w:rFonts w:ascii="Calibri" w:hAnsi="Calibri" w:eastAsia="Calibri"/>
          <w:spacing w:val="-3"/>
          <w:sz w:val="21"/>
        </w:rPr>
        <w:t>window.screen=</w:t>
      </w:r>
      <w:r>
        <w:rPr>
          <w:spacing w:val="-3"/>
          <w:sz w:val="21"/>
        </w:rPr>
        <w:t>”已经选中该文本框”</w:t>
      </w:r>
    </w:p>
    <w:p>
      <w:pPr>
        <w:pStyle w:val="8"/>
        <w:spacing w:before="7"/>
        <w:rPr>
          <w:sz w:val="15"/>
        </w:rPr>
      </w:pPr>
    </w:p>
    <w:p>
      <w:pPr>
        <w:pStyle w:val="14"/>
        <w:numPr>
          <w:ilvl w:val="0"/>
          <w:numId w:val="34"/>
        </w:numPr>
        <w:tabs>
          <w:tab w:val="left" w:pos="527"/>
        </w:tabs>
        <w:spacing w:before="0" w:after="0" w:line="240" w:lineRule="auto"/>
        <w:ind w:left="526" w:right="0" w:hanging="227"/>
        <w:jc w:val="left"/>
        <w:rPr>
          <w:sz w:val="21"/>
        </w:rPr>
      </w:pPr>
      <w:r>
        <w:rPr>
          <w:rFonts w:ascii="Calibri" w:hAnsi="Calibri" w:eastAsia="Calibri"/>
          <w:sz w:val="21"/>
        </w:rPr>
        <w:t>document.screen=</w:t>
      </w:r>
      <w:r>
        <w:rPr>
          <w:spacing w:val="-3"/>
          <w:sz w:val="21"/>
        </w:rPr>
        <w:t>”已经选中该文本框”</w:t>
      </w:r>
    </w:p>
    <w:p>
      <w:pPr>
        <w:pStyle w:val="8"/>
        <w:rPr>
          <w:sz w:val="22"/>
        </w:rPr>
      </w:pPr>
    </w:p>
    <w:p>
      <w:pPr>
        <w:pStyle w:val="5"/>
        <w:numPr>
          <w:ilvl w:val="0"/>
          <w:numId w:val="30"/>
        </w:numPr>
        <w:tabs>
          <w:tab w:val="left" w:pos="726"/>
        </w:tabs>
        <w:spacing w:before="195" w:after="0" w:line="240" w:lineRule="auto"/>
        <w:ind w:left="725" w:right="0" w:hanging="426"/>
        <w:jc w:val="left"/>
      </w:pPr>
      <w:bookmarkStart w:id="227" w:name="_bookmark116"/>
      <w:bookmarkEnd w:id="227"/>
      <w:bookmarkStart w:id="228" w:name="_bookmark116"/>
      <w:bookmarkEnd w:id="228"/>
      <w:r>
        <w:t>以下哪条语句会产生运行错误：（</w:t>
      </w:r>
      <w:r>
        <w:rPr>
          <w:rFonts w:ascii="Calibri Light" w:eastAsia="Calibri Light"/>
          <w:b w:val="0"/>
        </w:rPr>
        <w:t>AD</w:t>
      </w:r>
      <w:r>
        <w:t>）</w:t>
      </w:r>
    </w:p>
    <w:p>
      <w:pPr>
        <w:pStyle w:val="8"/>
        <w:rPr>
          <w:b/>
          <w:sz w:val="26"/>
        </w:rPr>
      </w:pPr>
    </w:p>
    <w:p>
      <w:pPr>
        <w:pStyle w:val="8"/>
        <w:rPr>
          <w:b/>
          <w:sz w:val="26"/>
        </w:rPr>
      </w:pPr>
    </w:p>
    <w:p>
      <w:pPr>
        <w:pStyle w:val="8"/>
        <w:spacing w:before="3"/>
        <w:rPr>
          <w:b/>
          <w:sz w:val="22"/>
        </w:rPr>
      </w:pPr>
    </w:p>
    <w:p>
      <w:pPr>
        <w:pStyle w:val="14"/>
        <w:numPr>
          <w:ilvl w:val="0"/>
          <w:numId w:val="35"/>
        </w:numPr>
        <w:tabs>
          <w:tab w:val="left" w:pos="480"/>
        </w:tabs>
        <w:spacing w:before="0" w:after="0" w:line="240" w:lineRule="auto"/>
        <w:ind w:left="479" w:right="0" w:hanging="180"/>
        <w:jc w:val="left"/>
        <w:rPr>
          <w:rFonts w:ascii="Calibri"/>
          <w:sz w:val="21"/>
        </w:rPr>
      </w:pPr>
      <w:r>
        <w:rPr>
          <w:rFonts w:ascii="Calibri"/>
          <w:sz w:val="21"/>
        </w:rPr>
        <w:t>var obj =</w:t>
      </w:r>
      <w:r>
        <w:rPr>
          <w:rFonts w:ascii="Calibri"/>
          <w:spacing w:val="-7"/>
          <w:sz w:val="21"/>
        </w:rPr>
        <w:t xml:space="preserve"> </w:t>
      </w:r>
      <w:r>
        <w:rPr>
          <w:rFonts w:ascii="Calibri"/>
          <w:sz w:val="21"/>
        </w:rPr>
        <w:t>();</w:t>
      </w:r>
    </w:p>
    <w:p>
      <w:pPr>
        <w:pStyle w:val="8"/>
        <w:spacing w:before="4"/>
        <w:rPr>
          <w:rFonts w:ascii="Calibri"/>
          <w:sz w:val="17"/>
        </w:rPr>
      </w:pPr>
    </w:p>
    <w:p>
      <w:pPr>
        <w:pStyle w:val="14"/>
        <w:numPr>
          <w:ilvl w:val="0"/>
          <w:numId w:val="35"/>
        </w:numPr>
        <w:tabs>
          <w:tab w:val="left" w:pos="470"/>
        </w:tabs>
        <w:spacing w:before="0" w:after="0" w:line="240" w:lineRule="auto"/>
        <w:ind w:left="469" w:right="0" w:hanging="170"/>
        <w:jc w:val="left"/>
        <w:rPr>
          <w:rFonts w:ascii="Calibri"/>
          <w:sz w:val="21"/>
        </w:rPr>
      </w:pPr>
      <w:r>
        <w:rPr>
          <w:rFonts w:ascii="Calibri"/>
          <w:sz w:val="21"/>
        </w:rPr>
        <w:t>var obj =</w:t>
      </w:r>
      <w:r>
        <w:rPr>
          <w:rFonts w:ascii="Calibri"/>
          <w:spacing w:val="-9"/>
          <w:sz w:val="21"/>
        </w:rPr>
        <w:t xml:space="preserve"> </w:t>
      </w:r>
      <w:r>
        <w:rPr>
          <w:rFonts w:ascii="Calibri"/>
          <w:sz w:val="21"/>
        </w:rPr>
        <w:t>[];</w:t>
      </w:r>
    </w:p>
    <w:p>
      <w:pPr>
        <w:pStyle w:val="8"/>
        <w:spacing w:before="4"/>
        <w:rPr>
          <w:rFonts w:ascii="Calibri"/>
          <w:sz w:val="17"/>
        </w:rPr>
      </w:pPr>
    </w:p>
    <w:p>
      <w:pPr>
        <w:pStyle w:val="14"/>
        <w:numPr>
          <w:ilvl w:val="0"/>
          <w:numId w:val="35"/>
        </w:numPr>
        <w:tabs>
          <w:tab w:val="left" w:pos="468"/>
        </w:tabs>
        <w:spacing w:before="1" w:after="0" w:line="240" w:lineRule="auto"/>
        <w:ind w:left="467" w:right="0" w:hanging="168"/>
        <w:jc w:val="left"/>
        <w:rPr>
          <w:rFonts w:ascii="Calibri"/>
          <w:sz w:val="21"/>
        </w:rPr>
      </w:pPr>
      <w:r>
        <w:rPr>
          <w:rFonts w:ascii="Calibri"/>
          <w:sz w:val="21"/>
        </w:rPr>
        <w:t>var obj =</w:t>
      </w:r>
      <w:r>
        <w:rPr>
          <w:rFonts w:ascii="Calibri"/>
          <w:spacing w:val="-8"/>
          <w:sz w:val="21"/>
        </w:rPr>
        <w:t xml:space="preserve"> </w:t>
      </w:r>
      <w:r>
        <w:rPr>
          <w:rFonts w:ascii="Calibri"/>
          <w:sz w:val="21"/>
        </w:rPr>
        <w:t>{};</w:t>
      </w:r>
    </w:p>
    <w:p>
      <w:pPr>
        <w:pStyle w:val="8"/>
        <w:spacing w:before="4"/>
        <w:rPr>
          <w:rFonts w:ascii="Calibri"/>
          <w:sz w:val="17"/>
        </w:rPr>
      </w:pPr>
    </w:p>
    <w:p>
      <w:pPr>
        <w:pStyle w:val="14"/>
        <w:numPr>
          <w:ilvl w:val="0"/>
          <w:numId w:val="35"/>
        </w:numPr>
        <w:tabs>
          <w:tab w:val="left" w:pos="480"/>
        </w:tabs>
        <w:spacing w:before="0" w:after="0" w:line="240" w:lineRule="auto"/>
        <w:ind w:left="479" w:right="0" w:hanging="180"/>
        <w:jc w:val="left"/>
        <w:rPr>
          <w:rFonts w:ascii="Calibri"/>
          <w:sz w:val="21"/>
        </w:rPr>
      </w:pPr>
      <w:r>
        <w:rPr>
          <w:rFonts w:ascii="Calibri"/>
          <w:sz w:val="21"/>
        </w:rPr>
        <w:t>var obj =</w:t>
      </w:r>
      <w:r>
        <w:rPr>
          <w:rFonts w:ascii="Calibri"/>
          <w:spacing w:val="-3"/>
          <w:sz w:val="21"/>
        </w:rPr>
        <w:t xml:space="preserve"> </w:t>
      </w:r>
      <w:r>
        <w:rPr>
          <w:rFonts w:ascii="Calibri"/>
          <w:sz w:val="21"/>
        </w:rPr>
        <w:t>//;</w:t>
      </w:r>
    </w:p>
    <w:p>
      <w:pPr>
        <w:pStyle w:val="8"/>
        <w:rPr>
          <w:rFonts w:ascii="Calibri"/>
          <w:sz w:val="20"/>
        </w:rPr>
      </w:pPr>
    </w:p>
    <w:p>
      <w:pPr>
        <w:pStyle w:val="8"/>
        <w:spacing w:before="5"/>
        <w:rPr>
          <w:rFonts w:ascii="Calibri"/>
          <w:sz w:val="19"/>
        </w:rPr>
      </w:pPr>
    </w:p>
    <w:p>
      <w:pPr>
        <w:pStyle w:val="14"/>
        <w:numPr>
          <w:ilvl w:val="0"/>
          <w:numId w:val="30"/>
        </w:numPr>
        <w:tabs>
          <w:tab w:val="left" w:pos="726"/>
        </w:tabs>
        <w:spacing w:before="0" w:after="0" w:line="240" w:lineRule="auto"/>
        <w:ind w:left="725" w:right="0" w:hanging="426"/>
        <w:jc w:val="left"/>
        <w:rPr>
          <w:b/>
          <w:sz w:val="24"/>
        </w:rPr>
      </w:pPr>
      <w:bookmarkStart w:id="229" w:name="_bookmark117"/>
      <w:bookmarkEnd w:id="229"/>
      <w:bookmarkStart w:id="230" w:name="_bookmark117"/>
      <w:bookmarkEnd w:id="230"/>
      <w:r>
        <w:rPr>
          <w:b/>
          <w:spacing w:val="-7"/>
          <w:sz w:val="24"/>
        </w:rPr>
        <w:t xml:space="preserve">以下哪个单词不属于 </w:t>
      </w:r>
      <w:r>
        <w:rPr>
          <w:rFonts w:ascii="Calibri Light" w:eastAsia="Calibri Light"/>
          <w:b w:val="0"/>
          <w:spacing w:val="-3"/>
          <w:sz w:val="24"/>
        </w:rPr>
        <w:t>javascript</w:t>
      </w:r>
      <w:r>
        <w:rPr>
          <w:rFonts w:ascii="Calibri Light" w:eastAsia="Calibri Light"/>
          <w:b w:val="0"/>
          <w:spacing w:val="6"/>
          <w:sz w:val="24"/>
        </w:rPr>
        <w:t xml:space="preserve"> </w:t>
      </w:r>
      <w:r>
        <w:rPr>
          <w:b/>
          <w:sz w:val="24"/>
        </w:rPr>
        <w:t>保留字：（</w:t>
      </w:r>
      <w:r>
        <w:rPr>
          <w:rFonts w:ascii="Calibri Light" w:eastAsia="Calibri Light"/>
          <w:b w:val="0"/>
          <w:sz w:val="24"/>
        </w:rPr>
        <w:t>B</w:t>
      </w:r>
      <w:r>
        <w:rPr>
          <w:b/>
          <w:sz w:val="24"/>
        </w:rPr>
        <w:t>）</w:t>
      </w:r>
    </w:p>
    <w:p>
      <w:pPr>
        <w:pStyle w:val="8"/>
        <w:rPr>
          <w:b/>
          <w:sz w:val="26"/>
        </w:rPr>
      </w:pPr>
    </w:p>
    <w:p>
      <w:pPr>
        <w:pStyle w:val="8"/>
        <w:rPr>
          <w:b/>
          <w:sz w:val="26"/>
        </w:rPr>
      </w:pPr>
    </w:p>
    <w:p>
      <w:pPr>
        <w:pStyle w:val="8"/>
        <w:spacing w:before="4"/>
        <w:rPr>
          <w:b/>
          <w:sz w:val="22"/>
        </w:rPr>
      </w:pPr>
    </w:p>
    <w:p>
      <w:pPr>
        <w:pStyle w:val="8"/>
        <w:spacing w:line="439" w:lineRule="auto"/>
        <w:ind w:left="300" w:right="9353"/>
        <w:rPr>
          <w:rFonts w:ascii="Calibri"/>
        </w:rPr>
      </w:pPr>
      <w:r>
        <w:rPr>
          <w:rFonts w:ascii="Calibri"/>
        </w:rPr>
        <w:t>A.with B.parent C.class D.void</w:t>
      </w:r>
    </w:p>
    <w:p>
      <w:pPr>
        <w:spacing w:after="0" w:line="439" w:lineRule="auto"/>
        <w:rPr>
          <w:rFonts w:ascii="Calibri"/>
        </w:rPr>
        <w:sectPr>
          <w:pgSz w:w="11910" w:h="16840"/>
          <w:pgMar w:top="1500" w:right="0" w:bottom="280" w:left="1500" w:header="720" w:footer="720" w:gutter="0"/>
        </w:sectPr>
      </w:pPr>
    </w:p>
    <w:p>
      <w:pPr>
        <w:pStyle w:val="5"/>
        <w:numPr>
          <w:ilvl w:val="0"/>
          <w:numId w:val="30"/>
        </w:numPr>
        <w:tabs>
          <w:tab w:val="left" w:pos="726"/>
        </w:tabs>
        <w:spacing w:before="39" w:after="0" w:line="240" w:lineRule="auto"/>
        <w:ind w:left="725" w:right="0" w:hanging="426"/>
        <w:jc w:val="left"/>
      </w:pPr>
      <w:bookmarkStart w:id="231" w:name="_bookmark118"/>
      <w:bookmarkEnd w:id="231"/>
      <w:bookmarkStart w:id="232" w:name="_bookmark118"/>
      <w:bookmarkEnd w:id="232"/>
      <w:r>
        <w:t>请选择结果为真的表达式：（</w:t>
      </w:r>
      <w:r>
        <w:rPr>
          <w:rFonts w:ascii="Calibri Light" w:eastAsia="Calibri Light"/>
          <w:b w:val="0"/>
        </w:rPr>
        <w:t>C</w:t>
      </w:r>
      <w:r>
        <w:t>）</w:t>
      </w:r>
    </w:p>
    <w:p>
      <w:pPr>
        <w:pStyle w:val="8"/>
        <w:rPr>
          <w:b/>
          <w:sz w:val="26"/>
        </w:rPr>
      </w:pPr>
    </w:p>
    <w:p>
      <w:pPr>
        <w:pStyle w:val="8"/>
        <w:rPr>
          <w:b/>
          <w:sz w:val="26"/>
        </w:rPr>
      </w:pPr>
    </w:p>
    <w:p>
      <w:pPr>
        <w:pStyle w:val="8"/>
        <w:spacing w:before="4"/>
        <w:rPr>
          <w:b/>
          <w:sz w:val="22"/>
        </w:rPr>
      </w:pPr>
    </w:p>
    <w:p>
      <w:pPr>
        <w:pStyle w:val="8"/>
        <w:ind w:left="300"/>
        <w:rPr>
          <w:rFonts w:ascii="Calibri"/>
        </w:rPr>
      </w:pPr>
      <w:r>
        <w:rPr>
          <w:rFonts w:ascii="Calibri"/>
        </w:rPr>
        <w:t>A.null instanceof Object</w:t>
      </w:r>
    </w:p>
    <w:p>
      <w:pPr>
        <w:pStyle w:val="8"/>
        <w:spacing w:before="4"/>
        <w:rPr>
          <w:rFonts w:ascii="Calibri"/>
          <w:sz w:val="17"/>
        </w:rPr>
      </w:pPr>
    </w:p>
    <w:p>
      <w:pPr>
        <w:pStyle w:val="8"/>
        <w:ind w:left="300"/>
        <w:rPr>
          <w:rFonts w:ascii="Calibri"/>
        </w:rPr>
      </w:pPr>
      <w:r>
        <w:rPr>
          <w:rFonts w:ascii="Calibri"/>
        </w:rPr>
        <w:t>B.null === undefined</w:t>
      </w:r>
    </w:p>
    <w:p>
      <w:pPr>
        <w:pStyle w:val="8"/>
        <w:spacing w:before="4"/>
        <w:rPr>
          <w:rFonts w:ascii="Calibri"/>
          <w:sz w:val="17"/>
        </w:rPr>
      </w:pPr>
    </w:p>
    <w:p>
      <w:pPr>
        <w:pStyle w:val="8"/>
        <w:ind w:left="300"/>
        <w:rPr>
          <w:rFonts w:ascii="Calibri"/>
        </w:rPr>
      </w:pPr>
      <w:r>
        <w:rPr>
          <w:rFonts w:ascii="Calibri"/>
        </w:rPr>
        <w:t>C.null == undefined</w:t>
      </w:r>
    </w:p>
    <w:p>
      <w:pPr>
        <w:pStyle w:val="8"/>
        <w:spacing w:before="4"/>
        <w:rPr>
          <w:rFonts w:ascii="Calibri"/>
          <w:sz w:val="17"/>
        </w:rPr>
      </w:pPr>
    </w:p>
    <w:p>
      <w:pPr>
        <w:pStyle w:val="8"/>
        <w:ind w:left="300"/>
        <w:rPr>
          <w:rFonts w:ascii="Calibri"/>
        </w:rPr>
      </w:pPr>
      <w:r>
        <w:rPr>
          <w:rFonts w:ascii="Calibri"/>
        </w:rPr>
        <w:t>D.NaN == NaN</w:t>
      </w:r>
    </w:p>
    <w:p>
      <w:pPr>
        <w:pStyle w:val="8"/>
        <w:rPr>
          <w:rFonts w:ascii="Calibri"/>
          <w:sz w:val="20"/>
        </w:rPr>
      </w:pPr>
    </w:p>
    <w:p>
      <w:pPr>
        <w:pStyle w:val="8"/>
        <w:spacing w:before="6"/>
        <w:rPr>
          <w:rFonts w:ascii="Calibri"/>
          <w:sz w:val="19"/>
        </w:rPr>
      </w:pPr>
    </w:p>
    <w:p>
      <w:pPr>
        <w:pStyle w:val="14"/>
        <w:numPr>
          <w:ilvl w:val="0"/>
          <w:numId w:val="30"/>
        </w:numPr>
        <w:tabs>
          <w:tab w:val="left" w:pos="726"/>
        </w:tabs>
        <w:spacing w:before="0" w:after="0" w:line="240" w:lineRule="auto"/>
        <w:ind w:left="725" w:right="0" w:hanging="426"/>
        <w:jc w:val="left"/>
        <w:rPr>
          <w:b/>
          <w:sz w:val="24"/>
        </w:rPr>
      </w:pPr>
      <w:bookmarkStart w:id="233" w:name="_bookmark119"/>
      <w:bookmarkEnd w:id="233"/>
      <w:bookmarkStart w:id="234" w:name="_bookmark119"/>
      <w:bookmarkEnd w:id="234"/>
      <w:r>
        <w:rPr>
          <w:rFonts w:ascii="Calibri Light" w:hAnsi="Calibri Light" w:eastAsia="Calibri Light"/>
          <w:b w:val="0"/>
          <w:spacing w:val="-3"/>
          <w:sz w:val="24"/>
        </w:rPr>
        <w:t>Javascript</w:t>
      </w:r>
      <w:r>
        <w:rPr>
          <w:rFonts w:ascii="Calibri Light" w:hAnsi="Calibri Light" w:eastAsia="Calibri Light"/>
          <w:b w:val="0"/>
          <w:spacing w:val="47"/>
          <w:sz w:val="24"/>
        </w:rPr>
        <w:t xml:space="preserve"> </w:t>
      </w:r>
      <w:r>
        <w:rPr>
          <w:b/>
          <w:sz w:val="24"/>
        </w:rPr>
        <w:t>中</w:t>
      </w:r>
      <w:r>
        <w:rPr>
          <w:rFonts w:ascii="Calibri Light" w:hAnsi="Calibri Light" w:eastAsia="Calibri Light"/>
          <w:b w:val="0"/>
          <w:spacing w:val="4"/>
          <w:sz w:val="24"/>
        </w:rPr>
        <w:t xml:space="preserve">, </w:t>
      </w:r>
      <w:r>
        <w:rPr>
          <w:b/>
          <w:spacing w:val="-4"/>
          <w:sz w:val="24"/>
        </w:rPr>
        <w:t xml:space="preserve">如果已知 </w:t>
      </w:r>
      <w:r>
        <w:rPr>
          <w:rFonts w:ascii="Calibri Light" w:hAnsi="Calibri Light" w:eastAsia="Calibri Light"/>
          <w:b w:val="0"/>
          <w:sz w:val="24"/>
        </w:rPr>
        <w:t>HTML</w:t>
      </w:r>
      <w:r>
        <w:rPr>
          <w:rFonts w:ascii="Calibri Light" w:hAnsi="Calibri Light" w:eastAsia="Calibri Light"/>
          <w:b w:val="0"/>
          <w:spacing w:val="45"/>
          <w:sz w:val="24"/>
        </w:rPr>
        <w:t xml:space="preserve"> </w:t>
      </w:r>
      <w:r>
        <w:rPr>
          <w:b/>
          <w:spacing w:val="-2"/>
          <w:sz w:val="24"/>
        </w:rPr>
        <w:t xml:space="preserve">页面中的某标签对象的 </w:t>
      </w:r>
      <w:r>
        <w:rPr>
          <w:rFonts w:ascii="Calibri Light" w:hAnsi="Calibri Light" w:eastAsia="Calibri Light"/>
          <w:b w:val="0"/>
          <w:sz w:val="24"/>
        </w:rPr>
        <w:t>id=</w:t>
      </w:r>
      <w:r>
        <w:rPr>
          <w:b/>
          <w:sz w:val="24"/>
        </w:rPr>
        <w:t>”</w:t>
      </w:r>
      <w:r>
        <w:rPr>
          <w:rFonts w:ascii="Calibri Light" w:hAnsi="Calibri Light" w:eastAsia="Calibri Light"/>
          <w:b w:val="0"/>
          <w:sz w:val="24"/>
        </w:rPr>
        <w:t>username</w:t>
      </w:r>
      <w:r>
        <w:rPr>
          <w:b/>
          <w:sz w:val="24"/>
        </w:rPr>
        <w:t>”，用</w:t>
      </w:r>
    </w:p>
    <w:p>
      <w:pPr>
        <w:pStyle w:val="8"/>
        <w:rPr>
          <w:b/>
          <w:sz w:val="13"/>
        </w:rPr>
      </w:pPr>
    </w:p>
    <w:p>
      <w:pPr>
        <w:pStyle w:val="6"/>
        <w:tabs>
          <w:tab w:val="left" w:pos="1195"/>
          <w:tab w:val="left" w:pos="5325"/>
        </w:tabs>
        <w:spacing w:before="66"/>
        <w:rPr>
          <w:rFonts w:hint="eastAsia" w:ascii="宋体" w:hAnsi="宋体" w:eastAsia="宋体"/>
          <w:b/>
        </w:rPr>
      </w:pPr>
      <w:r>
        <w:rPr>
          <w:b w:val="0"/>
          <w:u w:val="single"/>
        </w:rPr>
        <w:t xml:space="preserve"> </w:t>
      </w:r>
      <w:r>
        <w:rPr>
          <w:b w:val="0"/>
          <w:u w:val="single"/>
        </w:rPr>
        <w:tab/>
      </w:r>
      <w:r>
        <w:rPr>
          <w:b w:val="0"/>
          <w:spacing w:val="-3"/>
        </w:rPr>
        <w:t>document.getElementById(‘username’)</w:t>
      </w:r>
      <w:r>
        <w:rPr>
          <w:b w:val="0"/>
          <w:spacing w:val="-3"/>
          <w:u w:val="single"/>
        </w:rPr>
        <w:t xml:space="preserve"> </w:t>
      </w:r>
      <w:r>
        <w:rPr>
          <w:b w:val="0"/>
          <w:spacing w:val="-3"/>
          <w:u w:val="single"/>
        </w:rPr>
        <w:tab/>
      </w:r>
      <w:r>
        <w:rPr>
          <w:b w:val="0"/>
          <w:spacing w:val="-4"/>
        </w:rPr>
        <w:t>_</w:t>
      </w:r>
      <w:r>
        <w:rPr>
          <w:rFonts w:hint="eastAsia" w:ascii="宋体" w:hAnsi="宋体" w:eastAsia="宋体"/>
          <w:b/>
        </w:rPr>
        <w:t>方法获得该标签对象。</w:t>
      </w:r>
    </w:p>
    <w:p>
      <w:pPr>
        <w:pStyle w:val="8"/>
        <w:spacing w:before="7"/>
        <w:rPr>
          <w:b/>
          <w:sz w:val="38"/>
        </w:rPr>
      </w:pPr>
    </w:p>
    <w:p>
      <w:pPr>
        <w:pStyle w:val="14"/>
        <w:numPr>
          <w:ilvl w:val="0"/>
          <w:numId w:val="30"/>
        </w:numPr>
        <w:tabs>
          <w:tab w:val="left" w:pos="726"/>
        </w:tabs>
        <w:spacing w:before="0" w:after="0" w:line="240" w:lineRule="auto"/>
        <w:ind w:left="725" w:right="0" w:hanging="426"/>
        <w:jc w:val="left"/>
        <w:rPr>
          <w:b/>
          <w:sz w:val="24"/>
        </w:rPr>
      </w:pPr>
      <w:bookmarkStart w:id="235" w:name="_bookmark120"/>
      <w:bookmarkEnd w:id="235"/>
      <w:bookmarkStart w:id="236" w:name="_bookmark120"/>
      <w:bookmarkEnd w:id="236"/>
      <w:r>
        <w:rPr>
          <w:rFonts w:ascii="Calibri Light" w:eastAsia="Calibri Light"/>
          <w:b w:val="0"/>
          <w:sz w:val="24"/>
        </w:rPr>
        <w:t>typeof</w:t>
      </w:r>
      <w:r>
        <w:rPr>
          <w:rFonts w:ascii="Calibri Light" w:eastAsia="Calibri Light"/>
          <w:b w:val="0"/>
          <w:spacing w:val="52"/>
          <w:sz w:val="24"/>
        </w:rPr>
        <w:t xml:space="preserve"> </w:t>
      </w:r>
      <w:r>
        <w:rPr>
          <w:b/>
          <w:spacing w:val="38"/>
          <w:sz w:val="24"/>
        </w:rPr>
        <w:t xml:space="preserve">运算符返回值中有一个跟 </w:t>
      </w:r>
      <w:r>
        <w:rPr>
          <w:rFonts w:ascii="Calibri Light" w:eastAsia="Calibri Light"/>
          <w:b w:val="0"/>
          <w:spacing w:val="-3"/>
          <w:sz w:val="24"/>
        </w:rPr>
        <w:t>javascript</w:t>
      </w:r>
      <w:r>
        <w:rPr>
          <w:rFonts w:ascii="Calibri Light" w:eastAsia="Calibri Light"/>
          <w:b w:val="0"/>
          <w:spacing w:val="5"/>
          <w:sz w:val="24"/>
        </w:rPr>
        <w:t xml:space="preserve"> </w:t>
      </w:r>
      <w:r>
        <w:rPr>
          <w:b/>
          <w:spacing w:val="22"/>
          <w:sz w:val="24"/>
        </w:rPr>
        <w:t>数据类型不一致， 它是</w:t>
      </w:r>
    </w:p>
    <w:p>
      <w:pPr>
        <w:pStyle w:val="8"/>
        <w:spacing w:before="5"/>
        <w:rPr>
          <w:b/>
          <w:sz w:val="12"/>
        </w:rPr>
      </w:pPr>
    </w:p>
    <w:p>
      <w:pPr>
        <w:pStyle w:val="6"/>
        <w:tabs>
          <w:tab w:val="left" w:pos="1663"/>
          <w:tab w:val="left" w:pos="3704"/>
        </w:tabs>
        <w:spacing w:before="74"/>
        <w:rPr>
          <w:rFonts w:hint="eastAsia" w:ascii="宋体" w:hAnsi="宋体" w:eastAsia="宋体"/>
          <w:b/>
        </w:rPr>
      </w:pPr>
      <w:r>
        <w:rPr>
          <w:rFonts w:ascii="Times New Roman" w:hAnsi="Times New Roman" w:eastAsia="Times New Roman"/>
          <w:b/>
          <w:u w:val="single"/>
        </w:rPr>
        <w:t xml:space="preserve"> </w:t>
      </w:r>
      <w:r>
        <w:rPr>
          <w:rFonts w:ascii="Times New Roman" w:hAnsi="Times New Roman" w:eastAsia="Times New Roman"/>
          <w:b/>
          <w:u w:val="single"/>
        </w:rPr>
        <w:tab/>
      </w:r>
      <w:r>
        <w:rPr>
          <w:b w:val="0"/>
          <w:spacing w:val="-3"/>
        </w:rPr>
        <w:t>”function”</w:t>
      </w:r>
      <w:r>
        <w:rPr>
          <w:b w:val="0"/>
          <w:spacing w:val="-3"/>
          <w:u w:val="single"/>
        </w:rPr>
        <w:t xml:space="preserve"> </w:t>
      </w:r>
      <w:r>
        <w:rPr>
          <w:b w:val="0"/>
          <w:spacing w:val="-3"/>
          <w:u w:val="single"/>
        </w:rPr>
        <w:tab/>
      </w:r>
      <w:r>
        <w:rPr>
          <w:rFonts w:hint="eastAsia" w:ascii="宋体" w:hAnsi="宋体" w:eastAsia="宋体"/>
          <w:b/>
        </w:rPr>
        <w:t>。</w:t>
      </w:r>
    </w:p>
    <w:p>
      <w:pPr>
        <w:pStyle w:val="8"/>
        <w:spacing w:before="7"/>
        <w:rPr>
          <w:b/>
          <w:sz w:val="38"/>
        </w:rPr>
      </w:pPr>
    </w:p>
    <w:p>
      <w:pPr>
        <w:pStyle w:val="14"/>
        <w:numPr>
          <w:ilvl w:val="0"/>
          <w:numId w:val="30"/>
        </w:numPr>
        <w:tabs>
          <w:tab w:val="left" w:pos="726"/>
          <w:tab w:val="left" w:pos="2765"/>
          <w:tab w:val="left" w:pos="4485"/>
        </w:tabs>
        <w:spacing w:before="0" w:after="0" w:line="422" w:lineRule="auto"/>
        <w:ind w:left="725" w:right="1793" w:hanging="425"/>
        <w:jc w:val="left"/>
        <w:rPr>
          <w:b/>
          <w:sz w:val="24"/>
        </w:rPr>
      </w:pPr>
      <w:bookmarkStart w:id="237" w:name="_bookmark121"/>
      <w:bookmarkEnd w:id="237"/>
      <w:bookmarkStart w:id="238" w:name="_bookmark121"/>
      <w:bookmarkEnd w:id="238"/>
      <w:r>
        <w:rPr>
          <w:b/>
          <w:sz w:val="24"/>
        </w:rPr>
        <w:t>定义了一个变量，但没有为该变量赋值，如果</w:t>
      </w:r>
      <w:r>
        <w:rPr>
          <w:b/>
          <w:spacing w:val="-27"/>
          <w:sz w:val="24"/>
        </w:rPr>
        <w:t xml:space="preserve"> </w:t>
      </w:r>
      <w:r>
        <w:rPr>
          <w:rFonts w:ascii="Calibri Light" w:eastAsia="Calibri Light"/>
          <w:b w:val="0"/>
          <w:sz w:val="24"/>
        </w:rPr>
        <w:t>alert</w:t>
      </w:r>
      <w:r>
        <w:rPr>
          <w:rFonts w:ascii="Calibri Light" w:eastAsia="Calibri Light"/>
          <w:b w:val="0"/>
          <w:spacing w:val="39"/>
          <w:sz w:val="24"/>
        </w:rPr>
        <w:t xml:space="preserve"> </w:t>
      </w:r>
      <w:r>
        <w:rPr>
          <w:b/>
          <w:sz w:val="24"/>
        </w:rPr>
        <w:t>该变量</w:t>
      </w:r>
      <w:r>
        <w:rPr>
          <w:b/>
          <w:spacing w:val="-3"/>
          <w:sz w:val="24"/>
        </w:rPr>
        <w:t>，</w:t>
      </w:r>
      <w:r>
        <w:rPr>
          <w:rFonts w:ascii="Calibri Light" w:eastAsia="Calibri Light"/>
          <w:b w:val="0"/>
          <w:spacing w:val="-3"/>
          <w:sz w:val="24"/>
        </w:rPr>
        <w:t>javascript</w:t>
      </w:r>
      <w:r>
        <w:rPr>
          <w:rFonts w:ascii="Calibri Light" w:eastAsia="Calibri Light"/>
          <w:b w:val="0"/>
          <w:spacing w:val="39"/>
          <w:sz w:val="24"/>
        </w:rPr>
        <w:t xml:space="preserve"> </w:t>
      </w:r>
      <w:r>
        <w:rPr>
          <w:b/>
          <w:sz w:val="24"/>
        </w:rPr>
        <w:t>弹出的对话框中显示</w:t>
      </w:r>
      <w:r>
        <w:rPr>
          <w:b/>
          <w:sz w:val="24"/>
          <w:u w:val="single"/>
        </w:rPr>
        <w:t xml:space="preserve"> </w:t>
      </w:r>
      <w:r>
        <w:rPr>
          <w:b/>
          <w:sz w:val="24"/>
          <w:u w:val="single"/>
        </w:rPr>
        <w:tab/>
      </w:r>
      <w:r>
        <w:rPr>
          <w:rFonts w:ascii="Calibri Light" w:eastAsia="Calibri Light"/>
          <w:b w:val="0"/>
          <w:spacing w:val="-3"/>
          <w:sz w:val="24"/>
        </w:rPr>
        <w:t>undefined</w:t>
      </w:r>
      <w:r>
        <w:rPr>
          <w:rFonts w:ascii="Calibri Light" w:eastAsia="Calibri Light"/>
          <w:b w:val="0"/>
          <w:spacing w:val="-3"/>
          <w:sz w:val="24"/>
          <w:u w:val="single"/>
        </w:rPr>
        <w:t xml:space="preserve"> </w:t>
      </w:r>
      <w:r>
        <w:rPr>
          <w:rFonts w:ascii="Calibri Light" w:eastAsia="Calibri Light"/>
          <w:b w:val="0"/>
          <w:spacing w:val="-3"/>
          <w:sz w:val="24"/>
          <w:u w:val="single"/>
        </w:rPr>
        <w:tab/>
      </w:r>
      <w:r>
        <w:rPr>
          <w:b/>
          <w:sz w:val="24"/>
        </w:rPr>
        <w:t>。</w:t>
      </w:r>
    </w:p>
    <w:p>
      <w:pPr>
        <w:pStyle w:val="8"/>
        <w:spacing w:before="3"/>
        <w:rPr>
          <w:b/>
          <w:sz w:val="20"/>
        </w:rPr>
      </w:pPr>
    </w:p>
    <w:p>
      <w:pPr>
        <w:pStyle w:val="5"/>
        <w:numPr>
          <w:ilvl w:val="0"/>
          <w:numId w:val="30"/>
        </w:numPr>
        <w:tabs>
          <w:tab w:val="left" w:pos="726"/>
        </w:tabs>
        <w:spacing w:before="1" w:after="0" w:line="240" w:lineRule="auto"/>
        <w:ind w:left="725" w:right="0" w:hanging="426"/>
        <w:jc w:val="left"/>
      </w:pPr>
      <w:bookmarkStart w:id="239" w:name="_bookmark122"/>
      <w:bookmarkEnd w:id="239"/>
      <w:bookmarkStart w:id="240" w:name="_bookmark122"/>
      <w:bookmarkEnd w:id="240"/>
      <w:r>
        <w:t>分析代码，得出正确的结果。</w:t>
      </w:r>
    </w:p>
    <w:p>
      <w:pPr>
        <w:pStyle w:val="8"/>
        <w:spacing w:before="9"/>
        <w:rPr>
          <w:b/>
          <w:sz w:val="37"/>
        </w:rPr>
      </w:pPr>
    </w:p>
    <w:p>
      <w:pPr>
        <w:pStyle w:val="8"/>
        <w:ind w:left="300"/>
        <w:rPr>
          <w:rFonts w:ascii="Calibri"/>
        </w:rPr>
      </w:pPr>
      <w:r>
        <w:rPr>
          <w:rFonts w:ascii="Calibri"/>
        </w:rPr>
        <w:t>var a=10, b=20 , c=30;</w:t>
      </w:r>
    </w:p>
    <w:p>
      <w:pPr>
        <w:pStyle w:val="8"/>
        <w:spacing w:before="4"/>
        <w:rPr>
          <w:rFonts w:ascii="Calibri"/>
          <w:sz w:val="17"/>
        </w:rPr>
      </w:pPr>
    </w:p>
    <w:p>
      <w:pPr>
        <w:pStyle w:val="8"/>
        <w:spacing w:line="439" w:lineRule="auto"/>
        <w:ind w:left="720" w:right="9304"/>
        <w:rPr>
          <w:rFonts w:ascii="Calibri"/>
        </w:rPr>
      </w:pPr>
      <w:r>
        <w:rPr>
          <w:rFonts w:ascii="Calibri"/>
        </w:rPr>
        <w:t>++a; a++;</w:t>
      </w:r>
    </w:p>
    <w:p>
      <w:pPr>
        <w:pStyle w:val="8"/>
        <w:spacing w:line="255" w:lineRule="exact"/>
        <w:ind w:left="720"/>
        <w:rPr>
          <w:rFonts w:ascii="Calibri"/>
        </w:rPr>
      </w:pPr>
      <w:r>
        <w:rPr>
          <w:rFonts w:ascii="Calibri"/>
        </w:rPr>
        <w:t>e=++a+(++b)+(c++)+a++;</w:t>
      </w:r>
    </w:p>
    <w:p>
      <w:pPr>
        <w:pStyle w:val="8"/>
        <w:spacing w:before="4"/>
        <w:rPr>
          <w:rFonts w:ascii="Calibri"/>
          <w:sz w:val="17"/>
        </w:rPr>
      </w:pPr>
    </w:p>
    <w:p>
      <w:pPr>
        <w:pStyle w:val="8"/>
        <w:ind w:left="720"/>
        <w:rPr>
          <w:rFonts w:ascii="Calibri"/>
        </w:rPr>
      </w:pPr>
      <w:r>
        <w:rPr>
          <w:rFonts w:ascii="Calibri"/>
        </w:rPr>
        <w:t>alert(e);</w:t>
      </w:r>
    </w:p>
    <w:p>
      <w:pPr>
        <w:pStyle w:val="8"/>
        <w:spacing w:before="9"/>
        <w:rPr>
          <w:rFonts w:ascii="Calibri"/>
          <w:sz w:val="16"/>
        </w:rPr>
      </w:pPr>
    </w:p>
    <w:p>
      <w:pPr>
        <w:pStyle w:val="8"/>
        <w:ind w:left="300"/>
        <w:rPr>
          <w:rFonts w:ascii="Calibri" w:eastAsia="Calibri"/>
        </w:rPr>
      </w:pPr>
      <w:r>
        <w:t>弹出提示对话框：</w:t>
      </w:r>
      <w:r>
        <w:rPr>
          <w:rFonts w:ascii="Calibri" w:eastAsia="Calibri"/>
        </w:rPr>
        <w:t>77</w:t>
      </w:r>
    </w:p>
    <w:p>
      <w:pPr>
        <w:pStyle w:val="8"/>
        <w:rPr>
          <w:rFonts w:ascii="Calibri"/>
          <w:sz w:val="22"/>
        </w:rPr>
      </w:pPr>
    </w:p>
    <w:p>
      <w:pPr>
        <w:pStyle w:val="8"/>
        <w:rPr>
          <w:rFonts w:ascii="Calibri"/>
          <w:sz w:val="17"/>
        </w:rPr>
      </w:pPr>
    </w:p>
    <w:p>
      <w:pPr>
        <w:pStyle w:val="14"/>
        <w:numPr>
          <w:ilvl w:val="0"/>
          <w:numId w:val="30"/>
        </w:numPr>
        <w:tabs>
          <w:tab w:val="left" w:pos="726"/>
        </w:tabs>
        <w:spacing w:before="0" w:after="0" w:line="240" w:lineRule="auto"/>
        <w:ind w:left="725" w:right="0" w:hanging="426"/>
        <w:jc w:val="left"/>
        <w:rPr>
          <w:b/>
          <w:sz w:val="24"/>
        </w:rPr>
      </w:pPr>
      <w:bookmarkStart w:id="241" w:name="_bookmark123"/>
      <w:bookmarkEnd w:id="241"/>
      <w:bookmarkStart w:id="242" w:name="_bookmark123"/>
      <w:bookmarkEnd w:id="242"/>
      <w:r>
        <w:rPr>
          <w:b/>
          <w:spacing w:val="-13"/>
          <w:sz w:val="24"/>
        </w:rPr>
        <w:t xml:space="preserve">写出函数 </w:t>
      </w:r>
      <w:r>
        <w:rPr>
          <w:rFonts w:ascii="Calibri Light" w:eastAsia="Calibri Light"/>
          <w:b w:val="0"/>
          <w:spacing w:val="-4"/>
          <w:sz w:val="24"/>
        </w:rPr>
        <w:t>DateDemo</w:t>
      </w:r>
      <w:r>
        <w:rPr>
          <w:rFonts w:ascii="Calibri Light" w:eastAsia="Calibri Light"/>
          <w:b w:val="0"/>
          <w:spacing w:val="5"/>
          <w:sz w:val="24"/>
        </w:rPr>
        <w:t xml:space="preserve"> </w:t>
      </w:r>
      <w:r>
        <w:rPr>
          <w:b/>
          <w:sz w:val="24"/>
        </w:rPr>
        <w:t>的返回结果，系统时间假定为今天</w:t>
      </w:r>
    </w:p>
    <w:p>
      <w:pPr>
        <w:pStyle w:val="8"/>
        <w:spacing w:before="10"/>
        <w:rPr>
          <w:b/>
          <w:sz w:val="37"/>
        </w:rPr>
      </w:pPr>
    </w:p>
    <w:p>
      <w:pPr>
        <w:pStyle w:val="8"/>
        <w:ind w:left="300"/>
        <w:rPr>
          <w:rFonts w:ascii="Calibri"/>
        </w:rPr>
      </w:pPr>
      <w:r>
        <w:rPr>
          <w:rFonts w:ascii="Calibri"/>
        </w:rPr>
        <w:t>function DateDemo(){</w:t>
      </w:r>
    </w:p>
    <w:p>
      <w:pPr>
        <w:pStyle w:val="8"/>
        <w:spacing w:before="8"/>
        <w:rPr>
          <w:rFonts w:ascii="Calibri"/>
          <w:sz w:val="16"/>
        </w:rPr>
      </w:pPr>
    </w:p>
    <w:p>
      <w:pPr>
        <w:pStyle w:val="8"/>
        <w:spacing w:before="1" w:line="424" w:lineRule="auto"/>
        <w:ind w:left="406" w:right="7786"/>
        <w:rPr>
          <w:rFonts w:ascii="Calibri" w:eastAsia="Calibri"/>
        </w:rPr>
      </w:pPr>
      <w:r>
        <w:rPr>
          <w:rFonts w:ascii="Calibri" w:eastAsia="Calibri"/>
        </w:rPr>
        <w:t>var d, s="</w:t>
      </w:r>
      <w:r>
        <w:t>今天日期是：</w:t>
      </w:r>
      <w:r>
        <w:rPr>
          <w:rFonts w:ascii="Calibri" w:eastAsia="Calibri"/>
        </w:rPr>
        <w:t>"; d = new Date();</w:t>
      </w:r>
    </w:p>
    <w:p>
      <w:pPr>
        <w:pStyle w:val="8"/>
        <w:spacing w:before="14"/>
        <w:ind w:left="300"/>
        <w:rPr>
          <w:rFonts w:ascii="Calibri"/>
        </w:rPr>
      </w:pPr>
      <w:r>
        <w:rPr>
          <w:rFonts w:ascii="Calibri"/>
        </w:rPr>
        <w:t>s += d.getMonth() +1+ "/";</w:t>
      </w:r>
    </w:p>
    <w:p>
      <w:pPr>
        <w:spacing w:after="0"/>
        <w:rPr>
          <w:rFonts w:ascii="Calibri"/>
        </w:rPr>
        <w:sectPr>
          <w:pgSz w:w="11910" w:h="16840"/>
          <w:pgMar w:top="1500" w:right="0" w:bottom="280" w:left="1500" w:header="720" w:footer="720" w:gutter="0"/>
        </w:sectPr>
      </w:pPr>
    </w:p>
    <w:p>
      <w:pPr>
        <w:pStyle w:val="8"/>
        <w:spacing w:before="29" w:line="439" w:lineRule="auto"/>
        <w:ind w:left="300" w:right="8229"/>
        <w:rPr>
          <w:rFonts w:ascii="Calibri"/>
        </w:rPr>
      </w:pPr>
      <w:r>
        <w:rPr>
          <w:rFonts w:ascii="Calibri"/>
        </w:rPr>
        <w:t>s += d.getDate() + "/"; s += d.getFullYear(); return s;}</w:t>
      </w:r>
    </w:p>
    <w:p>
      <w:pPr>
        <w:pStyle w:val="8"/>
        <w:spacing w:line="258" w:lineRule="exact"/>
        <w:ind w:left="300"/>
        <w:rPr>
          <w:rFonts w:ascii="Calibri" w:eastAsia="Calibri"/>
        </w:rPr>
      </w:pPr>
      <w:r>
        <w:t>结果：今天日期是：</w:t>
      </w:r>
      <w:r>
        <w:rPr>
          <w:rFonts w:ascii="Calibri" w:eastAsia="Calibri"/>
        </w:rPr>
        <w:t>7/17/2010</w:t>
      </w:r>
    </w:p>
    <w:p>
      <w:pPr>
        <w:pStyle w:val="8"/>
        <w:rPr>
          <w:rFonts w:ascii="Calibri"/>
          <w:sz w:val="22"/>
        </w:rPr>
      </w:pPr>
    </w:p>
    <w:p>
      <w:pPr>
        <w:pStyle w:val="8"/>
        <w:rPr>
          <w:rFonts w:ascii="Calibri"/>
          <w:sz w:val="17"/>
        </w:rPr>
      </w:pPr>
    </w:p>
    <w:p>
      <w:pPr>
        <w:pStyle w:val="5"/>
        <w:numPr>
          <w:ilvl w:val="0"/>
          <w:numId w:val="30"/>
        </w:numPr>
        <w:tabs>
          <w:tab w:val="left" w:pos="726"/>
        </w:tabs>
        <w:spacing w:before="0" w:after="0" w:line="240" w:lineRule="auto"/>
        <w:ind w:left="725" w:right="0" w:hanging="426"/>
        <w:jc w:val="left"/>
      </w:pPr>
      <w:bookmarkStart w:id="243" w:name="_bookmark124"/>
      <w:bookmarkEnd w:id="243"/>
      <w:bookmarkStart w:id="244" w:name="_bookmark124"/>
      <w:bookmarkEnd w:id="244"/>
      <w:r>
        <w:t>写出程序运行的结果？</w:t>
      </w:r>
    </w:p>
    <w:p>
      <w:pPr>
        <w:pStyle w:val="8"/>
        <w:spacing w:before="10"/>
        <w:rPr>
          <w:b/>
          <w:sz w:val="37"/>
        </w:rPr>
      </w:pPr>
    </w:p>
    <w:p>
      <w:pPr>
        <w:pStyle w:val="8"/>
        <w:spacing w:line="439" w:lineRule="auto"/>
        <w:ind w:left="300" w:right="7477"/>
        <w:rPr>
          <w:rFonts w:ascii="Calibri"/>
        </w:rPr>
      </w:pPr>
      <w:r>
        <w:rPr>
          <w:rFonts w:ascii="Calibri"/>
        </w:rPr>
        <w:t>for(i=0, j=0; i&lt;10, j&lt;6; i++, j++){ k = i + j;}</w:t>
      </w:r>
    </w:p>
    <w:p>
      <w:pPr>
        <w:pStyle w:val="8"/>
        <w:spacing w:line="260" w:lineRule="exact"/>
        <w:ind w:left="300"/>
        <w:rPr>
          <w:rFonts w:ascii="Calibri" w:eastAsia="Calibri"/>
        </w:rPr>
      </w:pPr>
      <w:r>
        <w:t>结果：</w:t>
      </w:r>
      <w:r>
        <w:rPr>
          <w:rFonts w:ascii="Calibri" w:eastAsia="Calibri"/>
        </w:rPr>
        <w:t>10</w:t>
      </w:r>
    </w:p>
    <w:p>
      <w:pPr>
        <w:pStyle w:val="8"/>
        <w:rPr>
          <w:rFonts w:ascii="Calibri"/>
          <w:sz w:val="22"/>
        </w:rPr>
      </w:pPr>
    </w:p>
    <w:p>
      <w:pPr>
        <w:pStyle w:val="8"/>
        <w:rPr>
          <w:rFonts w:ascii="Calibri"/>
          <w:sz w:val="17"/>
        </w:rPr>
      </w:pPr>
    </w:p>
    <w:p>
      <w:pPr>
        <w:pStyle w:val="5"/>
        <w:numPr>
          <w:ilvl w:val="0"/>
          <w:numId w:val="30"/>
        </w:numPr>
        <w:tabs>
          <w:tab w:val="left" w:pos="726"/>
        </w:tabs>
        <w:spacing w:before="0" w:after="0" w:line="240" w:lineRule="auto"/>
        <w:ind w:left="725" w:right="0" w:hanging="426"/>
        <w:jc w:val="left"/>
      </w:pPr>
      <w:bookmarkStart w:id="245" w:name="_bookmark125"/>
      <w:bookmarkEnd w:id="245"/>
      <w:bookmarkStart w:id="246" w:name="_bookmark125"/>
      <w:bookmarkEnd w:id="246"/>
      <w:r>
        <w:t>阅读以下代码，请分析出结果：</w:t>
      </w:r>
    </w:p>
    <w:p>
      <w:pPr>
        <w:pStyle w:val="8"/>
        <w:spacing w:before="9"/>
        <w:rPr>
          <w:b/>
          <w:sz w:val="37"/>
        </w:rPr>
      </w:pPr>
    </w:p>
    <w:p>
      <w:pPr>
        <w:pStyle w:val="8"/>
        <w:spacing w:line="439" w:lineRule="auto"/>
        <w:ind w:left="720" w:right="6846"/>
        <w:rPr>
          <w:rFonts w:ascii="Calibri"/>
        </w:rPr>
      </w:pPr>
      <w:r>
        <w:rPr>
          <w:rFonts w:ascii="Calibri"/>
        </w:rPr>
        <w:t>var arr = new Array(1 ,3 ,5); arr[4]='z';</w:t>
      </w:r>
    </w:p>
    <w:p>
      <w:pPr>
        <w:pStyle w:val="8"/>
        <w:spacing w:line="439" w:lineRule="auto"/>
        <w:ind w:left="720" w:right="7710"/>
        <w:rPr>
          <w:rFonts w:ascii="Calibri"/>
        </w:rPr>
      </w:pPr>
      <w:r>
        <w:rPr>
          <w:rFonts w:ascii="Calibri"/>
        </w:rPr>
        <w:t>arr2 = arr.reverse(); arr3 = arr.concat(arr2); alert(arr3);</w:t>
      </w:r>
    </w:p>
    <w:p>
      <w:pPr>
        <w:pStyle w:val="8"/>
        <w:spacing w:line="258" w:lineRule="exact"/>
        <w:ind w:left="300"/>
        <w:rPr>
          <w:rFonts w:ascii="Calibri" w:eastAsia="Calibri"/>
        </w:rPr>
      </w:pPr>
      <w:r>
        <w:t>弹出提示对话框：</w:t>
      </w:r>
      <w:r>
        <w:rPr>
          <w:rFonts w:ascii="Calibri" w:eastAsia="Calibri"/>
        </w:rPr>
        <w:t>z,,5,3,1,z,,5,3,1</w:t>
      </w:r>
    </w:p>
    <w:p>
      <w:pPr>
        <w:pStyle w:val="8"/>
        <w:rPr>
          <w:rFonts w:ascii="Calibri"/>
          <w:sz w:val="22"/>
        </w:rPr>
      </w:pPr>
    </w:p>
    <w:p>
      <w:pPr>
        <w:pStyle w:val="8"/>
        <w:spacing w:before="11"/>
        <w:rPr>
          <w:rFonts w:ascii="Calibri"/>
          <w:sz w:val="16"/>
        </w:rPr>
      </w:pPr>
    </w:p>
    <w:p>
      <w:pPr>
        <w:pStyle w:val="5"/>
        <w:numPr>
          <w:ilvl w:val="0"/>
          <w:numId w:val="30"/>
        </w:numPr>
        <w:tabs>
          <w:tab w:val="left" w:pos="726"/>
        </w:tabs>
        <w:spacing w:before="0" w:after="0" w:line="240" w:lineRule="auto"/>
        <w:ind w:left="725" w:right="0" w:hanging="426"/>
        <w:jc w:val="left"/>
        <w:rPr>
          <w:rFonts w:ascii="Calibri Light" w:eastAsia="Calibri Light"/>
          <w:b w:val="0"/>
        </w:rPr>
      </w:pPr>
      <w:bookmarkStart w:id="247" w:name="_bookmark126"/>
      <w:bookmarkEnd w:id="247"/>
      <w:bookmarkStart w:id="248" w:name="_bookmark126"/>
      <w:bookmarkEnd w:id="248"/>
      <w:r>
        <w:t>补充按钮事件的函数，确认用户是否退出当前页面，确认之后关闭窗</w:t>
      </w:r>
      <w:r>
        <w:rPr>
          <w:rFonts w:ascii="Calibri Light" w:eastAsia="Calibri Light"/>
          <w:b w:val="0"/>
        </w:rPr>
        <w:t>?</w:t>
      </w:r>
    </w:p>
    <w:p>
      <w:pPr>
        <w:pStyle w:val="8"/>
        <w:rPr>
          <w:rFonts w:ascii="Calibri Light"/>
          <w:b w:val="0"/>
          <w:sz w:val="26"/>
        </w:rPr>
      </w:pPr>
    </w:p>
    <w:p>
      <w:pPr>
        <w:pStyle w:val="8"/>
        <w:spacing w:before="166"/>
        <w:ind w:left="300"/>
        <w:rPr>
          <w:rFonts w:ascii="Calibri"/>
        </w:rPr>
      </w:pPr>
      <w:r>
        <w:rPr>
          <w:rFonts w:ascii="Calibri"/>
        </w:rPr>
        <w:t>&lt;html&gt;</w:t>
      </w:r>
    </w:p>
    <w:p>
      <w:pPr>
        <w:pStyle w:val="8"/>
        <w:spacing w:before="5"/>
        <w:rPr>
          <w:rFonts w:ascii="Calibri"/>
          <w:sz w:val="17"/>
        </w:rPr>
      </w:pPr>
    </w:p>
    <w:p>
      <w:pPr>
        <w:pStyle w:val="8"/>
        <w:ind w:left="300"/>
        <w:rPr>
          <w:rFonts w:ascii="Calibri"/>
        </w:rPr>
      </w:pPr>
      <w:r>
        <w:rPr>
          <w:rFonts w:ascii="Calibri"/>
        </w:rPr>
        <w:t>&lt;head&gt;</w:t>
      </w:r>
    </w:p>
    <w:p>
      <w:pPr>
        <w:pStyle w:val="8"/>
        <w:spacing w:before="4"/>
        <w:rPr>
          <w:rFonts w:ascii="Calibri"/>
          <w:sz w:val="17"/>
        </w:rPr>
      </w:pPr>
    </w:p>
    <w:p>
      <w:pPr>
        <w:pStyle w:val="8"/>
        <w:ind w:left="300"/>
        <w:rPr>
          <w:rFonts w:ascii="Calibri" w:hAnsi="Calibri"/>
        </w:rPr>
      </w:pPr>
      <w:r>
        <w:rPr>
          <w:rFonts w:ascii="Calibri" w:hAnsi="Calibri"/>
        </w:rPr>
        <w:t>&lt;script type=”text/javascript” &gt;</w:t>
      </w:r>
    </w:p>
    <w:p>
      <w:pPr>
        <w:pStyle w:val="8"/>
        <w:spacing w:before="4"/>
        <w:rPr>
          <w:rFonts w:ascii="Calibri"/>
          <w:sz w:val="17"/>
        </w:rPr>
      </w:pPr>
    </w:p>
    <w:p>
      <w:pPr>
        <w:pStyle w:val="8"/>
        <w:ind w:left="300"/>
        <w:rPr>
          <w:rFonts w:ascii="Calibri"/>
        </w:rPr>
      </w:pPr>
      <w:r>
        <w:rPr>
          <w:rFonts w:ascii="Calibri"/>
        </w:rPr>
        <w:t>function closeWin(){</w:t>
      </w:r>
    </w:p>
    <w:p>
      <w:pPr>
        <w:pStyle w:val="8"/>
        <w:spacing w:before="9"/>
        <w:rPr>
          <w:rFonts w:ascii="Calibri"/>
          <w:sz w:val="16"/>
        </w:rPr>
      </w:pPr>
    </w:p>
    <w:p>
      <w:pPr>
        <w:pStyle w:val="8"/>
        <w:spacing w:line="420" w:lineRule="auto"/>
        <w:ind w:left="300" w:right="7118"/>
        <w:rPr>
          <w:rFonts w:ascii="Calibri" w:hAnsi="Calibri" w:eastAsia="Calibri"/>
        </w:rPr>
      </w:pPr>
      <w:r>
        <w:rPr>
          <w:rFonts w:ascii="Calibri" w:hAnsi="Calibri" w:eastAsia="Calibri"/>
        </w:rPr>
        <w:t xml:space="preserve">// </w:t>
      </w:r>
      <w:r>
        <w:t xml:space="preserve">在 此 处 添 加 代 码 </w:t>
      </w:r>
      <w:r>
        <w:rPr>
          <w:rFonts w:ascii="Calibri" w:hAnsi="Calibri" w:eastAsia="Calibri"/>
        </w:rPr>
        <w:t>if(confirm(</w:t>
      </w:r>
      <w:r>
        <w:t>“确定要退出吗？”</w:t>
      </w:r>
      <w:r>
        <w:rPr>
          <w:rFonts w:ascii="Calibri" w:hAnsi="Calibri" w:eastAsia="Calibri"/>
        </w:rPr>
        <w:t>)){ window.close();</w:t>
      </w:r>
    </w:p>
    <w:p>
      <w:pPr>
        <w:pStyle w:val="8"/>
        <w:spacing w:before="21"/>
        <w:ind w:left="300"/>
        <w:rPr>
          <w:rFonts w:ascii="Calibri"/>
        </w:rPr>
      </w:pPr>
      <w:r>
        <w:rPr>
          <w:rFonts w:ascii="Calibri"/>
          <w:w w:val="100"/>
        </w:rPr>
        <w:t>}</w:t>
      </w:r>
    </w:p>
    <w:p>
      <w:pPr>
        <w:pStyle w:val="8"/>
        <w:spacing w:before="5"/>
        <w:rPr>
          <w:rFonts w:ascii="Calibri"/>
          <w:sz w:val="17"/>
        </w:rPr>
      </w:pPr>
    </w:p>
    <w:p>
      <w:pPr>
        <w:pStyle w:val="8"/>
        <w:ind w:left="300"/>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rPr>
        <w:t>&lt;/script&gt;</w:t>
      </w:r>
    </w:p>
    <w:p>
      <w:pPr>
        <w:spacing w:after="0"/>
        <w:rPr>
          <w:rFonts w:ascii="Calibri"/>
        </w:rPr>
        <w:sectPr>
          <w:pgSz w:w="11910" w:h="16840"/>
          <w:pgMar w:top="1500" w:right="0" w:bottom="280" w:left="1500" w:header="720" w:footer="720" w:gutter="0"/>
        </w:sectPr>
      </w:pPr>
    </w:p>
    <w:p>
      <w:pPr>
        <w:pStyle w:val="8"/>
        <w:spacing w:before="29"/>
        <w:ind w:left="300"/>
        <w:rPr>
          <w:rFonts w:ascii="Calibri"/>
        </w:rPr>
      </w:pPr>
      <w:r>
        <w:rPr>
          <w:rFonts w:ascii="Calibri"/>
        </w:rPr>
        <w:t>&lt;/head&gt;</w:t>
      </w:r>
    </w:p>
    <w:p>
      <w:pPr>
        <w:pStyle w:val="8"/>
        <w:spacing w:before="4"/>
        <w:rPr>
          <w:rFonts w:ascii="Calibri"/>
          <w:sz w:val="17"/>
        </w:rPr>
      </w:pPr>
    </w:p>
    <w:p>
      <w:pPr>
        <w:pStyle w:val="8"/>
        <w:ind w:left="300"/>
        <w:rPr>
          <w:rFonts w:ascii="Calibri"/>
        </w:rPr>
      </w:pPr>
      <w:r>
        <w:rPr>
          <w:rFonts w:ascii="Calibri"/>
        </w:rPr>
        <w:t>&lt;body&gt;</w:t>
      </w:r>
    </w:p>
    <w:p>
      <w:pPr>
        <w:pStyle w:val="8"/>
        <w:spacing w:before="9"/>
        <w:rPr>
          <w:rFonts w:ascii="Calibri"/>
          <w:sz w:val="16"/>
        </w:rPr>
      </w:pPr>
    </w:p>
    <w:p>
      <w:pPr>
        <w:pStyle w:val="8"/>
        <w:ind w:left="300"/>
        <w:rPr>
          <w:rFonts w:ascii="Calibri" w:hAnsi="Calibri" w:eastAsia="Calibri"/>
        </w:rPr>
      </w:pPr>
      <w:r>
        <w:rPr>
          <w:rFonts w:ascii="Calibri" w:hAnsi="Calibri" w:eastAsia="Calibri"/>
        </w:rPr>
        <w:t>&lt;input type=</w:t>
      </w:r>
      <w:r>
        <w:t>”</w:t>
      </w:r>
      <w:r>
        <w:rPr>
          <w:rFonts w:ascii="Calibri" w:hAnsi="Calibri" w:eastAsia="Calibri"/>
        </w:rPr>
        <w:t>button</w:t>
      </w:r>
      <w:r>
        <w:t>”</w:t>
      </w:r>
      <w:r>
        <w:rPr>
          <w:rFonts w:ascii="Calibri" w:hAnsi="Calibri" w:eastAsia="Calibri"/>
        </w:rPr>
        <w:t>value=</w:t>
      </w:r>
      <w:r>
        <w:t>”关闭窗口”</w:t>
      </w:r>
      <w:r>
        <w:rPr>
          <w:rFonts w:ascii="Calibri" w:hAnsi="Calibri" w:eastAsia="Calibri"/>
        </w:rPr>
        <w:t>onclick=</w:t>
      </w:r>
      <w:r>
        <w:t>”</w:t>
      </w:r>
      <w:r>
        <w:rPr>
          <w:rFonts w:ascii="Calibri" w:hAnsi="Calibri" w:eastAsia="Calibri"/>
        </w:rPr>
        <w:t>closeWin()</w:t>
      </w:r>
      <w:r>
        <w:t>”</w:t>
      </w:r>
      <w:r>
        <w:rPr>
          <w:rFonts w:ascii="Calibri" w:hAnsi="Calibri" w:eastAsia="Calibri"/>
        </w:rPr>
        <w:t>/&gt;</w:t>
      </w:r>
    </w:p>
    <w:p>
      <w:pPr>
        <w:pStyle w:val="8"/>
        <w:spacing w:before="11"/>
        <w:rPr>
          <w:rFonts w:ascii="Calibri"/>
          <w:sz w:val="16"/>
        </w:rPr>
      </w:pPr>
    </w:p>
    <w:p>
      <w:pPr>
        <w:pStyle w:val="8"/>
        <w:ind w:left="300"/>
        <w:rPr>
          <w:rFonts w:ascii="Calibri"/>
        </w:rPr>
      </w:pPr>
      <w:r>
        <w:rPr>
          <w:rFonts w:ascii="Calibri"/>
        </w:rPr>
        <w:t>&lt;/body&gt;</w:t>
      </w:r>
    </w:p>
    <w:p>
      <w:pPr>
        <w:pStyle w:val="8"/>
        <w:spacing w:before="4"/>
        <w:rPr>
          <w:rFonts w:ascii="Calibri"/>
          <w:sz w:val="17"/>
        </w:rPr>
      </w:pPr>
    </w:p>
    <w:p>
      <w:pPr>
        <w:pStyle w:val="8"/>
        <w:ind w:left="300"/>
        <w:rPr>
          <w:rFonts w:ascii="Calibri"/>
        </w:rPr>
      </w:pPr>
      <w:r>
        <w:rPr>
          <w:rFonts w:ascii="Calibri"/>
        </w:rPr>
        <w:t>&lt;/html&gt;</w:t>
      </w:r>
    </w:p>
    <w:p>
      <w:pPr>
        <w:pStyle w:val="8"/>
        <w:rPr>
          <w:rFonts w:ascii="Calibri"/>
          <w:sz w:val="20"/>
        </w:rPr>
      </w:pPr>
    </w:p>
    <w:p>
      <w:pPr>
        <w:pStyle w:val="8"/>
        <w:spacing w:before="5"/>
        <w:rPr>
          <w:rFonts w:ascii="Calibri"/>
          <w:sz w:val="19"/>
        </w:rPr>
      </w:pPr>
    </w:p>
    <w:p>
      <w:pPr>
        <w:pStyle w:val="5"/>
        <w:numPr>
          <w:ilvl w:val="0"/>
          <w:numId w:val="30"/>
        </w:numPr>
        <w:tabs>
          <w:tab w:val="left" w:pos="726"/>
        </w:tabs>
        <w:spacing w:before="0" w:after="0" w:line="424" w:lineRule="auto"/>
        <w:ind w:left="725" w:right="1678" w:hanging="425"/>
        <w:jc w:val="left"/>
      </w:pPr>
      <w:bookmarkStart w:id="249" w:name="_bookmark127"/>
      <w:bookmarkEnd w:id="249"/>
      <w:bookmarkStart w:id="250" w:name="_bookmark127"/>
      <w:bookmarkEnd w:id="250"/>
      <w:r>
        <w:rPr>
          <w:spacing w:val="-10"/>
        </w:rPr>
        <w:t xml:space="preserve">写出简单描述 </w:t>
      </w:r>
      <w:r>
        <w:rPr>
          <w:rFonts w:ascii="Calibri Light" w:eastAsia="Calibri Light"/>
          <w:b w:val="0"/>
        </w:rPr>
        <w:t>html</w:t>
      </w:r>
      <w:r>
        <w:rPr>
          <w:rFonts w:ascii="Calibri Light" w:eastAsia="Calibri Light"/>
          <w:b w:val="0"/>
          <w:spacing w:val="-1"/>
        </w:rPr>
        <w:t xml:space="preserve"> </w:t>
      </w:r>
      <w:r>
        <w:rPr>
          <w:spacing w:val="-5"/>
        </w:rPr>
        <w:t>标签</w:t>
      </w:r>
      <w:r>
        <w:t>（不带属性的开始标签和结束标签</w:t>
      </w:r>
      <w:r>
        <w:rPr>
          <w:spacing w:val="-12"/>
        </w:rPr>
        <w:t>）</w:t>
      </w:r>
      <w:r>
        <w:rPr>
          <w:spacing w:val="-2"/>
        </w:rPr>
        <w:t xml:space="preserve">的正则表达式， </w:t>
      </w:r>
      <w:r>
        <w:rPr>
          <w:spacing w:val="-7"/>
        </w:rPr>
        <w:t xml:space="preserve">并将以下字符串中的 </w:t>
      </w:r>
      <w:r>
        <w:rPr>
          <w:rFonts w:ascii="Calibri Light" w:eastAsia="Calibri Light"/>
          <w:b w:val="0"/>
          <w:spacing w:val="-3"/>
        </w:rPr>
        <w:t>html</w:t>
      </w:r>
      <w:r>
        <w:rPr>
          <w:rFonts w:ascii="Calibri Light" w:eastAsia="Calibri Light"/>
          <w:b w:val="0"/>
          <w:spacing w:val="5"/>
        </w:rPr>
        <w:t xml:space="preserve"> </w:t>
      </w:r>
      <w:r>
        <w:t>标签去除掉</w:t>
      </w:r>
    </w:p>
    <w:p>
      <w:pPr>
        <w:pStyle w:val="8"/>
        <w:spacing w:before="12"/>
        <w:rPr>
          <w:b/>
          <w:sz w:val="19"/>
        </w:rPr>
      </w:pPr>
    </w:p>
    <w:p>
      <w:pPr>
        <w:pStyle w:val="8"/>
        <w:ind w:left="300"/>
        <w:rPr>
          <w:rFonts w:hint="eastAsia" w:ascii="微软雅黑" w:hAnsi="微软雅黑" w:eastAsia="微软雅黑"/>
        </w:rPr>
      </w:pPr>
      <w:r>
        <w:rPr>
          <w:rFonts w:hint="eastAsia" w:ascii="微软雅黑" w:hAnsi="微软雅黑" w:eastAsia="微软雅黑"/>
        </w:rPr>
        <w:t>var str = “&lt;div&gt;这里是div&lt;p&gt;里面的段落&lt;/p&gt;&lt;/div&gt;”;</w:t>
      </w:r>
    </w:p>
    <w:p>
      <w:pPr>
        <w:pStyle w:val="8"/>
        <w:spacing w:before="237"/>
        <w:ind w:left="300"/>
        <w:rPr>
          <w:rFonts w:ascii="微软雅黑"/>
        </w:rPr>
      </w:pPr>
      <w:r>
        <w:rPr>
          <w:rFonts w:ascii="微软雅黑"/>
        </w:rPr>
        <w:t>//</w:t>
      </w:r>
    </w:p>
    <w:p>
      <w:pPr>
        <w:pStyle w:val="8"/>
        <w:spacing w:before="237"/>
        <w:ind w:left="300"/>
        <w:rPr>
          <w:rFonts w:ascii="微软雅黑" w:hAnsi="微软雅黑"/>
        </w:rPr>
      </w:pPr>
      <w:r>
        <w:rPr>
          <w:rFonts w:ascii="微软雅黑" w:hAnsi="微软雅黑"/>
        </w:rPr>
        <w:t>&lt;scripttype=”text/javascript”&gt;</w:t>
      </w:r>
    </w:p>
    <w:p>
      <w:pPr>
        <w:pStyle w:val="8"/>
        <w:spacing w:before="237"/>
        <w:ind w:left="300"/>
        <w:rPr>
          <w:rFonts w:ascii="微软雅黑"/>
        </w:rPr>
      </w:pPr>
      <w:r>
        <w:rPr>
          <w:rFonts w:ascii="微软雅黑"/>
        </w:rPr>
        <w:t>var reg = /&lt;\/?\w+\/?&gt;/gi;</w:t>
      </w:r>
    </w:p>
    <w:p>
      <w:pPr>
        <w:pStyle w:val="8"/>
        <w:spacing w:before="237"/>
        <w:ind w:left="300"/>
        <w:rPr>
          <w:rFonts w:hint="eastAsia" w:ascii="微软雅黑" w:hAnsi="微软雅黑" w:eastAsia="微软雅黑"/>
        </w:rPr>
      </w:pPr>
      <w:r>
        <w:rPr>
          <w:rFonts w:hint="eastAsia" w:ascii="微软雅黑" w:hAnsi="微软雅黑" w:eastAsia="微软雅黑"/>
        </w:rPr>
        <w:t>var str = “&lt;div&gt;这里是div&lt;p&gt;里面的段落&lt;/p&gt;&lt;/div&gt;”;</w:t>
      </w:r>
    </w:p>
    <w:p>
      <w:pPr>
        <w:pStyle w:val="8"/>
        <w:spacing w:before="237"/>
        <w:ind w:left="300"/>
        <w:rPr>
          <w:rFonts w:ascii="微软雅黑" w:hAnsi="微软雅黑"/>
        </w:rPr>
      </w:pPr>
      <w:r>
        <w:rPr>
          <w:rFonts w:ascii="微软雅黑" w:hAnsi="微软雅黑"/>
        </w:rPr>
        <w:t>alert(str.replace(reg,”"));</w:t>
      </w:r>
    </w:p>
    <w:p>
      <w:pPr>
        <w:pStyle w:val="8"/>
        <w:spacing w:before="237"/>
        <w:ind w:left="300"/>
        <w:rPr>
          <w:rFonts w:ascii="微软雅黑"/>
        </w:rPr>
      </w:pPr>
      <w:r>
        <w:rPr>
          <w:rFonts w:ascii="微软雅黑"/>
        </w:rPr>
        <w:t>&lt;/script&gt;</w:t>
      </w:r>
    </w:p>
    <w:p>
      <w:pPr>
        <w:pStyle w:val="8"/>
        <w:spacing w:before="15"/>
        <w:rPr>
          <w:rFonts w:ascii="微软雅黑"/>
          <w:sz w:val="26"/>
        </w:rPr>
      </w:pPr>
    </w:p>
    <w:p>
      <w:pPr>
        <w:pStyle w:val="5"/>
        <w:numPr>
          <w:ilvl w:val="0"/>
          <w:numId w:val="30"/>
        </w:numPr>
        <w:tabs>
          <w:tab w:val="left" w:pos="726"/>
        </w:tabs>
        <w:spacing w:before="0" w:after="0" w:line="422" w:lineRule="auto"/>
        <w:ind w:left="725" w:right="1806" w:hanging="425"/>
        <w:jc w:val="left"/>
      </w:pPr>
      <w:bookmarkStart w:id="251" w:name="_bookmark128"/>
      <w:bookmarkEnd w:id="251"/>
      <w:bookmarkStart w:id="252" w:name="_bookmark128"/>
      <w:bookmarkEnd w:id="252"/>
      <w:r>
        <w:rPr>
          <w:spacing w:val="2"/>
        </w:rPr>
        <w:t xml:space="preserve">完成 </w:t>
      </w:r>
      <w:r>
        <w:rPr>
          <w:rFonts w:ascii="Calibri Light" w:eastAsia="Calibri Light"/>
          <w:b w:val="0"/>
          <w:spacing w:val="-3"/>
        </w:rPr>
        <w:t>foo()</w:t>
      </w:r>
      <w:r>
        <w:t>函数的内容，要求能够弹出对话框提示当前选中的是第几个单选框。</w:t>
      </w:r>
    </w:p>
    <w:p>
      <w:pPr>
        <w:pStyle w:val="8"/>
        <w:spacing w:before="8"/>
        <w:rPr>
          <w:b/>
          <w:sz w:val="19"/>
        </w:rPr>
      </w:pPr>
    </w:p>
    <w:p>
      <w:pPr>
        <w:pStyle w:val="8"/>
        <w:spacing w:before="1"/>
        <w:ind w:left="300"/>
        <w:rPr>
          <w:rFonts w:ascii="Calibri"/>
        </w:rPr>
      </w:pPr>
      <w:r>
        <w:rPr>
          <w:rFonts w:ascii="Calibri"/>
        </w:rPr>
        <w:t>&lt;html&gt;</w:t>
      </w:r>
    </w:p>
    <w:p>
      <w:pPr>
        <w:pStyle w:val="8"/>
        <w:spacing w:before="4"/>
        <w:rPr>
          <w:rFonts w:ascii="Calibri"/>
          <w:sz w:val="17"/>
        </w:rPr>
      </w:pPr>
    </w:p>
    <w:p>
      <w:pPr>
        <w:pStyle w:val="8"/>
        <w:ind w:left="300"/>
        <w:rPr>
          <w:rFonts w:ascii="Calibri"/>
        </w:rPr>
      </w:pPr>
      <w:r>
        <w:rPr>
          <w:rFonts w:ascii="Calibri"/>
        </w:rPr>
        <w:t>&lt;head&gt;</w:t>
      </w:r>
    </w:p>
    <w:p>
      <w:pPr>
        <w:pStyle w:val="8"/>
        <w:spacing w:before="8"/>
        <w:rPr>
          <w:rFonts w:ascii="Calibri"/>
          <w:sz w:val="16"/>
        </w:rPr>
      </w:pPr>
    </w:p>
    <w:p>
      <w:pPr>
        <w:pStyle w:val="8"/>
        <w:spacing w:before="1"/>
        <w:ind w:left="300"/>
        <w:rPr>
          <w:rFonts w:ascii="Calibri" w:hAnsi="Calibri"/>
        </w:rPr>
      </w:pPr>
      <w:r>
        <w:rPr>
          <w:rFonts w:ascii="Calibri" w:hAnsi="Calibri"/>
        </w:rPr>
        <w:t>&lt;metahttp-equiv=</w:t>
      </w:r>
      <w:r>
        <w:t>”</w:t>
      </w:r>
      <w:r>
        <w:rPr>
          <w:rFonts w:ascii="Calibri" w:hAnsi="Calibri"/>
        </w:rPr>
        <w:t>Content-Type</w:t>
      </w:r>
      <w:r>
        <w:t xml:space="preserve">” </w:t>
      </w:r>
      <w:r>
        <w:rPr>
          <w:rFonts w:ascii="Calibri" w:hAnsi="Calibri"/>
        </w:rPr>
        <w:t>content=</w:t>
      </w:r>
      <w:r>
        <w:t>”</w:t>
      </w:r>
      <w:r>
        <w:rPr>
          <w:rFonts w:ascii="Calibri" w:hAnsi="Calibri"/>
        </w:rPr>
        <w:t>text/html;charset=utf-8</w:t>
      </w:r>
      <w:r>
        <w:t xml:space="preserve">″ </w:t>
      </w:r>
      <w:r>
        <w:rPr>
          <w:rFonts w:ascii="Calibri" w:hAnsi="Calibri"/>
        </w:rPr>
        <w:t>/&gt;</w:t>
      </w:r>
    </w:p>
    <w:p>
      <w:pPr>
        <w:pStyle w:val="8"/>
        <w:spacing w:before="11"/>
        <w:rPr>
          <w:rFonts w:ascii="Calibri"/>
          <w:sz w:val="16"/>
        </w:rPr>
      </w:pPr>
    </w:p>
    <w:p>
      <w:pPr>
        <w:pStyle w:val="8"/>
        <w:ind w:left="300"/>
        <w:rPr>
          <w:rFonts w:ascii="Calibri"/>
        </w:rPr>
      </w:pPr>
      <w:r>
        <w:rPr>
          <w:rFonts w:ascii="Calibri"/>
        </w:rPr>
        <w:t>&lt;/head&gt;</w:t>
      </w:r>
    </w:p>
    <w:p>
      <w:pPr>
        <w:pStyle w:val="8"/>
        <w:spacing w:before="4"/>
        <w:rPr>
          <w:rFonts w:ascii="Calibri"/>
          <w:sz w:val="17"/>
        </w:rPr>
      </w:pPr>
    </w:p>
    <w:p>
      <w:pPr>
        <w:pStyle w:val="8"/>
        <w:ind w:left="300"/>
        <w:rPr>
          <w:rFonts w:ascii="Calibri"/>
        </w:rPr>
      </w:pPr>
      <w:r>
        <w:rPr>
          <w:rFonts w:ascii="Calibri"/>
        </w:rPr>
        <w:t>&lt;body&gt;</w:t>
      </w:r>
    </w:p>
    <w:p>
      <w:pPr>
        <w:pStyle w:val="8"/>
        <w:spacing w:before="4"/>
        <w:rPr>
          <w:rFonts w:ascii="Calibri"/>
          <w:sz w:val="17"/>
        </w:rPr>
      </w:pPr>
    </w:p>
    <w:p>
      <w:pPr>
        <w:pStyle w:val="8"/>
        <w:ind w:left="300"/>
        <w:rPr>
          <w:rFonts w:ascii="Calibri" w:hAnsi="Calibri"/>
        </w:rPr>
      </w:pPr>
      <w:r>
        <w:rPr>
          <w:rFonts w:ascii="Calibri" w:hAnsi="Calibri"/>
        </w:rPr>
        <w:t>&lt;script type=”text/javascript” &gt;</w:t>
      </w:r>
    </w:p>
    <w:p>
      <w:pPr>
        <w:pStyle w:val="8"/>
        <w:spacing w:before="4"/>
        <w:rPr>
          <w:rFonts w:ascii="Calibri"/>
          <w:sz w:val="17"/>
        </w:rPr>
      </w:pPr>
    </w:p>
    <w:p>
      <w:pPr>
        <w:pStyle w:val="8"/>
        <w:ind w:left="300"/>
        <w:rPr>
          <w:rFonts w:ascii="Calibri"/>
        </w:rPr>
      </w:pPr>
      <w:r>
        <w:rPr>
          <w:rFonts w:ascii="Calibri"/>
        </w:rPr>
        <w:t>function foo() {</w:t>
      </w:r>
    </w:p>
    <w:p>
      <w:pPr>
        <w:pStyle w:val="8"/>
        <w:spacing w:before="9"/>
        <w:rPr>
          <w:rFonts w:ascii="Calibri"/>
          <w:sz w:val="16"/>
        </w:rPr>
      </w:pPr>
    </w:p>
    <w:p>
      <w:pPr>
        <w:pStyle w:val="8"/>
        <w:ind w:left="300"/>
      </w:pPr>
      <w:r>
        <w:rPr>
          <w:rFonts w:ascii="Calibri" w:eastAsia="Calibri"/>
        </w:rPr>
        <w:t>//</w:t>
      </w:r>
      <w:r>
        <w:t>在此处添加代码</w:t>
      </w:r>
    </w:p>
    <w:p>
      <w:pPr>
        <w:spacing w:after="0"/>
        <w:sectPr>
          <w:pgSz w:w="11910" w:h="16840"/>
          <w:pgMar w:top="1500" w:right="0" w:bottom="280" w:left="1500" w:header="720" w:footer="720" w:gutter="0"/>
        </w:sectPr>
      </w:pPr>
    </w:p>
    <w:p>
      <w:pPr>
        <w:pStyle w:val="8"/>
        <w:spacing w:before="29" w:line="439" w:lineRule="auto"/>
        <w:ind w:left="300" w:right="6635"/>
        <w:rPr>
          <w:rFonts w:ascii="Calibri"/>
        </w:rPr>
      </w:pPr>
      <w:r>
        <w:rPr>
          <w:rFonts w:ascii="Calibri"/>
        </w:rPr>
        <w:t>var rdo =document.form1.radioGroup; for(var i =0 ;i&lt;rdo.length;i++){ if(rdo.checked){</w:t>
      </w:r>
    </w:p>
    <w:p>
      <w:pPr>
        <w:pStyle w:val="8"/>
        <w:spacing w:line="258" w:lineRule="exact"/>
        <w:ind w:left="300"/>
        <w:rPr>
          <w:rFonts w:ascii="Calibri" w:hAnsi="Calibri" w:eastAsia="Calibri"/>
        </w:rPr>
      </w:pPr>
      <w:r>
        <w:rPr>
          <w:rFonts w:ascii="Calibri" w:hAnsi="Calibri" w:eastAsia="Calibri"/>
        </w:rPr>
        <w:t>alert(</w:t>
      </w:r>
      <w:r>
        <w:t>“您选择的是第”</w:t>
      </w:r>
      <w:r>
        <w:rPr>
          <w:rFonts w:ascii="Calibri" w:hAnsi="Calibri" w:eastAsia="Calibri"/>
        </w:rPr>
        <w:t>+(i+1)+</w:t>
      </w:r>
      <w:r>
        <w:t>”个单选框”</w:t>
      </w:r>
      <w:r>
        <w:rPr>
          <w:rFonts w:ascii="Calibri" w:hAnsi="Calibri" w:eastAsia="Calibri"/>
        </w:rPr>
        <w:t>);</w:t>
      </w:r>
    </w:p>
    <w:p>
      <w:pPr>
        <w:pStyle w:val="8"/>
        <w:spacing w:before="11"/>
        <w:rPr>
          <w:rFonts w:ascii="Calibri"/>
          <w:sz w:val="16"/>
        </w:rPr>
      </w:pPr>
    </w:p>
    <w:p>
      <w:pPr>
        <w:pStyle w:val="8"/>
        <w:ind w:left="300"/>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w w:val="100"/>
        </w:rPr>
        <w:t>}</w:t>
      </w:r>
    </w:p>
    <w:p>
      <w:pPr>
        <w:pStyle w:val="8"/>
        <w:spacing w:before="5"/>
        <w:rPr>
          <w:rFonts w:ascii="Calibri"/>
          <w:sz w:val="17"/>
        </w:rPr>
      </w:pPr>
    </w:p>
    <w:p>
      <w:pPr>
        <w:pStyle w:val="8"/>
        <w:ind w:left="300"/>
        <w:rPr>
          <w:rFonts w:ascii="Calibri"/>
        </w:rPr>
      </w:pPr>
      <w:r>
        <w:rPr>
          <w:rFonts w:ascii="Calibri"/>
        </w:rPr>
        <w:t>&lt;/script&gt;</w:t>
      </w:r>
    </w:p>
    <w:p>
      <w:pPr>
        <w:pStyle w:val="8"/>
        <w:spacing w:before="4"/>
        <w:rPr>
          <w:rFonts w:ascii="Calibri"/>
          <w:sz w:val="17"/>
        </w:rPr>
      </w:pPr>
    </w:p>
    <w:p>
      <w:pPr>
        <w:pStyle w:val="8"/>
        <w:ind w:left="300"/>
        <w:rPr>
          <w:rFonts w:ascii="Calibri"/>
        </w:rPr>
      </w:pPr>
      <w:r>
        <w:rPr>
          <w:rFonts w:ascii="Calibri"/>
        </w:rPr>
        <w:t>&lt;body&gt;</w:t>
      </w:r>
    </w:p>
    <w:p>
      <w:pPr>
        <w:pStyle w:val="8"/>
        <w:spacing w:before="9"/>
        <w:rPr>
          <w:rFonts w:ascii="Calibri"/>
          <w:sz w:val="16"/>
        </w:rPr>
      </w:pPr>
    </w:p>
    <w:p>
      <w:pPr>
        <w:pStyle w:val="8"/>
        <w:ind w:left="300"/>
        <w:rPr>
          <w:rFonts w:ascii="Calibri" w:hAnsi="Calibri"/>
        </w:rPr>
      </w:pPr>
      <w:r>
        <w:rPr>
          <w:rFonts w:ascii="Calibri" w:hAnsi="Calibri"/>
        </w:rPr>
        <w:t>&lt;form name=</w:t>
      </w:r>
      <w:r>
        <w:t>”</w:t>
      </w:r>
      <w:r>
        <w:rPr>
          <w:rFonts w:ascii="Calibri" w:hAnsi="Calibri"/>
        </w:rPr>
        <w:t>form1</w:t>
      </w:r>
      <w:r>
        <w:t xml:space="preserve">″ </w:t>
      </w:r>
      <w:r>
        <w:rPr>
          <w:rFonts w:ascii="Calibri" w:hAnsi="Calibri"/>
        </w:rPr>
        <w:t>&gt;</w:t>
      </w:r>
    </w:p>
    <w:p>
      <w:pPr>
        <w:pStyle w:val="8"/>
        <w:spacing w:before="11"/>
        <w:rPr>
          <w:rFonts w:ascii="Calibri"/>
          <w:sz w:val="16"/>
        </w:rPr>
      </w:pPr>
    </w:p>
    <w:p>
      <w:pPr>
        <w:pStyle w:val="8"/>
        <w:ind w:left="300"/>
        <w:rPr>
          <w:rFonts w:ascii="Calibri" w:hAnsi="Calibri"/>
        </w:rPr>
      </w:pPr>
      <w:r>
        <w:rPr>
          <w:rFonts w:ascii="Calibri" w:hAnsi="Calibri"/>
        </w:rPr>
        <w:t>&lt;input type=”radio”</w:t>
      </w:r>
      <w:r>
        <w:rPr>
          <w:rFonts w:ascii="Calibri" w:hAnsi="Calibri"/>
          <w:spacing w:val="-33"/>
        </w:rPr>
        <w:t xml:space="preserve"> </w:t>
      </w:r>
      <w:r>
        <w:rPr>
          <w:rFonts w:ascii="Calibri" w:hAnsi="Calibri"/>
        </w:rPr>
        <w:t>name=”radioGroup”/&gt;</w:t>
      </w:r>
    </w:p>
    <w:p>
      <w:pPr>
        <w:pStyle w:val="8"/>
        <w:spacing w:before="4"/>
        <w:rPr>
          <w:rFonts w:ascii="Calibri"/>
          <w:sz w:val="17"/>
        </w:rPr>
      </w:pPr>
    </w:p>
    <w:p>
      <w:pPr>
        <w:pStyle w:val="8"/>
        <w:ind w:left="300"/>
        <w:rPr>
          <w:rFonts w:ascii="Calibri" w:hAnsi="Calibri"/>
        </w:rPr>
      </w:pPr>
      <w:r>
        <w:rPr>
          <w:rFonts w:ascii="Calibri" w:hAnsi="Calibri"/>
        </w:rPr>
        <w:t>&lt;input type=”radio”</w:t>
      </w:r>
      <w:r>
        <w:rPr>
          <w:rFonts w:ascii="Calibri" w:hAnsi="Calibri"/>
          <w:spacing w:val="-33"/>
        </w:rPr>
        <w:t xml:space="preserve"> </w:t>
      </w:r>
      <w:r>
        <w:rPr>
          <w:rFonts w:ascii="Calibri" w:hAnsi="Calibri"/>
        </w:rPr>
        <w:t>name=”radioGroup”/&gt;</w:t>
      </w:r>
    </w:p>
    <w:p>
      <w:pPr>
        <w:pStyle w:val="8"/>
        <w:spacing w:before="4"/>
        <w:rPr>
          <w:rFonts w:ascii="Calibri"/>
          <w:sz w:val="17"/>
        </w:rPr>
      </w:pPr>
    </w:p>
    <w:p>
      <w:pPr>
        <w:pStyle w:val="8"/>
        <w:spacing w:before="1"/>
        <w:ind w:left="300"/>
        <w:rPr>
          <w:rFonts w:ascii="Calibri" w:hAnsi="Calibri"/>
        </w:rPr>
      </w:pPr>
      <w:r>
        <w:rPr>
          <w:rFonts w:ascii="Calibri" w:hAnsi="Calibri"/>
        </w:rPr>
        <w:t>&lt;input type=”radio”</w:t>
      </w:r>
      <w:r>
        <w:rPr>
          <w:rFonts w:ascii="Calibri" w:hAnsi="Calibri"/>
          <w:spacing w:val="-34"/>
        </w:rPr>
        <w:t xml:space="preserve"> </w:t>
      </w:r>
      <w:r>
        <w:rPr>
          <w:rFonts w:ascii="Calibri" w:hAnsi="Calibri"/>
        </w:rPr>
        <w:t>name=”radioGroup”/&gt;</w:t>
      </w:r>
    </w:p>
    <w:p>
      <w:pPr>
        <w:pStyle w:val="8"/>
        <w:spacing w:before="4"/>
        <w:rPr>
          <w:rFonts w:ascii="Calibri"/>
          <w:sz w:val="17"/>
        </w:rPr>
      </w:pPr>
    </w:p>
    <w:p>
      <w:pPr>
        <w:pStyle w:val="8"/>
        <w:ind w:left="300"/>
        <w:rPr>
          <w:rFonts w:ascii="Calibri" w:hAnsi="Calibri"/>
        </w:rPr>
      </w:pPr>
      <w:r>
        <w:rPr>
          <w:rFonts w:ascii="Calibri" w:hAnsi="Calibri"/>
        </w:rPr>
        <w:t>&lt;input type=”radio”</w:t>
      </w:r>
      <w:r>
        <w:rPr>
          <w:rFonts w:ascii="Calibri" w:hAnsi="Calibri"/>
          <w:spacing w:val="-33"/>
        </w:rPr>
        <w:t xml:space="preserve"> </w:t>
      </w:r>
      <w:r>
        <w:rPr>
          <w:rFonts w:ascii="Calibri" w:hAnsi="Calibri"/>
        </w:rPr>
        <w:t>name=”radioGroup”/&gt;</w:t>
      </w:r>
    </w:p>
    <w:p>
      <w:pPr>
        <w:pStyle w:val="8"/>
        <w:spacing w:before="4"/>
        <w:rPr>
          <w:rFonts w:ascii="Calibri"/>
          <w:sz w:val="17"/>
        </w:rPr>
      </w:pPr>
    </w:p>
    <w:p>
      <w:pPr>
        <w:pStyle w:val="8"/>
        <w:ind w:left="300"/>
        <w:rPr>
          <w:rFonts w:ascii="Calibri" w:hAnsi="Calibri"/>
        </w:rPr>
      </w:pPr>
      <w:r>
        <w:rPr>
          <w:rFonts w:ascii="Calibri" w:hAnsi="Calibri"/>
        </w:rPr>
        <w:t>&lt;input type=”submit”/&gt;</w:t>
      </w:r>
    </w:p>
    <w:p>
      <w:pPr>
        <w:pStyle w:val="8"/>
        <w:spacing w:before="4"/>
        <w:rPr>
          <w:rFonts w:ascii="Calibri"/>
          <w:sz w:val="17"/>
        </w:rPr>
      </w:pPr>
    </w:p>
    <w:p>
      <w:pPr>
        <w:pStyle w:val="8"/>
        <w:ind w:left="300"/>
        <w:rPr>
          <w:rFonts w:ascii="Calibri"/>
        </w:rPr>
      </w:pPr>
      <w:r>
        <w:rPr>
          <w:rFonts w:ascii="Calibri"/>
        </w:rPr>
        <w:t>&lt;/form&gt;</w:t>
      </w:r>
    </w:p>
    <w:p>
      <w:pPr>
        <w:pStyle w:val="8"/>
        <w:spacing w:before="4"/>
        <w:rPr>
          <w:rFonts w:ascii="Calibri"/>
          <w:sz w:val="17"/>
        </w:rPr>
      </w:pPr>
    </w:p>
    <w:p>
      <w:pPr>
        <w:pStyle w:val="8"/>
        <w:spacing w:before="1"/>
        <w:ind w:left="300"/>
        <w:rPr>
          <w:rFonts w:ascii="Calibri"/>
        </w:rPr>
      </w:pPr>
      <w:r>
        <w:rPr>
          <w:rFonts w:ascii="Calibri"/>
        </w:rPr>
        <w:t>&lt;/body&gt;</w:t>
      </w:r>
    </w:p>
    <w:p>
      <w:pPr>
        <w:pStyle w:val="8"/>
        <w:spacing w:before="3"/>
        <w:rPr>
          <w:rFonts w:ascii="Calibri"/>
          <w:sz w:val="17"/>
        </w:rPr>
      </w:pPr>
    </w:p>
    <w:p>
      <w:pPr>
        <w:pStyle w:val="8"/>
        <w:spacing w:before="1"/>
        <w:ind w:left="300"/>
        <w:rPr>
          <w:rFonts w:ascii="Calibri"/>
        </w:rPr>
      </w:pPr>
      <w:r>
        <w:rPr>
          <w:rFonts w:ascii="Calibri"/>
        </w:rPr>
        <w:t>&lt;/html&gt;</w:t>
      </w:r>
    </w:p>
    <w:p>
      <w:pPr>
        <w:pStyle w:val="8"/>
        <w:rPr>
          <w:rFonts w:ascii="Calibri"/>
          <w:sz w:val="20"/>
        </w:rPr>
      </w:pPr>
    </w:p>
    <w:p>
      <w:pPr>
        <w:pStyle w:val="8"/>
        <w:spacing w:before="5"/>
        <w:rPr>
          <w:rFonts w:ascii="Calibri"/>
          <w:sz w:val="19"/>
        </w:rPr>
      </w:pPr>
    </w:p>
    <w:p>
      <w:pPr>
        <w:pStyle w:val="14"/>
        <w:numPr>
          <w:ilvl w:val="0"/>
          <w:numId w:val="30"/>
        </w:numPr>
        <w:tabs>
          <w:tab w:val="left" w:pos="726"/>
        </w:tabs>
        <w:spacing w:before="0" w:after="0" w:line="422" w:lineRule="auto"/>
        <w:ind w:left="725" w:right="1800" w:hanging="425"/>
        <w:jc w:val="left"/>
        <w:rPr>
          <w:b/>
          <w:sz w:val="24"/>
        </w:rPr>
      </w:pPr>
      <w:bookmarkStart w:id="253" w:name="_bookmark129"/>
      <w:bookmarkEnd w:id="253"/>
      <w:bookmarkStart w:id="254" w:name="_bookmark129"/>
      <w:bookmarkEnd w:id="254"/>
      <w:r>
        <w:rPr>
          <w:b/>
          <w:spacing w:val="3"/>
          <w:sz w:val="24"/>
        </w:rPr>
        <w:t xml:space="preserve">完成函数 </w:t>
      </w:r>
      <w:r>
        <w:rPr>
          <w:rFonts w:ascii="Calibri Light" w:eastAsia="Calibri Light"/>
          <w:b w:val="0"/>
          <w:spacing w:val="-3"/>
          <w:sz w:val="24"/>
        </w:rPr>
        <w:t>showImg()</w:t>
      </w:r>
      <w:r>
        <w:rPr>
          <w:b/>
          <w:spacing w:val="-2"/>
          <w:sz w:val="24"/>
        </w:rPr>
        <w:t>，要求能够动态根据下拉列表的选项变化，更新图片的显示</w:t>
      </w:r>
    </w:p>
    <w:p>
      <w:pPr>
        <w:pStyle w:val="8"/>
        <w:spacing w:before="6"/>
        <w:rPr>
          <w:b/>
          <w:sz w:val="19"/>
        </w:rPr>
      </w:pPr>
    </w:p>
    <w:p>
      <w:pPr>
        <w:pStyle w:val="8"/>
        <w:ind w:left="300"/>
        <w:rPr>
          <w:rFonts w:ascii="Calibri"/>
        </w:rPr>
      </w:pPr>
      <w:r>
        <w:rPr>
          <w:rFonts w:ascii="Calibri"/>
        </w:rPr>
        <w:t>&lt;body&gt;</w:t>
      </w:r>
    </w:p>
    <w:p>
      <w:pPr>
        <w:pStyle w:val="8"/>
        <w:spacing w:before="4"/>
        <w:rPr>
          <w:rFonts w:ascii="Calibri"/>
          <w:sz w:val="17"/>
        </w:rPr>
      </w:pPr>
    </w:p>
    <w:p>
      <w:pPr>
        <w:pStyle w:val="8"/>
        <w:ind w:left="300"/>
        <w:rPr>
          <w:rFonts w:ascii="Calibri" w:hAnsi="Calibri"/>
        </w:rPr>
      </w:pPr>
      <w:r>
        <w:rPr>
          <w:rFonts w:ascii="Calibri" w:hAnsi="Calibri"/>
        </w:rPr>
        <w:t>&lt;script type=”text/javascript” &gt;</w:t>
      </w:r>
    </w:p>
    <w:p>
      <w:pPr>
        <w:pStyle w:val="8"/>
        <w:spacing w:before="4"/>
        <w:rPr>
          <w:rFonts w:ascii="Calibri"/>
          <w:sz w:val="17"/>
        </w:rPr>
      </w:pPr>
    </w:p>
    <w:p>
      <w:pPr>
        <w:pStyle w:val="8"/>
        <w:ind w:left="300"/>
        <w:rPr>
          <w:rFonts w:ascii="Calibri"/>
        </w:rPr>
      </w:pPr>
      <w:r>
        <w:rPr>
          <w:rFonts w:ascii="Calibri"/>
        </w:rPr>
        <w:t>function showImg (oSel) {</w:t>
      </w:r>
    </w:p>
    <w:p>
      <w:pPr>
        <w:pStyle w:val="8"/>
        <w:spacing w:before="9"/>
        <w:rPr>
          <w:rFonts w:ascii="Calibri"/>
          <w:sz w:val="16"/>
        </w:rPr>
      </w:pPr>
    </w:p>
    <w:p>
      <w:pPr>
        <w:pStyle w:val="8"/>
        <w:spacing w:line="424" w:lineRule="auto"/>
        <w:ind w:left="300" w:right="8405"/>
        <w:rPr>
          <w:rFonts w:ascii="Calibri" w:eastAsia="Calibri"/>
        </w:rPr>
      </w:pPr>
      <w:r>
        <w:rPr>
          <w:rFonts w:ascii="Calibri" w:eastAsia="Calibri"/>
        </w:rPr>
        <w:t>//</w:t>
      </w:r>
      <w:r>
        <w:t>在此处添加代码</w:t>
      </w:r>
      <w:r>
        <w:rPr>
          <w:rFonts w:ascii="Calibri" w:eastAsia="Calibri"/>
        </w:rPr>
        <w:t>var str = oSel.value;</w:t>
      </w:r>
    </w:p>
    <w:p>
      <w:pPr>
        <w:pStyle w:val="8"/>
        <w:spacing w:before="13"/>
        <w:ind w:left="300"/>
        <w:rPr>
          <w:rFonts w:ascii="Calibri" w:hAnsi="Calibri"/>
        </w:rPr>
      </w:pPr>
      <w:r>
        <w:rPr>
          <w:rFonts w:ascii="Calibri" w:hAnsi="Calibri"/>
        </w:rPr>
        <w:t>document.getElementById(“pic”).src= str+”.jpg”;</w:t>
      </w:r>
    </w:p>
    <w:p>
      <w:pPr>
        <w:pStyle w:val="8"/>
        <w:spacing w:before="5"/>
        <w:rPr>
          <w:rFonts w:ascii="Calibri"/>
          <w:sz w:val="17"/>
        </w:rPr>
      </w:pPr>
    </w:p>
    <w:p>
      <w:pPr>
        <w:pStyle w:val="8"/>
        <w:ind w:left="300"/>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rPr>
        <w:t>&lt;/script&gt;</w:t>
      </w:r>
    </w:p>
    <w:p>
      <w:pPr>
        <w:spacing w:after="0"/>
        <w:rPr>
          <w:rFonts w:ascii="Calibri"/>
        </w:rPr>
        <w:sectPr>
          <w:pgSz w:w="11910" w:h="16840"/>
          <w:pgMar w:top="1500" w:right="0" w:bottom="280" w:left="1500" w:header="720" w:footer="720" w:gutter="0"/>
        </w:sectPr>
      </w:pPr>
    </w:p>
    <w:p>
      <w:pPr>
        <w:pStyle w:val="8"/>
        <w:spacing w:before="41"/>
        <w:ind w:left="300"/>
        <w:rPr>
          <w:rFonts w:ascii="Calibri" w:hAnsi="Calibri"/>
        </w:rPr>
      </w:pPr>
      <w:r>
        <w:rPr>
          <w:rFonts w:ascii="Calibri" w:hAnsi="Calibri"/>
        </w:rPr>
        <w:t>&lt;img id=</w:t>
      </w:r>
      <w:r>
        <w:t>”</w:t>
      </w:r>
      <w:r>
        <w:rPr>
          <w:rFonts w:ascii="Calibri" w:hAnsi="Calibri"/>
        </w:rPr>
        <w:t>pic</w:t>
      </w:r>
      <w:r>
        <w:t>”</w:t>
      </w:r>
      <w:r>
        <w:rPr>
          <w:rFonts w:ascii="Calibri" w:hAnsi="Calibri"/>
        </w:rPr>
        <w:t>src=</w:t>
      </w:r>
      <w:r>
        <w:t>”</w:t>
      </w:r>
      <w:r>
        <w:rPr>
          <w:rFonts w:ascii="Calibri" w:hAnsi="Calibri"/>
        </w:rPr>
        <w:t>img1.jpg</w:t>
      </w:r>
      <w:r>
        <w:t>”</w:t>
      </w:r>
      <w:r>
        <w:rPr>
          <w:rFonts w:ascii="Calibri" w:hAnsi="Calibri"/>
        </w:rPr>
        <w:t>width=</w:t>
      </w:r>
      <w:r>
        <w:t>”</w:t>
      </w:r>
      <w:r>
        <w:rPr>
          <w:rFonts w:ascii="Calibri" w:hAnsi="Calibri"/>
        </w:rPr>
        <w:t>200</w:t>
      </w:r>
      <w:r>
        <w:t xml:space="preserve">″ </w:t>
      </w:r>
      <w:r>
        <w:rPr>
          <w:rFonts w:ascii="Calibri" w:hAnsi="Calibri"/>
        </w:rPr>
        <w:t>height=</w:t>
      </w:r>
      <w:r>
        <w:t>”</w:t>
      </w:r>
      <w:r>
        <w:rPr>
          <w:rFonts w:ascii="Calibri" w:hAnsi="Calibri"/>
        </w:rPr>
        <w:t>200</w:t>
      </w:r>
      <w:r>
        <w:t xml:space="preserve">″ </w:t>
      </w:r>
      <w:r>
        <w:rPr>
          <w:rFonts w:ascii="Calibri" w:hAnsi="Calibri"/>
        </w:rPr>
        <w:t>/&gt;</w:t>
      </w:r>
    </w:p>
    <w:p>
      <w:pPr>
        <w:pStyle w:val="8"/>
        <w:spacing w:before="11"/>
        <w:rPr>
          <w:rFonts w:ascii="Calibri"/>
          <w:sz w:val="16"/>
        </w:rPr>
      </w:pPr>
    </w:p>
    <w:p>
      <w:pPr>
        <w:pStyle w:val="8"/>
        <w:spacing w:before="1"/>
        <w:ind w:left="300"/>
        <w:rPr>
          <w:rFonts w:ascii="Calibri"/>
        </w:rPr>
      </w:pPr>
      <w:r>
        <w:rPr>
          <w:rFonts w:ascii="Calibri"/>
        </w:rPr>
        <w:t>&lt;br /&gt;</w:t>
      </w:r>
    </w:p>
    <w:p>
      <w:pPr>
        <w:pStyle w:val="8"/>
        <w:spacing w:before="4"/>
        <w:rPr>
          <w:rFonts w:ascii="Calibri"/>
          <w:sz w:val="17"/>
        </w:rPr>
      </w:pPr>
    </w:p>
    <w:p>
      <w:pPr>
        <w:pStyle w:val="8"/>
        <w:ind w:left="300"/>
        <w:rPr>
          <w:rFonts w:ascii="Calibri" w:hAnsi="Calibri"/>
        </w:rPr>
      </w:pPr>
      <w:r>
        <w:rPr>
          <w:rFonts w:ascii="Calibri" w:hAnsi="Calibri"/>
        </w:rPr>
        <w:t>&lt;select id=”sel”&gt;</w:t>
      </w:r>
    </w:p>
    <w:p>
      <w:pPr>
        <w:pStyle w:val="8"/>
        <w:spacing w:before="8"/>
        <w:rPr>
          <w:rFonts w:ascii="Calibri"/>
          <w:sz w:val="16"/>
        </w:rPr>
      </w:pPr>
    </w:p>
    <w:p>
      <w:pPr>
        <w:pStyle w:val="8"/>
        <w:ind w:left="300"/>
        <w:rPr>
          <w:rFonts w:ascii="Calibri" w:hAnsi="Calibri" w:eastAsia="Calibri"/>
        </w:rPr>
      </w:pPr>
      <w:r>
        <w:rPr>
          <w:rFonts w:ascii="Calibri" w:hAnsi="Calibri" w:eastAsia="Calibri"/>
          <w:spacing w:val="-1"/>
        </w:rPr>
        <w:t>&lt;option</w:t>
      </w:r>
      <w:r>
        <w:rPr>
          <w:rFonts w:ascii="Calibri" w:hAnsi="Calibri" w:eastAsia="Calibri"/>
          <w:spacing w:val="-5"/>
        </w:rPr>
        <w:t xml:space="preserve"> </w:t>
      </w:r>
      <w:r>
        <w:rPr>
          <w:rFonts w:ascii="Calibri" w:hAnsi="Calibri" w:eastAsia="Calibri"/>
        </w:rPr>
        <w:t>value=</w:t>
      </w:r>
      <w:r>
        <w:t>”</w:t>
      </w:r>
      <w:r>
        <w:rPr>
          <w:rFonts w:ascii="Calibri" w:hAnsi="Calibri" w:eastAsia="Calibri"/>
        </w:rPr>
        <w:t>img1</w:t>
      </w:r>
      <w:r>
        <w:t>“</w:t>
      </w:r>
      <w:r>
        <w:rPr>
          <w:rFonts w:ascii="Calibri" w:hAnsi="Calibri" w:eastAsia="Calibri"/>
        </w:rPr>
        <w:t>&gt;</w:t>
      </w:r>
      <w:r>
        <w:rPr>
          <w:spacing w:val="-3"/>
        </w:rPr>
        <w:t>城市生活</w:t>
      </w:r>
      <w:r>
        <w:rPr>
          <w:rFonts w:ascii="Calibri" w:hAnsi="Calibri" w:eastAsia="Calibri"/>
        </w:rPr>
        <w:t>&lt;/option&gt;</w:t>
      </w:r>
    </w:p>
    <w:p>
      <w:pPr>
        <w:pStyle w:val="8"/>
        <w:spacing w:before="4"/>
        <w:rPr>
          <w:rFonts w:ascii="Calibri"/>
          <w:sz w:val="16"/>
        </w:rPr>
      </w:pPr>
    </w:p>
    <w:p>
      <w:pPr>
        <w:pStyle w:val="8"/>
        <w:ind w:left="300"/>
        <w:rPr>
          <w:rFonts w:ascii="Calibri" w:hAnsi="Calibri" w:eastAsia="Calibri"/>
        </w:rPr>
      </w:pPr>
      <w:r>
        <w:rPr>
          <w:rFonts w:ascii="Calibri" w:hAnsi="Calibri" w:eastAsia="Calibri"/>
          <w:spacing w:val="-1"/>
        </w:rPr>
        <w:t>&lt;option</w:t>
      </w:r>
      <w:r>
        <w:rPr>
          <w:rFonts w:ascii="Calibri" w:hAnsi="Calibri" w:eastAsia="Calibri"/>
          <w:spacing w:val="-5"/>
        </w:rPr>
        <w:t xml:space="preserve"> </w:t>
      </w:r>
      <w:r>
        <w:rPr>
          <w:rFonts w:ascii="Calibri" w:hAnsi="Calibri" w:eastAsia="Calibri"/>
        </w:rPr>
        <w:t>value=</w:t>
      </w:r>
      <w:r>
        <w:t>”</w:t>
      </w:r>
      <w:r>
        <w:rPr>
          <w:rFonts w:ascii="Calibri" w:hAnsi="Calibri" w:eastAsia="Calibri"/>
        </w:rPr>
        <w:t>img2</w:t>
      </w:r>
      <w:r>
        <w:t>“</w:t>
      </w:r>
      <w:r>
        <w:rPr>
          <w:rFonts w:ascii="Calibri" w:hAnsi="Calibri" w:eastAsia="Calibri"/>
        </w:rPr>
        <w:t>&gt;</w:t>
      </w:r>
      <w:r>
        <w:rPr>
          <w:spacing w:val="-3"/>
        </w:rPr>
        <w:t>都市早报</w:t>
      </w:r>
      <w:r>
        <w:rPr>
          <w:rFonts w:ascii="Calibri" w:hAnsi="Calibri" w:eastAsia="Calibri"/>
        </w:rPr>
        <w:t>&lt;/option&gt;</w:t>
      </w:r>
    </w:p>
    <w:p>
      <w:pPr>
        <w:pStyle w:val="8"/>
        <w:spacing w:before="3"/>
        <w:rPr>
          <w:rFonts w:ascii="Calibri"/>
          <w:sz w:val="16"/>
        </w:rPr>
      </w:pPr>
    </w:p>
    <w:p>
      <w:pPr>
        <w:pStyle w:val="8"/>
        <w:spacing w:before="1"/>
        <w:ind w:left="300"/>
        <w:rPr>
          <w:rFonts w:ascii="Calibri" w:hAnsi="Calibri" w:eastAsia="Calibri"/>
        </w:rPr>
      </w:pPr>
      <w:r>
        <w:rPr>
          <w:rFonts w:ascii="Calibri" w:hAnsi="Calibri" w:eastAsia="Calibri"/>
          <w:spacing w:val="-1"/>
        </w:rPr>
        <w:t>&lt;option</w:t>
      </w:r>
      <w:r>
        <w:rPr>
          <w:rFonts w:ascii="Calibri" w:hAnsi="Calibri" w:eastAsia="Calibri"/>
          <w:spacing w:val="-5"/>
        </w:rPr>
        <w:t xml:space="preserve"> </w:t>
      </w:r>
      <w:r>
        <w:rPr>
          <w:rFonts w:ascii="Calibri" w:hAnsi="Calibri" w:eastAsia="Calibri"/>
        </w:rPr>
        <w:t>value=</w:t>
      </w:r>
      <w:r>
        <w:t>”</w:t>
      </w:r>
      <w:r>
        <w:rPr>
          <w:rFonts w:ascii="Calibri" w:hAnsi="Calibri" w:eastAsia="Calibri"/>
        </w:rPr>
        <w:t>img3</w:t>
      </w:r>
      <w:r>
        <w:t>“</w:t>
      </w:r>
      <w:r>
        <w:rPr>
          <w:rFonts w:ascii="Calibri" w:hAnsi="Calibri" w:eastAsia="Calibri"/>
        </w:rPr>
        <w:t>&gt;</w:t>
      </w:r>
      <w:r>
        <w:rPr>
          <w:spacing w:val="-3"/>
        </w:rPr>
        <w:t>青山绿水</w:t>
      </w:r>
      <w:r>
        <w:rPr>
          <w:rFonts w:ascii="Calibri" w:hAnsi="Calibri" w:eastAsia="Calibri"/>
        </w:rPr>
        <w:t>&lt;/option&gt;</w:t>
      </w:r>
    </w:p>
    <w:p>
      <w:pPr>
        <w:pStyle w:val="8"/>
        <w:spacing w:before="11"/>
        <w:rPr>
          <w:rFonts w:ascii="Calibri"/>
          <w:sz w:val="16"/>
        </w:rPr>
      </w:pPr>
    </w:p>
    <w:p>
      <w:pPr>
        <w:pStyle w:val="8"/>
        <w:ind w:left="300"/>
        <w:rPr>
          <w:rFonts w:ascii="Calibri"/>
        </w:rPr>
      </w:pPr>
      <w:r>
        <w:rPr>
          <w:rFonts w:ascii="Calibri"/>
        </w:rPr>
        <w:t>&lt;/select&gt;&lt;/body&gt;</w:t>
      </w:r>
    </w:p>
    <w:p>
      <w:pPr>
        <w:pStyle w:val="8"/>
        <w:rPr>
          <w:rFonts w:ascii="Calibri"/>
          <w:sz w:val="20"/>
        </w:rPr>
      </w:pPr>
    </w:p>
    <w:p>
      <w:pPr>
        <w:pStyle w:val="8"/>
        <w:spacing w:before="5"/>
        <w:rPr>
          <w:rFonts w:ascii="Calibri"/>
          <w:sz w:val="19"/>
        </w:rPr>
      </w:pPr>
    </w:p>
    <w:p>
      <w:pPr>
        <w:pStyle w:val="14"/>
        <w:numPr>
          <w:ilvl w:val="0"/>
          <w:numId w:val="30"/>
        </w:numPr>
        <w:tabs>
          <w:tab w:val="left" w:pos="726"/>
        </w:tabs>
        <w:spacing w:before="1" w:after="0" w:line="240" w:lineRule="auto"/>
        <w:ind w:left="725" w:right="0" w:hanging="426"/>
        <w:jc w:val="left"/>
        <w:rPr>
          <w:rFonts w:ascii="Calibri Light" w:eastAsia="Calibri Light"/>
          <w:b w:val="0"/>
          <w:sz w:val="24"/>
        </w:rPr>
      </w:pPr>
      <w:bookmarkStart w:id="255" w:name="_bookmark130"/>
      <w:bookmarkEnd w:id="255"/>
      <w:bookmarkStart w:id="256" w:name="_bookmark130"/>
      <w:bookmarkEnd w:id="256"/>
      <w:r>
        <w:rPr>
          <w:b/>
          <w:spacing w:val="-11"/>
          <w:sz w:val="24"/>
        </w:rPr>
        <w:t xml:space="preserve">截取字符串 </w:t>
      </w:r>
      <w:r>
        <w:rPr>
          <w:rFonts w:ascii="Calibri Light" w:eastAsia="Calibri Light"/>
          <w:b w:val="0"/>
          <w:spacing w:val="-3"/>
          <w:sz w:val="24"/>
        </w:rPr>
        <w:t>abcdefg</w:t>
      </w:r>
      <w:r>
        <w:rPr>
          <w:rFonts w:ascii="Calibri Light" w:eastAsia="Calibri Light"/>
          <w:b w:val="0"/>
          <w:spacing w:val="4"/>
          <w:sz w:val="24"/>
        </w:rPr>
        <w:t xml:space="preserve"> </w:t>
      </w:r>
      <w:r>
        <w:rPr>
          <w:b/>
          <w:spacing w:val="-32"/>
          <w:sz w:val="24"/>
        </w:rPr>
        <w:t xml:space="preserve">的 </w:t>
      </w:r>
      <w:r>
        <w:rPr>
          <w:rFonts w:ascii="Calibri Light" w:eastAsia="Calibri Light"/>
          <w:b w:val="0"/>
          <w:spacing w:val="-5"/>
          <w:sz w:val="24"/>
        </w:rPr>
        <w:t>efg</w:t>
      </w:r>
    </w:p>
    <w:p>
      <w:pPr>
        <w:pStyle w:val="8"/>
        <w:rPr>
          <w:rFonts w:ascii="Calibri Light"/>
          <w:b w:val="0"/>
          <w:sz w:val="26"/>
        </w:rPr>
      </w:pPr>
    </w:p>
    <w:p>
      <w:pPr>
        <w:pStyle w:val="8"/>
        <w:spacing w:before="166"/>
        <w:ind w:left="300"/>
        <w:rPr>
          <w:rFonts w:ascii="Calibri"/>
        </w:rPr>
      </w:pPr>
      <w:r>
        <w:rPr>
          <w:rFonts w:ascii="Calibri"/>
        </w:rPr>
        <w:t>alert('abcdefg'.substring(4));</w:t>
      </w:r>
    </w:p>
    <w:p>
      <w:pPr>
        <w:pStyle w:val="8"/>
        <w:rPr>
          <w:rFonts w:ascii="Calibri"/>
          <w:sz w:val="20"/>
        </w:rPr>
      </w:pPr>
    </w:p>
    <w:p>
      <w:pPr>
        <w:pStyle w:val="8"/>
        <w:spacing w:before="5"/>
        <w:rPr>
          <w:rFonts w:ascii="Calibri"/>
          <w:sz w:val="19"/>
        </w:rPr>
      </w:pPr>
    </w:p>
    <w:p>
      <w:pPr>
        <w:pStyle w:val="14"/>
        <w:numPr>
          <w:ilvl w:val="0"/>
          <w:numId w:val="30"/>
        </w:numPr>
        <w:tabs>
          <w:tab w:val="left" w:pos="726"/>
        </w:tabs>
        <w:spacing w:before="0" w:after="0" w:line="422" w:lineRule="auto"/>
        <w:ind w:left="725" w:right="1796" w:hanging="425"/>
        <w:jc w:val="left"/>
        <w:rPr>
          <w:b/>
          <w:sz w:val="24"/>
        </w:rPr>
      </w:pPr>
      <w:bookmarkStart w:id="257" w:name="_bookmark131"/>
      <w:bookmarkEnd w:id="257"/>
      <w:bookmarkStart w:id="258" w:name="_bookmark131"/>
      <w:bookmarkEnd w:id="258"/>
      <w:r>
        <w:rPr>
          <w:b/>
          <w:spacing w:val="-6"/>
          <w:sz w:val="24"/>
        </w:rPr>
        <w:t xml:space="preserve">列举浏览器对象模型 </w:t>
      </w:r>
      <w:r>
        <w:rPr>
          <w:rFonts w:ascii="Calibri Light" w:eastAsia="Calibri Light"/>
          <w:b w:val="0"/>
          <w:spacing w:val="-3"/>
          <w:sz w:val="24"/>
        </w:rPr>
        <w:t>BOM</w:t>
      </w:r>
      <w:r>
        <w:rPr>
          <w:rFonts w:ascii="Calibri Light" w:eastAsia="Calibri Light"/>
          <w:b w:val="0"/>
          <w:spacing w:val="4"/>
          <w:sz w:val="24"/>
        </w:rPr>
        <w:t xml:space="preserve"> </w:t>
      </w:r>
      <w:r>
        <w:rPr>
          <w:b/>
          <w:spacing w:val="-9"/>
          <w:sz w:val="24"/>
        </w:rPr>
        <w:t xml:space="preserve">里常用的至少 </w:t>
      </w:r>
      <w:r>
        <w:rPr>
          <w:rFonts w:ascii="Calibri Light" w:eastAsia="Calibri Light"/>
          <w:b w:val="0"/>
          <w:sz w:val="24"/>
        </w:rPr>
        <w:t>4</w:t>
      </w:r>
      <w:r>
        <w:rPr>
          <w:rFonts w:ascii="Calibri Light" w:eastAsia="Calibri Light"/>
          <w:b w:val="0"/>
          <w:spacing w:val="4"/>
          <w:sz w:val="24"/>
        </w:rPr>
        <w:t xml:space="preserve"> </w:t>
      </w:r>
      <w:r>
        <w:rPr>
          <w:b/>
          <w:spacing w:val="-20"/>
          <w:sz w:val="24"/>
        </w:rPr>
        <w:t xml:space="preserve">个对象，并列举 </w:t>
      </w:r>
      <w:r>
        <w:rPr>
          <w:rFonts w:ascii="Calibri Light" w:eastAsia="Calibri Light"/>
          <w:b w:val="0"/>
          <w:spacing w:val="-3"/>
          <w:sz w:val="24"/>
        </w:rPr>
        <w:t>window</w:t>
      </w:r>
      <w:r>
        <w:rPr>
          <w:rFonts w:ascii="Calibri Light" w:eastAsia="Calibri Light"/>
          <w:b w:val="0"/>
          <w:spacing w:val="1"/>
          <w:sz w:val="24"/>
        </w:rPr>
        <w:t xml:space="preserve"> </w:t>
      </w:r>
      <w:r>
        <w:rPr>
          <w:b/>
          <w:sz w:val="24"/>
        </w:rPr>
        <w:t>对象的常</w:t>
      </w:r>
      <w:r>
        <w:rPr>
          <w:b/>
          <w:spacing w:val="-11"/>
          <w:sz w:val="24"/>
        </w:rPr>
        <w:t xml:space="preserve">用方法至少 </w:t>
      </w:r>
      <w:r>
        <w:rPr>
          <w:rFonts w:ascii="Calibri Light" w:eastAsia="Calibri Light"/>
          <w:b w:val="0"/>
          <w:sz w:val="24"/>
        </w:rPr>
        <w:t>5</w:t>
      </w:r>
      <w:r>
        <w:rPr>
          <w:rFonts w:ascii="Calibri Light" w:eastAsia="Calibri Light"/>
          <w:b w:val="0"/>
          <w:spacing w:val="4"/>
          <w:sz w:val="24"/>
        </w:rPr>
        <w:t xml:space="preserve"> </w:t>
      </w:r>
      <w:r>
        <w:rPr>
          <w:b/>
          <w:sz w:val="24"/>
        </w:rPr>
        <w:t>个</w:t>
      </w:r>
    </w:p>
    <w:p>
      <w:pPr>
        <w:pStyle w:val="8"/>
        <w:spacing w:before="11"/>
        <w:rPr>
          <w:b/>
        </w:rPr>
      </w:pPr>
    </w:p>
    <w:p>
      <w:pPr>
        <w:pStyle w:val="8"/>
        <w:ind w:left="660"/>
        <w:rPr>
          <w:rFonts w:hint="eastAsia" w:ascii="微软雅黑" w:eastAsia="微软雅黑"/>
        </w:rPr>
      </w:pPr>
      <w:r>
        <w:rPr>
          <w:rFonts w:hint="eastAsia" w:ascii="微软雅黑" w:eastAsia="微软雅黑"/>
        </w:rPr>
        <w:t>对象：window, document, location, screen, history, navigator</w:t>
      </w:r>
    </w:p>
    <w:p>
      <w:pPr>
        <w:pStyle w:val="8"/>
        <w:spacing w:before="2"/>
        <w:rPr>
          <w:rFonts w:ascii="微软雅黑"/>
          <w:sz w:val="28"/>
        </w:rPr>
      </w:pPr>
    </w:p>
    <w:p>
      <w:pPr>
        <w:pStyle w:val="8"/>
        <w:ind w:left="660"/>
        <w:rPr>
          <w:rFonts w:hint="eastAsia" w:ascii="微软雅黑" w:eastAsia="微软雅黑"/>
        </w:rPr>
      </w:pPr>
      <w:r>
        <w:rPr>
          <w:rFonts w:hint="eastAsia" w:ascii="微软雅黑" w:eastAsia="微软雅黑"/>
        </w:rPr>
        <w:t>方法：alert(), confirm(), prompt(), open(), close()</w:t>
      </w:r>
    </w:p>
    <w:p>
      <w:pPr>
        <w:pStyle w:val="8"/>
        <w:rPr>
          <w:rFonts w:ascii="微软雅黑"/>
          <w:sz w:val="28"/>
        </w:rPr>
      </w:pPr>
    </w:p>
    <w:p>
      <w:pPr>
        <w:pStyle w:val="14"/>
        <w:numPr>
          <w:ilvl w:val="0"/>
          <w:numId w:val="30"/>
        </w:numPr>
        <w:tabs>
          <w:tab w:val="left" w:pos="726"/>
        </w:tabs>
        <w:spacing w:before="0" w:after="0" w:line="422" w:lineRule="auto"/>
        <w:ind w:left="725" w:right="1797" w:hanging="425"/>
        <w:jc w:val="left"/>
        <w:rPr>
          <w:b/>
          <w:sz w:val="24"/>
        </w:rPr>
      </w:pPr>
      <w:bookmarkStart w:id="259" w:name="_bookmark132"/>
      <w:bookmarkEnd w:id="259"/>
      <w:bookmarkStart w:id="260" w:name="_bookmark132"/>
      <w:bookmarkEnd w:id="260"/>
      <w:r>
        <w:rPr>
          <w:b/>
          <w:spacing w:val="3"/>
          <w:sz w:val="24"/>
        </w:rPr>
        <w:t>简述列举文档对象模型</w:t>
      </w:r>
      <w:r>
        <w:rPr>
          <w:rFonts w:ascii="Calibri Light" w:eastAsia="Calibri Light"/>
          <w:b w:val="0"/>
          <w:spacing w:val="-2"/>
          <w:sz w:val="24"/>
        </w:rPr>
        <w:t>DOM</w:t>
      </w:r>
      <w:r>
        <w:rPr>
          <w:rFonts w:ascii="Calibri Light" w:eastAsia="Calibri Light"/>
          <w:b w:val="0"/>
          <w:spacing w:val="-17"/>
          <w:sz w:val="24"/>
        </w:rPr>
        <w:t xml:space="preserve"> </w:t>
      </w:r>
      <w:r>
        <w:rPr>
          <w:b/>
          <w:spacing w:val="38"/>
          <w:sz w:val="24"/>
        </w:rPr>
        <w:t>里</w:t>
      </w:r>
      <w:r>
        <w:rPr>
          <w:rFonts w:ascii="Calibri Light" w:eastAsia="Calibri Light"/>
          <w:b w:val="0"/>
          <w:spacing w:val="-4"/>
          <w:sz w:val="24"/>
        </w:rPr>
        <w:t>document</w:t>
      </w:r>
      <w:r>
        <w:rPr>
          <w:rFonts w:ascii="Calibri Light" w:eastAsia="Calibri Light"/>
          <w:b w:val="0"/>
          <w:spacing w:val="-16"/>
          <w:sz w:val="24"/>
        </w:rPr>
        <w:t xml:space="preserve"> </w:t>
      </w:r>
      <w:r>
        <w:rPr>
          <w:b/>
          <w:sz w:val="24"/>
        </w:rPr>
        <w:t>的常用的查找访问节点的方法并做简单说明</w:t>
      </w:r>
    </w:p>
    <w:p>
      <w:pPr>
        <w:pStyle w:val="8"/>
        <w:spacing w:before="11"/>
        <w:rPr>
          <w:b/>
        </w:rPr>
      </w:pPr>
    </w:p>
    <w:p>
      <w:pPr>
        <w:pStyle w:val="8"/>
        <w:spacing w:line="561" w:lineRule="auto"/>
        <w:ind w:left="660" w:right="3915"/>
        <w:rPr>
          <w:rFonts w:hint="eastAsia" w:ascii="微软雅黑" w:eastAsia="微软雅黑"/>
        </w:rPr>
      </w:pPr>
      <w:r>
        <w:rPr>
          <w:rFonts w:hint="eastAsia" w:ascii="微软雅黑" w:eastAsia="微软雅黑"/>
        </w:rPr>
        <w:t>Document.getElementById 根据元素 id 查找元素Document.getElementByName 根据元素 name 查找元素Document.getElementTagName 根据指定的元素名查找元素</w:t>
      </w:r>
    </w:p>
    <w:p>
      <w:pPr>
        <w:pStyle w:val="14"/>
        <w:numPr>
          <w:ilvl w:val="0"/>
          <w:numId w:val="30"/>
        </w:numPr>
        <w:tabs>
          <w:tab w:val="left" w:pos="726"/>
        </w:tabs>
        <w:spacing w:before="0" w:after="0" w:line="301" w:lineRule="exact"/>
        <w:ind w:left="725" w:right="0" w:hanging="426"/>
        <w:jc w:val="left"/>
        <w:rPr>
          <w:rFonts w:ascii="Calibri Light" w:eastAsia="Calibri Light"/>
          <w:b w:val="0"/>
          <w:sz w:val="24"/>
        </w:rPr>
      </w:pPr>
      <w:bookmarkStart w:id="261" w:name="_bookmark133"/>
      <w:bookmarkEnd w:id="261"/>
      <w:bookmarkStart w:id="262" w:name="_bookmark133"/>
      <w:bookmarkEnd w:id="262"/>
      <w:r>
        <w:rPr>
          <w:b/>
          <w:spacing w:val="-6"/>
          <w:sz w:val="24"/>
        </w:rPr>
        <w:t xml:space="preserve">希望获取到页面中所有的 </w:t>
      </w:r>
      <w:r>
        <w:rPr>
          <w:rFonts w:ascii="Calibri Light" w:eastAsia="Calibri Light"/>
          <w:b w:val="0"/>
          <w:spacing w:val="-3"/>
          <w:sz w:val="24"/>
        </w:rPr>
        <w:t>checkbox</w:t>
      </w:r>
      <w:r>
        <w:rPr>
          <w:rFonts w:ascii="Calibri Light" w:eastAsia="Calibri Light"/>
          <w:b w:val="0"/>
          <w:spacing w:val="3"/>
          <w:sz w:val="24"/>
        </w:rPr>
        <w:t xml:space="preserve"> </w:t>
      </w:r>
      <w:r>
        <w:rPr>
          <w:b/>
          <w:sz w:val="24"/>
        </w:rPr>
        <w:t>怎么做？</w:t>
      </w:r>
      <w:r>
        <w:rPr>
          <w:rFonts w:ascii="Calibri Light" w:eastAsia="Calibri Light"/>
          <w:b w:val="0"/>
          <w:sz w:val="24"/>
        </w:rPr>
        <w:t>(</w:t>
      </w:r>
      <w:r>
        <w:rPr>
          <w:b/>
          <w:sz w:val="24"/>
        </w:rPr>
        <w:t>不使用第三方框架</w:t>
      </w:r>
      <w:r>
        <w:rPr>
          <w:rFonts w:ascii="Calibri Light" w:eastAsia="Calibri Light"/>
          <w:b w:val="0"/>
          <w:sz w:val="24"/>
        </w:rPr>
        <w:t>)</w:t>
      </w:r>
    </w:p>
    <w:p>
      <w:pPr>
        <w:pStyle w:val="8"/>
        <w:rPr>
          <w:rFonts w:ascii="Calibri Light"/>
          <w:b w:val="0"/>
          <w:sz w:val="26"/>
        </w:rPr>
      </w:pPr>
    </w:p>
    <w:p>
      <w:pPr>
        <w:pStyle w:val="8"/>
        <w:spacing w:before="167"/>
        <w:ind w:left="300"/>
        <w:rPr>
          <w:rFonts w:ascii="Calibri" w:hAnsi="Calibri"/>
        </w:rPr>
      </w:pPr>
      <w:r>
        <w:rPr>
          <w:rFonts w:ascii="Calibri" w:hAnsi="Calibri"/>
        </w:rPr>
        <w:t>var domList = document.getElementsByTagName(‘input’)</w:t>
      </w:r>
    </w:p>
    <w:p>
      <w:pPr>
        <w:pStyle w:val="8"/>
        <w:spacing w:before="4"/>
        <w:rPr>
          <w:rFonts w:ascii="Calibri"/>
          <w:sz w:val="17"/>
        </w:rPr>
      </w:pPr>
    </w:p>
    <w:p>
      <w:pPr>
        <w:pStyle w:val="8"/>
        <w:ind w:left="300"/>
        <w:rPr>
          <w:rFonts w:ascii="Calibri"/>
        </w:rPr>
      </w:pPr>
      <w:r>
        <w:rPr>
          <w:rFonts w:ascii="Calibri"/>
        </w:rPr>
        <w:t>var checkBoxList = [];</w:t>
      </w:r>
    </w:p>
    <w:p>
      <w:pPr>
        <w:spacing w:after="0"/>
        <w:rPr>
          <w:rFonts w:ascii="Calibri"/>
        </w:rPr>
        <w:sectPr>
          <w:pgSz w:w="11910" w:h="16840"/>
          <w:pgMar w:top="1480" w:right="0" w:bottom="280" w:left="1500" w:header="720" w:footer="720" w:gutter="0"/>
        </w:sectPr>
      </w:pPr>
    </w:p>
    <w:p>
      <w:pPr>
        <w:pStyle w:val="8"/>
        <w:spacing w:before="41"/>
        <w:ind w:left="300"/>
      </w:pPr>
      <w:r>
        <w:rPr>
          <w:rFonts w:ascii="Calibri" w:eastAsia="Calibri"/>
        </w:rPr>
        <w:t>var len = domList.length; //</w:t>
      </w:r>
      <w:r>
        <w:t>缓存到局部变量</w:t>
      </w:r>
    </w:p>
    <w:p>
      <w:pPr>
        <w:pStyle w:val="8"/>
        <w:spacing w:before="7"/>
        <w:rPr>
          <w:sz w:val="15"/>
        </w:rPr>
      </w:pPr>
    </w:p>
    <w:p>
      <w:pPr>
        <w:pStyle w:val="8"/>
        <w:ind w:left="300"/>
      </w:pPr>
      <w:r>
        <w:rPr>
          <w:rFonts w:ascii="Calibri" w:eastAsia="Calibri"/>
        </w:rPr>
        <w:t>while (len--) { //</w:t>
      </w:r>
      <w:r>
        <w:t xml:space="preserve">使用 </w:t>
      </w:r>
      <w:r>
        <w:rPr>
          <w:rFonts w:ascii="Calibri" w:eastAsia="Calibri"/>
        </w:rPr>
        <w:t xml:space="preserve">while </w:t>
      </w:r>
      <w:r>
        <w:t xml:space="preserve">的效率会比 </w:t>
      </w:r>
      <w:r>
        <w:rPr>
          <w:rFonts w:ascii="Calibri" w:eastAsia="Calibri"/>
        </w:rPr>
        <w:t xml:space="preserve">for </w:t>
      </w:r>
      <w:r>
        <w:t>循环更高</w:t>
      </w:r>
    </w:p>
    <w:p>
      <w:pPr>
        <w:pStyle w:val="8"/>
        <w:spacing w:before="7"/>
        <w:rPr>
          <w:sz w:val="15"/>
        </w:rPr>
      </w:pPr>
    </w:p>
    <w:p>
      <w:pPr>
        <w:pStyle w:val="8"/>
        <w:ind w:left="300"/>
        <w:rPr>
          <w:rFonts w:ascii="Calibri" w:hAnsi="Calibri"/>
        </w:rPr>
      </w:pPr>
      <w:r>
        <w:rPr>
          <w:w w:val="100"/>
        </w:rPr>
        <w:t xml:space="preserve"> </w:t>
      </w:r>
      <w:r>
        <w:t xml:space="preserve"> </w:t>
      </w:r>
      <w:r>
        <w:rPr>
          <w:w w:val="100"/>
        </w:rPr>
        <w:t xml:space="preserve"> </w:t>
      </w:r>
      <w:r>
        <w:t xml:space="preserve"> </w:t>
      </w:r>
      <w:r>
        <w:rPr>
          <w:rFonts w:ascii="Calibri" w:hAnsi="Calibri"/>
        </w:rPr>
        <w:t xml:space="preserve">if (domList[len].type == </w:t>
      </w:r>
      <w:r>
        <w:t>‘</w:t>
      </w:r>
      <w:r>
        <w:rPr>
          <w:rFonts w:ascii="Calibri" w:hAnsi="Calibri"/>
        </w:rPr>
        <w:t>checkbox</w:t>
      </w:r>
      <w:r>
        <w:t>’</w:t>
      </w:r>
      <w:r>
        <w:rPr>
          <w:rFonts w:ascii="Calibri" w:hAnsi="Calibri"/>
        </w:rPr>
        <w:t>) {</w:t>
      </w:r>
    </w:p>
    <w:p>
      <w:pPr>
        <w:pStyle w:val="8"/>
        <w:spacing w:before="11"/>
        <w:rPr>
          <w:rFonts w:ascii="Calibri"/>
          <w:sz w:val="16"/>
        </w:rPr>
      </w:pPr>
    </w:p>
    <w:p>
      <w:pPr>
        <w:pStyle w:val="8"/>
        <w:ind w:left="722"/>
        <w:rPr>
          <w:rFonts w:ascii="Calibri"/>
        </w:rPr>
      </w:pPr>
      <w:r>
        <w:rPr>
          <w:w w:val="100"/>
        </w:rPr>
        <w:t xml:space="preserve"> </w:t>
      </w:r>
      <w:r>
        <w:t xml:space="preserve"> </w:t>
      </w:r>
      <w:r>
        <w:rPr>
          <w:w w:val="100"/>
        </w:rPr>
        <w:t xml:space="preserve"> </w:t>
      </w:r>
      <w:r>
        <w:t xml:space="preserve"> </w:t>
      </w:r>
      <w:r>
        <w:rPr>
          <w:rFonts w:ascii="Calibri"/>
        </w:rPr>
        <w:t>checkBoxList.push(domList[len]);</w:t>
      </w:r>
    </w:p>
    <w:p>
      <w:pPr>
        <w:pStyle w:val="8"/>
        <w:spacing w:before="4"/>
        <w:rPr>
          <w:rFonts w:ascii="Calibri"/>
          <w:sz w:val="17"/>
        </w:rPr>
      </w:pPr>
    </w:p>
    <w:p>
      <w:pPr>
        <w:pStyle w:val="8"/>
        <w:ind w:left="300"/>
        <w:rPr>
          <w:rFonts w:ascii="Calibri"/>
        </w:rPr>
      </w:pPr>
      <w:r>
        <w:rPr>
          <w:w w:val="100"/>
        </w:rPr>
        <w:t xml:space="preserve"> </w:t>
      </w:r>
      <w:r>
        <w:t xml:space="preserve"> </w:t>
      </w:r>
      <w:r>
        <w:rPr>
          <w:w w:val="100"/>
        </w:rPr>
        <w:t xml:space="preserve"> </w:t>
      </w:r>
      <w:r>
        <w:t xml:space="preserve"> </w:t>
      </w:r>
      <w:r>
        <w:rPr>
          <w:rFonts w:ascii="Calibri"/>
        </w:rPr>
        <w:t>}</w:t>
      </w:r>
    </w:p>
    <w:p>
      <w:pPr>
        <w:pStyle w:val="8"/>
        <w:spacing w:before="4"/>
        <w:rPr>
          <w:rFonts w:ascii="Calibri"/>
          <w:sz w:val="17"/>
        </w:rPr>
      </w:pPr>
    </w:p>
    <w:p>
      <w:pPr>
        <w:pStyle w:val="8"/>
        <w:ind w:left="300"/>
        <w:rPr>
          <w:rFonts w:ascii="Calibri"/>
        </w:rPr>
      </w:pPr>
      <w:r>
        <w:rPr>
          <w:rFonts w:ascii="Calibri"/>
          <w:w w:val="100"/>
        </w:rPr>
        <w:t>}</w:t>
      </w:r>
    </w:p>
    <w:p>
      <w:pPr>
        <w:pStyle w:val="8"/>
        <w:rPr>
          <w:rFonts w:ascii="Calibri"/>
          <w:sz w:val="20"/>
        </w:rPr>
      </w:pPr>
    </w:p>
    <w:p>
      <w:pPr>
        <w:pStyle w:val="8"/>
        <w:spacing w:before="6"/>
        <w:rPr>
          <w:rFonts w:ascii="Calibri"/>
          <w:sz w:val="19"/>
        </w:rPr>
      </w:pPr>
    </w:p>
    <w:p>
      <w:pPr>
        <w:pStyle w:val="5"/>
        <w:numPr>
          <w:ilvl w:val="0"/>
          <w:numId w:val="30"/>
        </w:numPr>
        <w:tabs>
          <w:tab w:val="left" w:pos="726"/>
        </w:tabs>
        <w:spacing w:before="0" w:after="0" w:line="240" w:lineRule="auto"/>
        <w:ind w:left="725" w:right="0" w:hanging="426"/>
        <w:jc w:val="left"/>
      </w:pPr>
      <w:bookmarkStart w:id="263" w:name="_bookmark134"/>
      <w:bookmarkEnd w:id="263"/>
      <w:bookmarkStart w:id="264" w:name="_bookmark134"/>
      <w:bookmarkEnd w:id="264"/>
      <w:r>
        <w:t>简述创建函数的几种方式</w:t>
      </w:r>
    </w:p>
    <w:p>
      <w:pPr>
        <w:pStyle w:val="8"/>
        <w:spacing w:before="8"/>
        <w:rPr>
          <w:b/>
          <w:sz w:val="33"/>
        </w:rPr>
      </w:pPr>
    </w:p>
    <w:p>
      <w:pPr>
        <w:spacing w:before="0"/>
        <w:ind w:left="300" w:right="0" w:firstLine="0"/>
        <w:jc w:val="left"/>
        <w:rPr>
          <w:sz w:val="20"/>
        </w:rPr>
      </w:pPr>
      <w:r>
        <w:rPr>
          <w:sz w:val="20"/>
        </w:rPr>
        <w:t>第一种（函数声明）：</w:t>
      </w:r>
    </w:p>
    <w:p>
      <w:pPr>
        <w:pStyle w:val="8"/>
        <w:spacing w:before="5"/>
        <w:rPr>
          <w:sz w:val="17"/>
        </w:rPr>
      </w:pPr>
    </w:p>
    <w:p>
      <w:pPr>
        <w:spacing w:before="0" w:line="307" w:lineRule="auto"/>
        <w:ind w:left="540" w:right="7127" w:hanging="240"/>
        <w:jc w:val="left"/>
        <w:rPr>
          <w:rFonts w:ascii="Verdana"/>
          <w:sz w:val="20"/>
        </w:rPr>
      </w:pPr>
      <w:r>
        <w:rPr>
          <w:rFonts w:ascii="Verdana"/>
          <w:sz w:val="20"/>
        </w:rPr>
        <w:t>function sum1(num1,num2){ return num1+num2;</w:t>
      </w:r>
    </w:p>
    <w:p>
      <w:pPr>
        <w:spacing w:before="4"/>
        <w:ind w:left="300" w:right="0" w:firstLine="0"/>
        <w:jc w:val="left"/>
        <w:rPr>
          <w:rFonts w:ascii="Verdana"/>
          <w:sz w:val="20"/>
        </w:rPr>
      </w:pPr>
      <w:r>
        <w:rPr>
          <w:rFonts w:ascii="Verdana"/>
          <w:w w:val="99"/>
          <w:sz w:val="20"/>
        </w:rPr>
        <w:t>}</w:t>
      </w:r>
    </w:p>
    <w:p>
      <w:pPr>
        <w:spacing w:before="205"/>
        <w:ind w:left="300" w:right="0" w:firstLine="0"/>
        <w:jc w:val="left"/>
        <w:rPr>
          <w:sz w:val="20"/>
        </w:rPr>
      </w:pPr>
      <w:r>
        <w:rPr>
          <w:sz w:val="20"/>
        </w:rPr>
        <w:t>第二种（函数表达式）：</w:t>
      </w:r>
    </w:p>
    <w:p>
      <w:pPr>
        <w:pStyle w:val="8"/>
        <w:spacing w:before="4"/>
        <w:rPr>
          <w:sz w:val="17"/>
        </w:rPr>
      </w:pPr>
    </w:p>
    <w:p>
      <w:pPr>
        <w:spacing w:before="0" w:line="307" w:lineRule="auto"/>
        <w:ind w:left="540" w:right="6498" w:hanging="240"/>
        <w:jc w:val="left"/>
        <w:rPr>
          <w:rFonts w:ascii="Verdana"/>
          <w:sz w:val="20"/>
        </w:rPr>
      </w:pPr>
      <w:r>
        <w:rPr>
          <w:rFonts w:ascii="Verdana"/>
          <w:sz w:val="20"/>
        </w:rPr>
        <w:t>var sum2 = function(num1,num2){ return num1+num2;</w:t>
      </w:r>
    </w:p>
    <w:p>
      <w:pPr>
        <w:spacing w:before="3"/>
        <w:ind w:left="300" w:right="0" w:firstLine="0"/>
        <w:jc w:val="left"/>
        <w:rPr>
          <w:rFonts w:ascii="Verdana"/>
          <w:sz w:val="20"/>
        </w:rPr>
      </w:pPr>
      <w:r>
        <w:rPr>
          <w:rFonts w:ascii="Verdana"/>
          <w:w w:val="99"/>
          <w:sz w:val="20"/>
        </w:rPr>
        <w:t>}</w:t>
      </w:r>
    </w:p>
    <w:p>
      <w:pPr>
        <w:spacing w:before="204"/>
        <w:ind w:left="300" w:right="0" w:firstLine="0"/>
        <w:jc w:val="left"/>
        <w:rPr>
          <w:sz w:val="20"/>
        </w:rPr>
      </w:pPr>
      <w:r>
        <w:rPr>
          <w:sz w:val="20"/>
        </w:rPr>
        <w:t>第三种（函数对象方式）：</w:t>
      </w:r>
    </w:p>
    <w:p>
      <w:pPr>
        <w:pStyle w:val="8"/>
        <w:spacing w:before="5"/>
        <w:rPr>
          <w:sz w:val="17"/>
        </w:rPr>
      </w:pPr>
    </w:p>
    <w:p>
      <w:pPr>
        <w:spacing w:before="0"/>
        <w:ind w:left="300" w:right="0" w:firstLine="0"/>
        <w:jc w:val="left"/>
        <w:rPr>
          <w:rFonts w:ascii="Verdana"/>
          <w:sz w:val="20"/>
        </w:rPr>
      </w:pPr>
      <w:r>
        <w:rPr>
          <w:rFonts w:ascii="Verdana"/>
          <w:sz w:val="20"/>
        </w:rPr>
        <w:t>var sum3 = new Function("num1","num2","return num1+num2");</w:t>
      </w:r>
    </w:p>
    <w:p>
      <w:pPr>
        <w:pStyle w:val="8"/>
        <w:rPr>
          <w:rFonts w:ascii="Verdana"/>
          <w:sz w:val="24"/>
        </w:rPr>
      </w:pPr>
    </w:p>
    <w:p>
      <w:pPr>
        <w:pStyle w:val="8"/>
        <w:rPr>
          <w:rFonts w:ascii="Verdana"/>
          <w:sz w:val="24"/>
        </w:rPr>
      </w:pPr>
    </w:p>
    <w:p>
      <w:pPr>
        <w:pStyle w:val="8"/>
        <w:spacing w:before="10"/>
        <w:rPr>
          <w:rFonts w:ascii="Verdana"/>
          <w:sz w:val="33"/>
        </w:rPr>
      </w:pPr>
    </w:p>
    <w:p>
      <w:pPr>
        <w:pStyle w:val="14"/>
        <w:numPr>
          <w:ilvl w:val="0"/>
          <w:numId w:val="30"/>
        </w:numPr>
        <w:tabs>
          <w:tab w:val="left" w:pos="726"/>
        </w:tabs>
        <w:spacing w:before="0" w:after="0" w:line="240" w:lineRule="auto"/>
        <w:ind w:left="725" w:right="0" w:hanging="426"/>
        <w:jc w:val="left"/>
        <w:rPr>
          <w:b/>
          <w:sz w:val="24"/>
        </w:rPr>
      </w:pPr>
      <w:bookmarkStart w:id="265" w:name="_bookmark135"/>
      <w:bookmarkEnd w:id="265"/>
      <w:bookmarkStart w:id="266" w:name="_bookmark135"/>
      <w:bookmarkEnd w:id="266"/>
      <w:r>
        <w:rPr>
          <w:rFonts w:ascii="Calibri Light" w:eastAsia="Calibri Light"/>
          <w:b w:val="0"/>
          <w:spacing w:val="-3"/>
          <w:sz w:val="24"/>
        </w:rPr>
        <w:t>Javascript</w:t>
      </w:r>
      <w:r>
        <w:rPr>
          <w:rFonts w:ascii="Calibri Light" w:eastAsia="Calibri Light"/>
          <w:b w:val="0"/>
          <w:spacing w:val="6"/>
          <w:sz w:val="24"/>
        </w:rPr>
        <w:t xml:space="preserve"> </w:t>
      </w:r>
      <w:r>
        <w:rPr>
          <w:b/>
          <w:sz w:val="24"/>
        </w:rPr>
        <w:t>如何实现继承？</w:t>
      </w:r>
    </w:p>
    <w:p>
      <w:pPr>
        <w:pStyle w:val="8"/>
        <w:spacing w:before="9"/>
        <w:rPr>
          <w:b/>
          <w:sz w:val="38"/>
        </w:rPr>
      </w:pPr>
    </w:p>
    <w:p>
      <w:pPr>
        <w:pStyle w:val="14"/>
        <w:numPr>
          <w:ilvl w:val="0"/>
          <w:numId w:val="36"/>
        </w:numPr>
        <w:tabs>
          <w:tab w:val="left" w:pos="478"/>
        </w:tabs>
        <w:spacing w:before="0" w:after="0" w:line="240" w:lineRule="auto"/>
        <w:ind w:left="477" w:right="0" w:hanging="178"/>
        <w:jc w:val="left"/>
        <w:rPr>
          <w:rFonts w:hint="eastAsia" w:ascii="微软雅黑" w:eastAsia="微软雅黑"/>
          <w:sz w:val="21"/>
        </w:rPr>
      </w:pPr>
      <w:r>
        <w:rPr>
          <w:rFonts w:hint="eastAsia" w:ascii="微软雅黑" w:eastAsia="微软雅黑"/>
          <w:spacing w:val="-3"/>
          <w:sz w:val="21"/>
        </w:rPr>
        <w:t>构造继承法</w:t>
      </w:r>
    </w:p>
    <w:p>
      <w:pPr>
        <w:pStyle w:val="14"/>
        <w:numPr>
          <w:ilvl w:val="0"/>
          <w:numId w:val="36"/>
        </w:numPr>
        <w:tabs>
          <w:tab w:val="left" w:pos="478"/>
        </w:tabs>
        <w:spacing w:before="237" w:after="0" w:line="240" w:lineRule="auto"/>
        <w:ind w:left="477" w:right="0" w:hanging="178"/>
        <w:jc w:val="left"/>
        <w:rPr>
          <w:rFonts w:hint="eastAsia" w:ascii="微软雅黑" w:eastAsia="微软雅黑"/>
          <w:sz w:val="21"/>
        </w:rPr>
      </w:pPr>
      <w:r>
        <w:rPr>
          <w:rFonts w:hint="eastAsia" w:ascii="微软雅黑" w:eastAsia="微软雅黑"/>
          <w:spacing w:val="-3"/>
          <w:sz w:val="21"/>
        </w:rPr>
        <w:t>原型继承法</w:t>
      </w:r>
    </w:p>
    <w:p>
      <w:pPr>
        <w:pStyle w:val="14"/>
        <w:numPr>
          <w:ilvl w:val="0"/>
          <w:numId w:val="36"/>
        </w:numPr>
        <w:tabs>
          <w:tab w:val="left" w:pos="478"/>
        </w:tabs>
        <w:spacing w:before="237" w:after="0" w:line="240" w:lineRule="auto"/>
        <w:ind w:left="477" w:right="0" w:hanging="178"/>
        <w:jc w:val="left"/>
        <w:rPr>
          <w:rFonts w:hint="eastAsia" w:ascii="微软雅黑" w:eastAsia="微软雅黑"/>
          <w:sz w:val="21"/>
        </w:rPr>
      </w:pPr>
      <w:r>
        <w:rPr>
          <w:rFonts w:hint="eastAsia" w:ascii="微软雅黑" w:eastAsia="微软雅黑"/>
          <w:spacing w:val="-3"/>
          <w:sz w:val="21"/>
        </w:rPr>
        <w:t>实例继承法</w:t>
      </w:r>
    </w:p>
    <w:p>
      <w:pPr>
        <w:pStyle w:val="8"/>
        <w:spacing w:before="16"/>
        <w:rPr>
          <w:rFonts w:ascii="微软雅黑"/>
          <w:sz w:val="26"/>
        </w:rPr>
      </w:pPr>
    </w:p>
    <w:p>
      <w:pPr>
        <w:pStyle w:val="14"/>
        <w:numPr>
          <w:ilvl w:val="0"/>
          <w:numId w:val="37"/>
        </w:numPr>
        <w:tabs>
          <w:tab w:val="left" w:pos="726"/>
        </w:tabs>
        <w:spacing w:before="0" w:after="0" w:line="240" w:lineRule="auto"/>
        <w:ind w:left="725" w:right="0" w:hanging="426"/>
        <w:jc w:val="left"/>
        <w:rPr>
          <w:b/>
          <w:sz w:val="24"/>
        </w:rPr>
      </w:pPr>
      <w:bookmarkStart w:id="267" w:name="_bookmark136"/>
      <w:bookmarkEnd w:id="267"/>
      <w:bookmarkStart w:id="268" w:name="_bookmark136"/>
      <w:bookmarkEnd w:id="268"/>
      <w:r>
        <w:rPr>
          <w:rFonts w:ascii="Calibri Light" w:eastAsia="Calibri Light"/>
          <w:b w:val="0"/>
          <w:spacing w:val="-3"/>
          <w:sz w:val="24"/>
        </w:rPr>
        <w:t>Javascript</w:t>
      </w:r>
      <w:r>
        <w:rPr>
          <w:rFonts w:ascii="Calibri Light" w:eastAsia="Calibri Light"/>
          <w:b w:val="0"/>
          <w:spacing w:val="6"/>
          <w:sz w:val="24"/>
        </w:rPr>
        <w:t xml:space="preserve"> </w:t>
      </w:r>
      <w:r>
        <w:rPr>
          <w:b/>
          <w:sz w:val="24"/>
        </w:rPr>
        <w:t>创建对象的几种方式？</w:t>
      </w:r>
    </w:p>
    <w:p>
      <w:pPr>
        <w:pStyle w:val="8"/>
        <w:spacing w:before="2"/>
        <w:rPr>
          <w:b/>
          <w:sz w:val="37"/>
        </w:rPr>
      </w:pPr>
    </w:p>
    <w:p>
      <w:pPr>
        <w:pStyle w:val="8"/>
        <w:spacing w:line="417" w:lineRule="auto"/>
        <w:ind w:left="300" w:right="6611"/>
        <w:rPr>
          <w:rFonts w:ascii="Calibri" w:eastAsia="Calibri"/>
        </w:rPr>
      </w:pPr>
      <w:r>
        <w:rPr>
          <w:rFonts w:ascii="Calibri" w:eastAsia="Calibri"/>
        </w:rPr>
        <w:t>1</w:t>
      </w:r>
      <w:r>
        <w:t>、</w:t>
      </w:r>
      <w:r>
        <w:rPr>
          <w:rFonts w:ascii="Calibri" w:eastAsia="Calibri"/>
        </w:rPr>
        <w:t>var obj = {};</w:t>
      </w:r>
      <w:r>
        <w:t xml:space="preserve">（使用 </w:t>
      </w:r>
      <w:r>
        <w:rPr>
          <w:rFonts w:ascii="Calibri" w:eastAsia="Calibri"/>
        </w:rPr>
        <w:t xml:space="preserve">json </w:t>
      </w:r>
      <w:r>
        <w:t>创建对象） 如：</w:t>
      </w:r>
      <w:r>
        <w:rPr>
          <w:rFonts w:ascii="Calibri" w:eastAsia="Calibri"/>
        </w:rPr>
        <w:t>obj.name = '</w:t>
      </w:r>
      <w:r>
        <w:t>张三</w:t>
      </w:r>
      <w:r>
        <w:rPr>
          <w:rFonts w:ascii="Calibri" w:eastAsia="Calibri"/>
        </w:rPr>
        <w:t>';</w:t>
      </w:r>
    </w:p>
    <w:p>
      <w:pPr>
        <w:pStyle w:val="8"/>
        <w:spacing w:before="8"/>
        <w:ind w:left="300"/>
        <w:rPr>
          <w:rFonts w:ascii="Calibri"/>
        </w:rPr>
      </w:pPr>
      <w:r>
        <w:rPr>
          <w:rFonts w:ascii="Calibri"/>
        </w:rPr>
        <w:t>obj.action = function ()</w:t>
      </w:r>
    </w:p>
    <w:p>
      <w:pPr>
        <w:spacing w:after="0"/>
        <w:rPr>
          <w:rFonts w:ascii="Calibri"/>
        </w:rPr>
        <w:sectPr>
          <w:pgSz w:w="11910" w:h="16840"/>
          <w:pgMar w:top="1480" w:right="0" w:bottom="280" w:left="1500" w:header="720" w:footer="720" w:gutter="0"/>
        </w:sectPr>
      </w:pPr>
    </w:p>
    <w:p>
      <w:pPr>
        <w:pStyle w:val="8"/>
        <w:spacing w:before="29"/>
        <w:ind w:left="300"/>
        <w:rPr>
          <w:rFonts w:ascii="Calibri"/>
        </w:rPr>
      </w:pPr>
      <w:r>
        <w:rPr>
          <w:rFonts w:ascii="Calibri"/>
          <w:w w:val="100"/>
        </w:rPr>
        <w:t>{</w:t>
      </w:r>
    </w:p>
    <w:p>
      <w:pPr>
        <w:pStyle w:val="8"/>
        <w:spacing w:before="8"/>
        <w:rPr>
          <w:rFonts w:ascii="Calibri"/>
          <w:sz w:val="16"/>
        </w:rPr>
      </w:pPr>
    </w:p>
    <w:p>
      <w:pPr>
        <w:pStyle w:val="8"/>
        <w:spacing w:before="1"/>
        <w:ind w:left="300"/>
        <w:rPr>
          <w:rFonts w:ascii="Calibri" w:eastAsia="Calibri"/>
        </w:rPr>
      </w:pPr>
      <w:r>
        <w:rPr>
          <w:rFonts w:ascii="Calibri" w:eastAsia="Calibri"/>
        </w:rPr>
        <w:t>alert('</w:t>
      </w:r>
      <w:r>
        <w:t>吃饭</w:t>
      </w:r>
      <w:r>
        <w:rPr>
          <w:rFonts w:ascii="Calibri" w:eastAsia="Calibri"/>
        </w:rPr>
        <w:t>');</w:t>
      </w:r>
    </w:p>
    <w:p>
      <w:pPr>
        <w:pStyle w:val="8"/>
        <w:spacing w:before="11"/>
        <w:rPr>
          <w:rFonts w:ascii="Calibri"/>
          <w:sz w:val="16"/>
        </w:rPr>
      </w:pPr>
    </w:p>
    <w:p>
      <w:pPr>
        <w:pStyle w:val="8"/>
        <w:ind w:left="300"/>
        <w:rPr>
          <w:rFonts w:ascii="Calibri"/>
        </w:rPr>
      </w:pPr>
      <w:r>
        <w:rPr>
          <w:rFonts w:ascii="Calibri"/>
        </w:rPr>
        <w:t>};</w:t>
      </w:r>
    </w:p>
    <w:p>
      <w:pPr>
        <w:pStyle w:val="8"/>
        <w:spacing w:before="8"/>
        <w:rPr>
          <w:rFonts w:ascii="Calibri"/>
          <w:sz w:val="16"/>
        </w:rPr>
      </w:pPr>
    </w:p>
    <w:p>
      <w:pPr>
        <w:pStyle w:val="8"/>
        <w:spacing w:before="1" w:line="417" w:lineRule="auto"/>
        <w:ind w:left="300" w:right="5431"/>
        <w:rPr>
          <w:rFonts w:ascii="Calibri" w:eastAsia="Calibri"/>
        </w:rPr>
      </w:pPr>
      <w:r>
        <w:rPr>
          <w:rFonts w:ascii="Calibri" w:eastAsia="Calibri"/>
        </w:rPr>
        <w:t>2</w:t>
      </w:r>
      <w:r>
        <w:t>、</w:t>
      </w:r>
      <w:r>
        <w:rPr>
          <w:rFonts w:ascii="Calibri" w:eastAsia="Calibri"/>
        </w:rPr>
        <w:t>var obj = new Object();</w:t>
      </w:r>
      <w:r>
        <w:t xml:space="preserve">（使用 </w:t>
      </w:r>
      <w:r>
        <w:rPr>
          <w:rFonts w:ascii="Calibri" w:eastAsia="Calibri"/>
        </w:rPr>
        <w:t xml:space="preserve">Object </w:t>
      </w:r>
      <w:r>
        <w:t>创建对象） 如：</w:t>
      </w:r>
      <w:r>
        <w:rPr>
          <w:rFonts w:ascii="Calibri" w:eastAsia="Calibri"/>
        </w:rPr>
        <w:t>obj.name = '</w:t>
      </w:r>
      <w:r>
        <w:t>张三</w:t>
      </w:r>
      <w:r>
        <w:rPr>
          <w:rFonts w:ascii="Calibri" w:eastAsia="Calibri"/>
        </w:rPr>
        <w:t>';</w:t>
      </w:r>
    </w:p>
    <w:p>
      <w:pPr>
        <w:pStyle w:val="8"/>
        <w:spacing w:before="7"/>
        <w:ind w:left="300"/>
        <w:rPr>
          <w:rFonts w:ascii="Calibri"/>
        </w:rPr>
      </w:pPr>
      <w:r>
        <w:rPr>
          <w:rFonts w:ascii="Calibri"/>
        </w:rPr>
        <w:t>obj.action = function ()</w:t>
      </w:r>
    </w:p>
    <w:p>
      <w:pPr>
        <w:pStyle w:val="8"/>
        <w:spacing w:before="4"/>
        <w:rPr>
          <w:rFonts w:ascii="Calibri"/>
          <w:sz w:val="17"/>
        </w:rPr>
      </w:pPr>
    </w:p>
    <w:p>
      <w:pPr>
        <w:pStyle w:val="8"/>
        <w:ind w:left="300"/>
        <w:rPr>
          <w:rFonts w:ascii="Calibri"/>
        </w:rPr>
      </w:pPr>
      <w:r>
        <w:rPr>
          <w:rFonts w:ascii="Calibri"/>
          <w:w w:val="100"/>
        </w:rPr>
        <w:t>{</w:t>
      </w:r>
    </w:p>
    <w:p>
      <w:pPr>
        <w:pStyle w:val="8"/>
        <w:spacing w:before="9"/>
        <w:rPr>
          <w:rFonts w:ascii="Calibri"/>
          <w:sz w:val="16"/>
        </w:rPr>
      </w:pPr>
    </w:p>
    <w:p>
      <w:pPr>
        <w:pStyle w:val="8"/>
        <w:ind w:left="300"/>
        <w:rPr>
          <w:rFonts w:ascii="Calibri" w:eastAsia="Calibri"/>
        </w:rPr>
      </w:pPr>
      <w:r>
        <w:rPr>
          <w:rFonts w:ascii="Calibri" w:eastAsia="Calibri"/>
        </w:rPr>
        <w:t>alert('</w:t>
      </w:r>
      <w:r>
        <w:t>吃饭</w:t>
      </w:r>
      <w:r>
        <w:rPr>
          <w:rFonts w:ascii="Calibri" w:eastAsia="Calibri"/>
        </w:rPr>
        <w:t>');</w:t>
      </w:r>
    </w:p>
    <w:p>
      <w:pPr>
        <w:pStyle w:val="8"/>
        <w:spacing w:before="11"/>
        <w:rPr>
          <w:rFonts w:ascii="Calibri"/>
          <w:sz w:val="16"/>
        </w:rPr>
      </w:pPr>
    </w:p>
    <w:p>
      <w:pPr>
        <w:pStyle w:val="8"/>
        <w:spacing w:before="1"/>
        <w:ind w:left="300"/>
        <w:rPr>
          <w:rFonts w:ascii="Calibri"/>
        </w:rPr>
      </w:pPr>
      <w:r>
        <w:rPr>
          <w:rFonts w:ascii="Calibri"/>
        </w:rPr>
        <w:t>};</w:t>
      </w:r>
    </w:p>
    <w:p>
      <w:pPr>
        <w:pStyle w:val="8"/>
        <w:spacing w:before="8"/>
        <w:rPr>
          <w:rFonts w:ascii="Calibri"/>
          <w:sz w:val="16"/>
        </w:rPr>
      </w:pPr>
    </w:p>
    <w:p>
      <w:pPr>
        <w:pStyle w:val="8"/>
        <w:spacing w:line="420" w:lineRule="auto"/>
        <w:ind w:left="300" w:right="7895"/>
        <w:rPr>
          <w:rFonts w:ascii="Calibri" w:eastAsia="Calibri"/>
        </w:rPr>
      </w:pPr>
      <w:r>
        <w:rPr>
          <w:rFonts w:ascii="Calibri" w:eastAsia="Calibri"/>
        </w:rPr>
        <w:t>3</w:t>
      </w:r>
      <w:r>
        <w:t>、通过函数创建对象。</w:t>
      </w:r>
      <w:r>
        <w:rPr>
          <w:rFonts w:ascii="Calibri" w:eastAsia="Calibri"/>
        </w:rPr>
        <w:t>(1)</w:t>
      </w:r>
      <w:r>
        <w:t xml:space="preserve">、使用 </w:t>
      </w:r>
      <w:r>
        <w:rPr>
          <w:rFonts w:ascii="Calibri" w:eastAsia="Calibri"/>
        </w:rPr>
        <w:t xml:space="preserve">this  </w:t>
      </w:r>
      <w:r>
        <w:t>关键字如：</w:t>
      </w:r>
      <w:r>
        <w:rPr>
          <w:rFonts w:ascii="Calibri" w:eastAsia="Calibri"/>
        </w:rPr>
        <w:t xml:space="preserve">var obj = function (){ this.name =' </w:t>
      </w:r>
      <w:r>
        <w:t xml:space="preserve">张 三 </w:t>
      </w:r>
      <w:r>
        <w:rPr>
          <w:rFonts w:ascii="Calibri" w:eastAsia="Calibri"/>
        </w:rPr>
        <w:t>'; this.age = 19;</w:t>
      </w:r>
    </w:p>
    <w:p>
      <w:pPr>
        <w:pStyle w:val="8"/>
        <w:spacing w:before="16"/>
        <w:ind w:left="300"/>
        <w:rPr>
          <w:rFonts w:ascii="Calibri"/>
        </w:rPr>
      </w:pPr>
      <w:r>
        <w:rPr>
          <w:rFonts w:ascii="Calibri"/>
        </w:rPr>
        <w:t>this.action = function ()</w:t>
      </w:r>
    </w:p>
    <w:p>
      <w:pPr>
        <w:pStyle w:val="8"/>
        <w:spacing w:before="4"/>
        <w:rPr>
          <w:rFonts w:ascii="Calibri"/>
          <w:sz w:val="17"/>
        </w:rPr>
      </w:pPr>
    </w:p>
    <w:p>
      <w:pPr>
        <w:pStyle w:val="8"/>
        <w:ind w:left="300"/>
        <w:rPr>
          <w:rFonts w:ascii="Calibri"/>
        </w:rPr>
      </w:pPr>
      <w:r>
        <w:rPr>
          <w:rFonts w:ascii="Calibri"/>
          <w:w w:val="100"/>
        </w:rPr>
        <w:t>{</w:t>
      </w:r>
    </w:p>
    <w:p>
      <w:pPr>
        <w:pStyle w:val="8"/>
        <w:spacing w:before="9"/>
        <w:rPr>
          <w:rFonts w:ascii="Calibri"/>
          <w:sz w:val="16"/>
        </w:rPr>
      </w:pPr>
    </w:p>
    <w:p>
      <w:pPr>
        <w:pStyle w:val="8"/>
        <w:ind w:left="300"/>
        <w:rPr>
          <w:rFonts w:ascii="Calibri" w:eastAsia="Calibri"/>
        </w:rPr>
      </w:pPr>
      <w:r>
        <w:rPr>
          <w:rFonts w:ascii="Calibri" w:eastAsia="Calibri"/>
        </w:rPr>
        <w:t>alert('</w:t>
      </w:r>
      <w:r>
        <w:t>吃饭</w:t>
      </w:r>
      <w:r>
        <w:rPr>
          <w:rFonts w:ascii="Calibri" w:eastAsia="Calibri"/>
        </w:rPr>
        <w:t>');</w:t>
      </w:r>
    </w:p>
    <w:p>
      <w:pPr>
        <w:pStyle w:val="8"/>
        <w:spacing w:before="11"/>
        <w:rPr>
          <w:rFonts w:ascii="Calibri"/>
          <w:sz w:val="16"/>
        </w:rPr>
      </w:pPr>
    </w:p>
    <w:p>
      <w:pPr>
        <w:pStyle w:val="8"/>
        <w:ind w:left="300"/>
        <w:rPr>
          <w:rFonts w:ascii="Calibri"/>
        </w:rPr>
      </w:pPr>
      <w:r>
        <w:rPr>
          <w:rFonts w:ascii="Calibri"/>
        </w:rPr>
        <w:t>};</w:t>
      </w:r>
    </w:p>
    <w:p>
      <w:pPr>
        <w:pStyle w:val="8"/>
        <w:spacing w:before="4"/>
        <w:rPr>
          <w:rFonts w:ascii="Calibri"/>
          <w:sz w:val="17"/>
        </w:rPr>
      </w:pPr>
    </w:p>
    <w:p>
      <w:pPr>
        <w:pStyle w:val="8"/>
        <w:spacing w:before="1"/>
        <w:ind w:left="300"/>
        <w:rPr>
          <w:rFonts w:ascii="Calibri"/>
        </w:rPr>
      </w:pPr>
      <w:r>
        <w:rPr>
          <w:rFonts w:ascii="Calibri"/>
          <w:w w:val="100"/>
        </w:rPr>
        <w:t>}</w:t>
      </w:r>
    </w:p>
    <w:p>
      <w:pPr>
        <w:pStyle w:val="8"/>
        <w:spacing w:before="8"/>
        <w:rPr>
          <w:rFonts w:ascii="Calibri"/>
          <w:sz w:val="16"/>
        </w:rPr>
      </w:pPr>
    </w:p>
    <w:p>
      <w:pPr>
        <w:pStyle w:val="8"/>
        <w:spacing w:line="417" w:lineRule="auto"/>
        <w:ind w:left="300" w:right="7590"/>
        <w:rPr>
          <w:rFonts w:ascii="Calibri" w:eastAsia="Calibri"/>
        </w:rPr>
      </w:pPr>
      <w:r>
        <w:rPr>
          <w:rFonts w:ascii="Calibri" w:eastAsia="Calibri"/>
        </w:rPr>
        <w:t>(2)</w:t>
      </w:r>
      <w:r>
        <w:t xml:space="preserve">、使用 </w:t>
      </w:r>
      <w:r>
        <w:rPr>
          <w:rFonts w:ascii="Calibri" w:eastAsia="Calibri"/>
        </w:rPr>
        <w:t xml:space="preserve">prototype </w:t>
      </w:r>
      <w:r>
        <w:t>关键字如：</w:t>
      </w:r>
      <w:r>
        <w:rPr>
          <w:rFonts w:ascii="Calibri" w:eastAsia="Calibri"/>
        </w:rPr>
        <w:t>function obj (){}</w:t>
      </w:r>
    </w:p>
    <w:p>
      <w:pPr>
        <w:pStyle w:val="8"/>
        <w:spacing w:line="424" w:lineRule="auto"/>
        <w:ind w:left="300" w:right="5375" w:firstLine="736"/>
        <w:rPr>
          <w:rFonts w:ascii="Calibri" w:eastAsia="Calibri"/>
        </w:rPr>
      </w:pPr>
      <w:r>
        <w:rPr>
          <w:rFonts w:ascii="Calibri" w:eastAsia="Calibri"/>
        </w:rPr>
        <w:t>obj.prototype.name ='</w:t>
      </w:r>
      <w:r>
        <w:t>张三</w:t>
      </w:r>
      <w:r>
        <w:rPr>
          <w:rFonts w:ascii="Calibri" w:eastAsia="Calibri"/>
        </w:rPr>
        <w:t>'; obj.prototype.action=function ()</w:t>
      </w:r>
    </w:p>
    <w:p>
      <w:pPr>
        <w:pStyle w:val="8"/>
        <w:spacing w:before="14"/>
        <w:ind w:left="300"/>
        <w:rPr>
          <w:rFonts w:ascii="Calibri"/>
        </w:rPr>
      </w:pPr>
      <w:r>
        <w:rPr>
          <w:rFonts w:ascii="Calibri"/>
          <w:w w:val="100"/>
        </w:rPr>
        <w:t>{</w:t>
      </w:r>
    </w:p>
    <w:p>
      <w:pPr>
        <w:pStyle w:val="8"/>
        <w:spacing w:before="9"/>
        <w:rPr>
          <w:rFonts w:ascii="Calibri"/>
          <w:sz w:val="16"/>
        </w:rPr>
      </w:pPr>
    </w:p>
    <w:p>
      <w:pPr>
        <w:pStyle w:val="8"/>
        <w:ind w:left="300"/>
        <w:rPr>
          <w:rFonts w:ascii="Calibri" w:eastAsia="Calibri"/>
        </w:rPr>
      </w:pPr>
      <w:r>
        <w:rPr>
          <w:rFonts w:ascii="Calibri" w:eastAsia="Calibri"/>
        </w:rPr>
        <w:t>alert('</w:t>
      </w:r>
      <w:r>
        <w:t>吃饭</w:t>
      </w:r>
      <w:r>
        <w:rPr>
          <w:rFonts w:ascii="Calibri" w:eastAsia="Calibri"/>
        </w:rPr>
        <w:t>');</w:t>
      </w:r>
    </w:p>
    <w:p>
      <w:pPr>
        <w:pStyle w:val="8"/>
        <w:spacing w:before="11"/>
        <w:rPr>
          <w:rFonts w:ascii="Calibri"/>
          <w:sz w:val="16"/>
        </w:rPr>
      </w:pPr>
    </w:p>
    <w:p>
      <w:pPr>
        <w:pStyle w:val="8"/>
        <w:ind w:left="300"/>
        <w:rPr>
          <w:rFonts w:ascii="Calibri"/>
        </w:rPr>
      </w:pPr>
      <w:r>
        <w:rPr>
          <w:rFonts w:ascii="Calibri"/>
        </w:rPr>
        <w:t>};</w:t>
      </w:r>
    </w:p>
    <w:p>
      <w:pPr>
        <w:pStyle w:val="8"/>
        <w:spacing w:before="9"/>
        <w:rPr>
          <w:rFonts w:ascii="Calibri"/>
          <w:sz w:val="16"/>
        </w:rPr>
      </w:pPr>
    </w:p>
    <w:p>
      <w:pPr>
        <w:pStyle w:val="8"/>
        <w:spacing w:line="427" w:lineRule="auto"/>
        <w:ind w:left="300" w:right="7434"/>
        <w:rPr>
          <w:rFonts w:ascii="Calibri" w:eastAsia="Calibri"/>
        </w:rPr>
      </w:pPr>
      <w:r>
        <w:rPr>
          <w:rFonts w:ascii="Calibri" w:eastAsia="Calibri"/>
        </w:rPr>
        <w:t>4</w:t>
      </w:r>
      <w:r>
        <w:t xml:space="preserve">、通过 </w:t>
      </w:r>
      <w:r>
        <w:rPr>
          <w:rFonts w:ascii="Calibri" w:eastAsia="Calibri"/>
        </w:rPr>
        <w:t xml:space="preserve">Window </w:t>
      </w:r>
      <w:r>
        <w:t>创建对象。如：</w:t>
      </w:r>
      <w:r>
        <w:rPr>
          <w:rFonts w:ascii="Calibri" w:eastAsia="Calibri"/>
        </w:rPr>
        <w:t>window.name = ''</w:t>
      </w:r>
      <w:r>
        <w:t>张三</w:t>
      </w:r>
      <w:r>
        <w:rPr>
          <w:rFonts w:ascii="Calibri" w:eastAsia="Calibri"/>
        </w:rPr>
        <w:t>'; window.age = 19; window.action= function()</w:t>
      </w:r>
    </w:p>
    <w:p>
      <w:pPr>
        <w:spacing w:after="0" w:line="427" w:lineRule="auto"/>
        <w:rPr>
          <w:rFonts w:ascii="Calibri" w:eastAsia="Calibri"/>
        </w:rPr>
        <w:sectPr>
          <w:pgSz w:w="11910" w:h="16840"/>
          <w:pgMar w:top="1500" w:right="0" w:bottom="280" w:left="1500" w:header="720" w:footer="720" w:gutter="0"/>
        </w:sectPr>
      </w:pPr>
    </w:p>
    <w:p>
      <w:pPr>
        <w:pStyle w:val="8"/>
        <w:spacing w:before="29"/>
        <w:ind w:left="300"/>
        <w:rPr>
          <w:rFonts w:ascii="Calibri"/>
        </w:rPr>
      </w:pPr>
      <w:r>
        <w:rPr>
          <w:rFonts w:ascii="Calibri"/>
          <w:w w:val="100"/>
        </w:rPr>
        <w:t>{</w:t>
      </w:r>
    </w:p>
    <w:p>
      <w:pPr>
        <w:pStyle w:val="8"/>
        <w:spacing w:before="8"/>
        <w:rPr>
          <w:rFonts w:ascii="Calibri"/>
          <w:sz w:val="16"/>
        </w:rPr>
      </w:pPr>
    </w:p>
    <w:p>
      <w:pPr>
        <w:pStyle w:val="8"/>
        <w:spacing w:before="1"/>
        <w:ind w:left="300"/>
        <w:rPr>
          <w:rFonts w:ascii="Calibri" w:eastAsia="Calibri"/>
        </w:rPr>
      </w:pPr>
      <w:r>
        <w:rPr>
          <w:rFonts w:ascii="Calibri" w:eastAsia="Calibri"/>
        </w:rPr>
        <w:t>alert('</w:t>
      </w:r>
      <w:r>
        <w:t>吃饭</w:t>
      </w:r>
      <w:r>
        <w:rPr>
          <w:rFonts w:ascii="Calibri" w:eastAsia="Calibri"/>
        </w:rPr>
        <w:t>');</w:t>
      </w:r>
    </w:p>
    <w:p>
      <w:pPr>
        <w:pStyle w:val="8"/>
        <w:spacing w:before="11"/>
        <w:rPr>
          <w:rFonts w:ascii="Calibri"/>
          <w:sz w:val="16"/>
        </w:rPr>
      </w:pPr>
    </w:p>
    <w:p>
      <w:pPr>
        <w:pStyle w:val="8"/>
        <w:ind w:left="300"/>
        <w:rPr>
          <w:rFonts w:ascii="Calibri"/>
        </w:rPr>
      </w:pPr>
      <w:r>
        <w:rPr>
          <w:rFonts w:ascii="Calibri"/>
        </w:rPr>
        <w:t>};</w:t>
      </w:r>
    </w:p>
    <w:p>
      <w:pPr>
        <w:pStyle w:val="8"/>
        <w:spacing w:before="8"/>
        <w:rPr>
          <w:rFonts w:ascii="Calibri"/>
          <w:sz w:val="16"/>
        </w:rPr>
      </w:pPr>
    </w:p>
    <w:p>
      <w:pPr>
        <w:pStyle w:val="8"/>
        <w:spacing w:before="1"/>
        <w:ind w:left="300"/>
      </w:pPr>
      <w:r>
        <w:rPr>
          <w:rFonts w:ascii="Calibri" w:eastAsia="Calibri"/>
        </w:rPr>
        <w:t>5</w:t>
      </w:r>
      <w:r>
        <w:rPr>
          <w:spacing w:val="-3"/>
        </w:rPr>
        <w:t>、使用内置对象创建对象。</w:t>
      </w:r>
    </w:p>
    <w:p>
      <w:pPr>
        <w:pStyle w:val="8"/>
        <w:spacing w:before="6"/>
        <w:rPr>
          <w:sz w:val="15"/>
        </w:rPr>
      </w:pPr>
    </w:p>
    <w:p>
      <w:pPr>
        <w:pStyle w:val="8"/>
        <w:spacing w:line="417" w:lineRule="auto"/>
        <w:ind w:left="300" w:right="5903"/>
        <w:rPr>
          <w:rFonts w:ascii="Calibri" w:eastAsia="Calibri"/>
        </w:rPr>
      </w:pPr>
      <w:r>
        <w:t>如：</w:t>
      </w:r>
      <w:r>
        <w:rPr>
          <w:rFonts w:ascii="Calibri" w:eastAsia="Calibri"/>
        </w:rPr>
        <w:t>var</w:t>
      </w:r>
      <w:r>
        <w:rPr>
          <w:rFonts w:ascii="Calibri" w:eastAsia="Calibri"/>
          <w:spacing w:val="-3"/>
        </w:rPr>
        <w:t xml:space="preserve"> </w:t>
      </w:r>
      <w:r>
        <w:rPr>
          <w:rFonts w:ascii="Calibri" w:eastAsia="Calibri"/>
          <w:spacing w:val="-2"/>
        </w:rPr>
        <w:t>str</w:t>
      </w:r>
      <w:r>
        <w:rPr>
          <w:rFonts w:ascii="Calibri" w:eastAsia="Calibri"/>
          <w:spacing w:val="-1"/>
        </w:rPr>
        <w:t xml:space="preserve"> = </w:t>
      </w:r>
      <w:r>
        <w:rPr>
          <w:rFonts w:ascii="Calibri" w:eastAsia="Calibri"/>
        </w:rPr>
        <w:t>new</w:t>
      </w:r>
      <w:r>
        <w:rPr>
          <w:rFonts w:ascii="Calibri" w:eastAsia="Calibri"/>
          <w:spacing w:val="-1"/>
        </w:rPr>
        <w:t xml:space="preserve"> </w:t>
      </w:r>
      <w:r>
        <w:rPr>
          <w:rFonts w:ascii="Calibri" w:eastAsia="Calibri"/>
        </w:rPr>
        <w:t>String("</w:t>
      </w:r>
      <w:r>
        <w:rPr>
          <w:spacing w:val="-12"/>
        </w:rPr>
        <w:t xml:space="preserve">实例初始化 </w:t>
      </w:r>
      <w:r>
        <w:rPr>
          <w:rFonts w:ascii="Calibri" w:eastAsia="Calibri"/>
        </w:rPr>
        <w:t>String"); var</w:t>
      </w:r>
      <w:r>
        <w:rPr>
          <w:rFonts w:ascii="Calibri" w:eastAsia="Calibri"/>
          <w:spacing w:val="-3"/>
        </w:rPr>
        <w:t xml:space="preserve"> </w:t>
      </w:r>
      <w:r>
        <w:rPr>
          <w:rFonts w:ascii="Calibri" w:eastAsia="Calibri"/>
        </w:rPr>
        <w:t>str1</w:t>
      </w:r>
      <w:r>
        <w:rPr>
          <w:rFonts w:ascii="Calibri" w:eastAsia="Calibri"/>
          <w:spacing w:val="-1"/>
        </w:rPr>
        <w:t xml:space="preserve"> = "</w:t>
      </w:r>
      <w:r>
        <w:rPr>
          <w:spacing w:val="-12"/>
        </w:rPr>
        <w:t xml:space="preserve">直接赋值的 </w:t>
      </w:r>
      <w:r>
        <w:rPr>
          <w:rFonts w:ascii="Calibri" w:eastAsia="Calibri"/>
        </w:rPr>
        <w:t>String";</w:t>
      </w:r>
    </w:p>
    <w:p>
      <w:pPr>
        <w:pStyle w:val="8"/>
        <w:spacing w:line="417" w:lineRule="auto"/>
        <w:ind w:left="300" w:right="5073"/>
        <w:rPr>
          <w:rFonts w:ascii="Calibri" w:eastAsia="Calibri"/>
        </w:rPr>
      </w:pPr>
      <w:r>
        <w:rPr>
          <w:rFonts w:ascii="Calibri" w:eastAsia="Calibri"/>
        </w:rPr>
        <w:t>var func = new Function("x","alert(x)");//</w:t>
      </w:r>
      <w:r>
        <w:t xml:space="preserve">示例初始化 </w:t>
      </w:r>
      <w:r>
        <w:rPr>
          <w:rFonts w:ascii="Calibri" w:eastAsia="Calibri"/>
        </w:rPr>
        <w:t>func var obj = new Object();//</w:t>
      </w:r>
      <w:r>
        <w:t xml:space="preserve">示例初始化一个 </w:t>
      </w:r>
      <w:r>
        <w:rPr>
          <w:rFonts w:ascii="Calibri" w:eastAsia="Calibri"/>
        </w:rPr>
        <w:t>Object</w:t>
      </w:r>
    </w:p>
    <w:p>
      <w:pPr>
        <w:pStyle w:val="8"/>
        <w:spacing w:before="9"/>
        <w:rPr>
          <w:rFonts w:ascii="Calibri"/>
          <w:sz w:val="22"/>
        </w:rPr>
      </w:pPr>
    </w:p>
    <w:p>
      <w:pPr>
        <w:pStyle w:val="14"/>
        <w:numPr>
          <w:ilvl w:val="0"/>
          <w:numId w:val="37"/>
        </w:numPr>
        <w:tabs>
          <w:tab w:val="left" w:pos="726"/>
        </w:tabs>
        <w:spacing w:before="0" w:after="0" w:line="240" w:lineRule="auto"/>
        <w:ind w:left="725" w:right="0" w:hanging="426"/>
        <w:jc w:val="left"/>
        <w:rPr>
          <w:b/>
          <w:sz w:val="24"/>
        </w:rPr>
      </w:pPr>
      <w:bookmarkStart w:id="269" w:name="_bookmark137"/>
      <w:bookmarkEnd w:id="269"/>
      <w:bookmarkStart w:id="270" w:name="_bookmark137"/>
      <w:bookmarkEnd w:id="270"/>
      <w:r>
        <w:rPr>
          <w:rFonts w:ascii="Calibri Light" w:eastAsia="Calibri Light"/>
          <w:b w:val="0"/>
          <w:spacing w:val="-3"/>
          <w:sz w:val="24"/>
        </w:rPr>
        <w:t>iframe</w:t>
      </w:r>
      <w:r>
        <w:rPr>
          <w:rFonts w:ascii="Calibri Light" w:eastAsia="Calibri Light"/>
          <w:b w:val="0"/>
          <w:spacing w:val="4"/>
          <w:sz w:val="24"/>
        </w:rPr>
        <w:t xml:space="preserve"> </w:t>
      </w:r>
      <w:r>
        <w:rPr>
          <w:b/>
          <w:sz w:val="24"/>
        </w:rPr>
        <w:t>的优缺点？</w:t>
      </w:r>
    </w:p>
    <w:p>
      <w:pPr>
        <w:pStyle w:val="8"/>
        <w:spacing w:before="8"/>
        <w:rPr>
          <w:b/>
          <w:sz w:val="38"/>
        </w:rPr>
      </w:pPr>
    </w:p>
    <w:p>
      <w:pPr>
        <w:pStyle w:val="8"/>
        <w:ind w:left="300"/>
        <w:rPr>
          <w:rFonts w:hint="eastAsia" w:ascii="微软雅黑" w:eastAsia="微软雅黑"/>
        </w:rPr>
      </w:pPr>
      <w:r>
        <w:rPr>
          <w:rFonts w:hint="eastAsia" w:ascii="微软雅黑" w:eastAsia="微软雅黑"/>
        </w:rPr>
        <w:t>优点：</w:t>
      </w:r>
    </w:p>
    <w:p>
      <w:pPr>
        <w:pStyle w:val="14"/>
        <w:numPr>
          <w:ilvl w:val="0"/>
          <w:numId w:val="38"/>
        </w:numPr>
        <w:tabs>
          <w:tab w:val="left" w:pos="582"/>
        </w:tabs>
        <w:spacing w:before="237" w:after="0" w:line="240" w:lineRule="auto"/>
        <w:ind w:left="581" w:right="0" w:hanging="282"/>
        <w:jc w:val="left"/>
        <w:rPr>
          <w:rFonts w:hint="eastAsia" w:ascii="微软雅黑" w:eastAsia="微软雅黑"/>
          <w:sz w:val="21"/>
        </w:rPr>
      </w:pPr>
      <w:r>
        <w:rPr>
          <w:rFonts w:hint="eastAsia" w:ascii="微软雅黑" w:eastAsia="微软雅黑"/>
          <w:spacing w:val="-3"/>
          <w:sz w:val="21"/>
        </w:rPr>
        <w:t>解决加载缓慢的第三方内容如图标和广告等的加载问题</w:t>
      </w:r>
    </w:p>
    <w:p>
      <w:pPr>
        <w:pStyle w:val="14"/>
        <w:numPr>
          <w:ilvl w:val="0"/>
          <w:numId w:val="38"/>
        </w:numPr>
        <w:tabs>
          <w:tab w:val="left" w:pos="539"/>
        </w:tabs>
        <w:spacing w:before="237" w:after="0" w:line="240" w:lineRule="auto"/>
        <w:ind w:left="538" w:right="0" w:hanging="239"/>
        <w:jc w:val="left"/>
        <w:rPr>
          <w:rFonts w:ascii="微软雅黑"/>
          <w:sz w:val="21"/>
        </w:rPr>
      </w:pPr>
      <w:r>
        <w:rPr>
          <w:rFonts w:ascii="微软雅黑"/>
          <w:sz w:val="21"/>
        </w:rPr>
        <w:t>Security</w:t>
      </w:r>
      <w:r>
        <w:rPr>
          <w:rFonts w:ascii="微软雅黑"/>
          <w:spacing w:val="-3"/>
          <w:sz w:val="21"/>
        </w:rPr>
        <w:t xml:space="preserve"> </w:t>
      </w:r>
      <w:r>
        <w:rPr>
          <w:rFonts w:ascii="微软雅黑"/>
          <w:sz w:val="21"/>
        </w:rPr>
        <w:t>sandbox</w:t>
      </w:r>
    </w:p>
    <w:p>
      <w:pPr>
        <w:pStyle w:val="14"/>
        <w:numPr>
          <w:ilvl w:val="0"/>
          <w:numId w:val="38"/>
        </w:numPr>
        <w:tabs>
          <w:tab w:val="left" w:pos="582"/>
        </w:tabs>
        <w:spacing w:before="238" w:after="0" w:line="386" w:lineRule="auto"/>
        <w:ind w:left="300" w:right="8562" w:firstLine="0"/>
        <w:jc w:val="left"/>
        <w:rPr>
          <w:rFonts w:hint="eastAsia" w:ascii="微软雅黑" w:eastAsia="微软雅黑"/>
          <w:sz w:val="21"/>
        </w:rPr>
      </w:pPr>
      <w:r>
        <w:rPr>
          <w:rFonts w:hint="eastAsia" w:ascii="微软雅黑" w:eastAsia="微软雅黑"/>
          <w:spacing w:val="-5"/>
          <w:sz w:val="21"/>
        </w:rPr>
        <w:t>并行加载脚本</w:t>
      </w:r>
      <w:r>
        <w:rPr>
          <w:rFonts w:hint="eastAsia" w:ascii="微软雅黑" w:eastAsia="微软雅黑"/>
          <w:sz w:val="21"/>
        </w:rPr>
        <w:t>缺点：</w:t>
      </w:r>
    </w:p>
    <w:p>
      <w:pPr>
        <w:pStyle w:val="14"/>
        <w:numPr>
          <w:ilvl w:val="0"/>
          <w:numId w:val="39"/>
        </w:numPr>
        <w:tabs>
          <w:tab w:val="left" w:pos="539"/>
        </w:tabs>
        <w:spacing w:before="1" w:after="0" w:line="240" w:lineRule="auto"/>
        <w:ind w:left="538" w:right="0" w:hanging="239"/>
        <w:jc w:val="left"/>
        <w:rPr>
          <w:rFonts w:hint="eastAsia" w:ascii="微软雅黑" w:eastAsia="微软雅黑"/>
          <w:sz w:val="21"/>
        </w:rPr>
      </w:pPr>
      <w:r>
        <w:rPr>
          <w:rFonts w:hint="eastAsia" w:ascii="微软雅黑" w:eastAsia="微软雅黑"/>
          <w:sz w:val="21"/>
        </w:rPr>
        <w:t>iframe</w:t>
      </w:r>
      <w:r>
        <w:rPr>
          <w:rFonts w:hint="eastAsia" w:ascii="微软雅黑" w:eastAsia="微软雅黑"/>
          <w:spacing w:val="2"/>
          <w:sz w:val="21"/>
        </w:rPr>
        <w:t xml:space="preserve"> 会阻塞主页面的</w:t>
      </w:r>
      <w:r>
        <w:rPr>
          <w:rFonts w:hint="eastAsia" w:ascii="微软雅黑" w:eastAsia="微软雅黑"/>
          <w:sz w:val="21"/>
        </w:rPr>
        <w:t>Onload</w:t>
      </w:r>
      <w:r>
        <w:rPr>
          <w:rFonts w:hint="eastAsia" w:ascii="微软雅黑" w:eastAsia="微软雅黑"/>
          <w:spacing w:val="-6"/>
          <w:sz w:val="21"/>
        </w:rPr>
        <w:t xml:space="preserve"> 事件</w:t>
      </w:r>
    </w:p>
    <w:p>
      <w:pPr>
        <w:pStyle w:val="14"/>
        <w:numPr>
          <w:ilvl w:val="0"/>
          <w:numId w:val="39"/>
        </w:numPr>
        <w:tabs>
          <w:tab w:val="left" w:pos="582"/>
        </w:tabs>
        <w:spacing w:before="237" w:after="0" w:line="240" w:lineRule="auto"/>
        <w:ind w:left="581" w:right="0" w:hanging="282"/>
        <w:jc w:val="left"/>
        <w:rPr>
          <w:rFonts w:hint="eastAsia" w:ascii="微软雅黑" w:eastAsia="微软雅黑"/>
          <w:sz w:val="21"/>
        </w:rPr>
      </w:pPr>
      <w:r>
        <w:rPr>
          <w:rFonts w:hint="eastAsia" w:ascii="微软雅黑" w:eastAsia="微软雅黑"/>
          <w:spacing w:val="-3"/>
          <w:sz w:val="21"/>
        </w:rPr>
        <w:t>即时内容为空，加载也需要时间</w:t>
      </w:r>
    </w:p>
    <w:p>
      <w:pPr>
        <w:pStyle w:val="14"/>
        <w:numPr>
          <w:ilvl w:val="0"/>
          <w:numId w:val="39"/>
        </w:numPr>
        <w:tabs>
          <w:tab w:val="left" w:pos="582"/>
        </w:tabs>
        <w:spacing w:before="237" w:after="0" w:line="240" w:lineRule="auto"/>
        <w:ind w:left="581" w:right="0" w:hanging="282"/>
        <w:jc w:val="left"/>
        <w:rPr>
          <w:rFonts w:hint="eastAsia" w:ascii="微软雅黑" w:eastAsia="微软雅黑"/>
          <w:sz w:val="21"/>
        </w:rPr>
      </w:pPr>
      <w:r>
        <w:rPr>
          <w:rFonts w:hint="eastAsia" w:ascii="微软雅黑" w:eastAsia="微软雅黑"/>
          <w:spacing w:val="-3"/>
          <w:sz w:val="21"/>
        </w:rPr>
        <w:t>没有语意</w:t>
      </w:r>
    </w:p>
    <w:p>
      <w:pPr>
        <w:pStyle w:val="8"/>
        <w:spacing w:before="16"/>
        <w:rPr>
          <w:rFonts w:ascii="微软雅黑"/>
          <w:sz w:val="26"/>
        </w:rPr>
      </w:pPr>
    </w:p>
    <w:p>
      <w:pPr>
        <w:spacing w:before="0"/>
        <w:ind w:left="300" w:right="0" w:firstLine="0"/>
        <w:jc w:val="left"/>
        <w:rPr>
          <w:b/>
          <w:sz w:val="24"/>
        </w:rPr>
      </w:pPr>
      <w:bookmarkStart w:id="271" w:name="_bookmark138"/>
      <w:bookmarkEnd w:id="271"/>
      <w:r>
        <w:rPr>
          <w:rFonts w:ascii="Calibri Light" w:eastAsia="Calibri Light"/>
          <w:b w:val="0"/>
          <w:sz w:val="24"/>
        </w:rPr>
        <w:t xml:space="preserve">69. </w:t>
      </w:r>
      <w:r>
        <w:rPr>
          <w:b/>
          <w:sz w:val="24"/>
        </w:rPr>
        <w:t xml:space="preserve">请你谈谈 </w:t>
      </w:r>
      <w:r>
        <w:rPr>
          <w:rFonts w:ascii="Calibri Light" w:eastAsia="Calibri Light"/>
          <w:b w:val="0"/>
          <w:sz w:val="24"/>
        </w:rPr>
        <w:t xml:space="preserve">Cookie </w:t>
      </w:r>
      <w:r>
        <w:rPr>
          <w:b/>
          <w:sz w:val="24"/>
        </w:rPr>
        <w:t>的弊端？</w:t>
      </w:r>
    </w:p>
    <w:p>
      <w:pPr>
        <w:pStyle w:val="8"/>
        <w:spacing w:before="8"/>
        <w:rPr>
          <w:b/>
          <w:sz w:val="38"/>
        </w:rPr>
      </w:pPr>
    </w:p>
    <w:p>
      <w:pPr>
        <w:pStyle w:val="8"/>
        <w:spacing w:before="1"/>
        <w:ind w:left="300"/>
        <w:rPr>
          <w:rFonts w:hint="eastAsia" w:ascii="微软雅黑" w:eastAsia="微软雅黑"/>
        </w:rPr>
      </w:pPr>
      <w:r>
        <w:rPr>
          <w:rFonts w:hint="eastAsia" w:ascii="微软雅黑" w:eastAsia="微软雅黑"/>
        </w:rPr>
        <w:t>缺点：</w:t>
      </w:r>
    </w:p>
    <w:p>
      <w:pPr>
        <w:pStyle w:val="14"/>
        <w:numPr>
          <w:ilvl w:val="0"/>
          <w:numId w:val="40"/>
        </w:numPr>
        <w:tabs>
          <w:tab w:val="left" w:pos="477"/>
        </w:tabs>
        <w:spacing w:before="237" w:after="0" w:line="386" w:lineRule="auto"/>
        <w:ind w:left="300" w:right="1793" w:firstLine="0"/>
        <w:jc w:val="left"/>
        <w:rPr>
          <w:rFonts w:hint="eastAsia" w:ascii="微软雅黑" w:eastAsia="微软雅黑"/>
          <w:sz w:val="21"/>
        </w:rPr>
      </w:pPr>
      <w:r>
        <w:rPr>
          <w:rFonts w:hint="eastAsia" w:ascii="微软雅黑" w:eastAsia="微软雅黑"/>
          <w:sz w:val="21"/>
        </w:rPr>
        <w:t>Cookie</w:t>
      </w:r>
      <w:r>
        <w:rPr>
          <w:rFonts w:hint="eastAsia" w:ascii="微软雅黑" w:eastAsia="微软雅黑"/>
          <w:spacing w:val="-3"/>
          <w:sz w:val="21"/>
        </w:rPr>
        <w:t xml:space="preserve"> 数量和长度的限制。每个 </w:t>
      </w:r>
      <w:r>
        <w:rPr>
          <w:rFonts w:hint="eastAsia" w:ascii="微软雅黑" w:eastAsia="微软雅黑"/>
          <w:sz w:val="21"/>
        </w:rPr>
        <w:t>domain</w:t>
      </w:r>
      <w:r>
        <w:rPr>
          <w:rFonts w:hint="eastAsia" w:ascii="微软雅黑" w:eastAsia="微软雅黑"/>
          <w:spacing w:val="-3"/>
          <w:sz w:val="21"/>
        </w:rPr>
        <w:t xml:space="preserve"> 最多只能有 </w:t>
      </w:r>
      <w:r>
        <w:rPr>
          <w:rFonts w:hint="eastAsia" w:ascii="微软雅黑" w:eastAsia="微软雅黑"/>
          <w:sz w:val="21"/>
        </w:rPr>
        <w:t>20</w:t>
      </w:r>
      <w:r>
        <w:rPr>
          <w:rFonts w:hint="eastAsia" w:ascii="微软雅黑" w:eastAsia="微软雅黑"/>
          <w:spacing w:val="-1"/>
          <w:sz w:val="21"/>
        </w:rPr>
        <w:t xml:space="preserve"> 条 </w:t>
      </w:r>
      <w:r>
        <w:rPr>
          <w:rFonts w:hint="eastAsia" w:ascii="微软雅黑" w:eastAsia="微软雅黑"/>
          <w:sz w:val="21"/>
        </w:rPr>
        <w:t>cookie</w:t>
      </w:r>
      <w:r>
        <w:rPr>
          <w:rFonts w:hint="eastAsia" w:ascii="微软雅黑" w:eastAsia="微软雅黑"/>
          <w:spacing w:val="-3"/>
          <w:sz w:val="21"/>
        </w:rPr>
        <w:t xml:space="preserve">，每个 </w:t>
      </w:r>
      <w:r>
        <w:rPr>
          <w:rFonts w:hint="eastAsia" w:ascii="微软雅黑" w:eastAsia="微软雅黑"/>
          <w:sz w:val="21"/>
        </w:rPr>
        <w:t>cookie</w:t>
      </w:r>
      <w:r>
        <w:rPr>
          <w:rFonts w:hint="eastAsia" w:ascii="微软雅黑" w:eastAsia="微软雅黑"/>
          <w:spacing w:val="-1"/>
          <w:sz w:val="21"/>
        </w:rPr>
        <w:t xml:space="preserve"> 长度</w:t>
      </w:r>
      <w:r>
        <w:rPr>
          <w:rFonts w:hint="eastAsia" w:ascii="微软雅黑" w:eastAsia="微软雅黑"/>
          <w:spacing w:val="-4"/>
          <w:sz w:val="21"/>
        </w:rPr>
        <w:t xml:space="preserve">不能超过 </w:t>
      </w:r>
      <w:r>
        <w:rPr>
          <w:rFonts w:hint="eastAsia" w:ascii="微软雅黑" w:eastAsia="微软雅黑"/>
          <w:sz w:val="21"/>
        </w:rPr>
        <w:t>4KB</w:t>
      </w:r>
      <w:r>
        <w:rPr>
          <w:rFonts w:hint="eastAsia" w:ascii="微软雅黑" w:eastAsia="微软雅黑"/>
          <w:spacing w:val="-3"/>
          <w:sz w:val="21"/>
        </w:rPr>
        <w:t>，否则会被截掉。</w:t>
      </w:r>
    </w:p>
    <w:p>
      <w:pPr>
        <w:pStyle w:val="14"/>
        <w:numPr>
          <w:ilvl w:val="0"/>
          <w:numId w:val="40"/>
        </w:numPr>
        <w:tabs>
          <w:tab w:val="left" w:pos="478"/>
        </w:tabs>
        <w:spacing w:before="2" w:after="0" w:line="386" w:lineRule="auto"/>
        <w:ind w:left="300" w:right="1791" w:firstLine="0"/>
        <w:jc w:val="left"/>
        <w:rPr>
          <w:rFonts w:hint="eastAsia" w:ascii="微软雅黑" w:eastAsia="微软雅黑"/>
          <w:sz w:val="21"/>
        </w:rPr>
      </w:pPr>
      <w:r>
        <w:rPr>
          <w:rFonts w:hint="eastAsia" w:ascii="微软雅黑" w:eastAsia="微软雅黑"/>
          <w:spacing w:val="-3"/>
          <w:sz w:val="21"/>
        </w:rPr>
        <w:t xml:space="preserve">安全性问题。如果 </w:t>
      </w:r>
      <w:r>
        <w:rPr>
          <w:rFonts w:hint="eastAsia" w:ascii="微软雅黑" w:eastAsia="微软雅黑"/>
          <w:sz w:val="21"/>
        </w:rPr>
        <w:t>cookie</w:t>
      </w:r>
      <w:r>
        <w:rPr>
          <w:rFonts w:hint="eastAsia" w:ascii="微软雅黑" w:eastAsia="微软雅黑"/>
          <w:spacing w:val="-3"/>
          <w:sz w:val="21"/>
        </w:rPr>
        <w:t xml:space="preserve"> 被人拦截了，那人就可以取得所有的 </w:t>
      </w:r>
      <w:r>
        <w:rPr>
          <w:rFonts w:hint="eastAsia" w:ascii="微软雅黑" w:eastAsia="微软雅黑"/>
          <w:sz w:val="21"/>
        </w:rPr>
        <w:t>session</w:t>
      </w:r>
      <w:r>
        <w:rPr>
          <w:rFonts w:hint="eastAsia" w:ascii="微软雅黑" w:eastAsia="微软雅黑"/>
          <w:spacing w:val="-3"/>
          <w:sz w:val="21"/>
        </w:rPr>
        <w:t xml:space="preserve"> 信息。即使加密也与事无补，因为拦截者并不需要知道 </w:t>
      </w:r>
      <w:r>
        <w:rPr>
          <w:rFonts w:hint="eastAsia" w:ascii="微软雅黑" w:eastAsia="微软雅黑"/>
          <w:sz w:val="21"/>
        </w:rPr>
        <w:t>cookie</w:t>
      </w:r>
      <w:r>
        <w:rPr>
          <w:rFonts w:hint="eastAsia" w:ascii="微软雅黑" w:eastAsia="微软雅黑"/>
          <w:spacing w:val="-2"/>
          <w:sz w:val="21"/>
        </w:rPr>
        <w:t xml:space="preserve"> 的意义，他只要原样转发 </w:t>
      </w:r>
      <w:r>
        <w:rPr>
          <w:rFonts w:hint="eastAsia" w:ascii="微软雅黑" w:eastAsia="微软雅黑"/>
          <w:sz w:val="21"/>
        </w:rPr>
        <w:t>cookie 就可以达</w:t>
      </w:r>
    </w:p>
    <w:p>
      <w:pPr>
        <w:spacing w:after="0" w:line="386" w:lineRule="auto"/>
        <w:jc w:val="left"/>
        <w:rPr>
          <w:rFonts w:hint="eastAsia" w:ascii="微软雅黑" w:eastAsia="微软雅黑"/>
          <w:sz w:val="21"/>
        </w:rPr>
        <w:sectPr>
          <w:pgSz w:w="11910" w:h="16840"/>
          <w:pgMar w:top="1500" w:right="0" w:bottom="280" w:left="1500" w:header="720" w:footer="720" w:gutter="0"/>
        </w:sectPr>
      </w:pPr>
    </w:p>
    <w:p>
      <w:pPr>
        <w:pStyle w:val="8"/>
        <w:spacing w:before="21"/>
        <w:ind w:left="300"/>
        <w:rPr>
          <w:rFonts w:hint="eastAsia" w:ascii="微软雅黑" w:eastAsia="微软雅黑"/>
        </w:rPr>
      </w:pPr>
      <w:r>
        <w:rPr>
          <w:rFonts w:hint="eastAsia" w:ascii="微软雅黑" w:eastAsia="微软雅黑"/>
        </w:rPr>
        <w:t>到目的了。</w:t>
      </w:r>
    </w:p>
    <w:p>
      <w:pPr>
        <w:pStyle w:val="14"/>
        <w:numPr>
          <w:ilvl w:val="0"/>
          <w:numId w:val="40"/>
        </w:numPr>
        <w:tabs>
          <w:tab w:val="left" w:pos="478"/>
        </w:tabs>
        <w:spacing w:before="236" w:after="0" w:line="386" w:lineRule="auto"/>
        <w:ind w:left="300" w:right="1791" w:firstLine="0"/>
        <w:jc w:val="left"/>
        <w:rPr>
          <w:rFonts w:hint="eastAsia" w:ascii="微软雅黑" w:eastAsia="微软雅黑"/>
          <w:sz w:val="21"/>
        </w:rPr>
      </w:pPr>
      <w:r>
        <w:rPr>
          <w:rFonts w:hint="eastAsia" w:ascii="微软雅黑" w:eastAsia="微软雅黑"/>
          <w:spacing w:val="-7"/>
          <w:sz w:val="21"/>
        </w:rPr>
        <w:t>有些状态不可能保存在客户端。例如，为了防止重复提交表单，我们需要在服务器端保存</w:t>
      </w:r>
      <w:r>
        <w:rPr>
          <w:rFonts w:hint="eastAsia" w:ascii="微软雅黑" w:eastAsia="微软雅黑"/>
          <w:spacing w:val="-5"/>
          <w:sz w:val="21"/>
        </w:rPr>
        <w:t>一个计数器。如果我们把这个计数器保存在客户端，那么它起不到任何作用。</w:t>
      </w:r>
    </w:p>
    <w:p>
      <w:pPr>
        <w:pStyle w:val="8"/>
        <w:spacing w:before="2"/>
        <w:rPr>
          <w:rFonts w:ascii="微软雅黑"/>
          <w:sz w:val="14"/>
        </w:rPr>
      </w:pPr>
    </w:p>
    <w:p>
      <w:pPr>
        <w:spacing w:before="0"/>
        <w:ind w:left="300" w:right="0" w:firstLine="0"/>
        <w:jc w:val="both"/>
        <w:rPr>
          <w:b/>
          <w:sz w:val="24"/>
        </w:rPr>
      </w:pPr>
      <w:bookmarkStart w:id="272" w:name="_bookmark139"/>
      <w:bookmarkEnd w:id="272"/>
      <w:r>
        <w:rPr>
          <w:rFonts w:ascii="Calibri Light" w:eastAsia="Calibri Light"/>
          <w:b w:val="0"/>
          <w:sz w:val="24"/>
        </w:rPr>
        <w:t xml:space="preserve">70. js </w:t>
      </w:r>
      <w:r>
        <w:rPr>
          <w:b/>
          <w:sz w:val="24"/>
        </w:rPr>
        <w:t>延迟加载的方式有哪些？</w:t>
      </w:r>
    </w:p>
    <w:p>
      <w:pPr>
        <w:pStyle w:val="8"/>
        <w:spacing w:before="8"/>
        <w:rPr>
          <w:b/>
          <w:sz w:val="38"/>
        </w:rPr>
      </w:pPr>
    </w:p>
    <w:p>
      <w:pPr>
        <w:pStyle w:val="14"/>
        <w:numPr>
          <w:ilvl w:val="0"/>
          <w:numId w:val="41"/>
        </w:numPr>
        <w:tabs>
          <w:tab w:val="left" w:pos="539"/>
        </w:tabs>
        <w:spacing w:before="0" w:after="0" w:line="240" w:lineRule="auto"/>
        <w:ind w:left="538" w:right="0" w:hanging="239"/>
        <w:jc w:val="both"/>
        <w:rPr>
          <w:rFonts w:hint="eastAsia" w:ascii="微软雅黑" w:eastAsia="微软雅黑"/>
          <w:sz w:val="21"/>
        </w:rPr>
      </w:pPr>
      <w:r>
        <w:rPr>
          <w:rFonts w:hint="eastAsia" w:ascii="微软雅黑" w:eastAsia="微软雅黑"/>
          <w:sz w:val="21"/>
        </w:rPr>
        <w:t>defer</w:t>
      </w:r>
      <w:r>
        <w:rPr>
          <w:rFonts w:hint="eastAsia" w:ascii="微软雅黑" w:eastAsia="微软雅黑"/>
          <w:spacing w:val="20"/>
          <w:sz w:val="21"/>
        </w:rPr>
        <w:t xml:space="preserve"> 和</w:t>
      </w:r>
      <w:r>
        <w:rPr>
          <w:rFonts w:hint="eastAsia" w:ascii="微软雅黑" w:eastAsia="微软雅黑"/>
          <w:sz w:val="21"/>
        </w:rPr>
        <w:t>async</w:t>
      </w:r>
    </w:p>
    <w:p>
      <w:pPr>
        <w:pStyle w:val="14"/>
        <w:numPr>
          <w:ilvl w:val="0"/>
          <w:numId w:val="41"/>
        </w:numPr>
        <w:tabs>
          <w:tab w:val="left" w:pos="582"/>
        </w:tabs>
        <w:spacing w:before="238" w:after="0" w:line="240" w:lineRule="auto"/>
        <w:ind w:left="581" w:right="0" w:hanging="282"/>
        <w:jc w:val="both"/>
        <w:rPr>
          <w:rFonts w:hint="eastAsia" w:ascii="微软雅黑" w:eastAsia="微软雅黑"/>
          <w:sz w:val="21"/>
        </w:rPr>
      </w:pPr>
      <w:r>
        <w:rPr>
          <w:rFonts w:hint="eastAsia" w:ascii="微软雅黑" w:eastAsia="微软雅黑"/>
          <w:spacing w:val="-5"/>
          <w:sz w:val="21"/>
        </w:rPr>
        <w:t xml:space="preserve">动态创建 </w:t>
      </w:r>
      <w:r>
        <w:rPr>
          <w:rFonts w:hint="eastAsia" w:ascii="微软雅黑" w:eastAsia="微软雅黑"/>
          <w:sz w:val="21"/>
        </w:rPr>
        <w:t>DOM</w:t>
      </w:r>
      <w:r>
        <w:rPr>
          <w:rFonts w:hint="eastAsia" w:ascii="微软雅黑" w:eastAsia="微软雅黑"/>
          <w:spacing w:val="-5"/>
          <w:sz w:val="21"/>
        </w:rPr>
        <w:t xml:space="preserve"> 方式</w:t>
      </w:r>
      <w:r>
        <w:rPr>
          <w:rFonts w:hint="eastAsia" w:ascii="微软雅黑" w:eastAsia="微软雅黑"/>
          <w:spacing w:val="-3"/>
          <w:sz w:val="21"/>
        </w:rPr>
        <w:t>（</w:t>
      </w:r>
      <w:r>
        <w:rPr>
          <w:rFonts w:hint="eastAsia" w:ascii="微软雅黑" w:eastAsia="微软雅黑"/>
          <w:spacing w:val="25"/>
          <w:sz w:val="21"/>
        </w:rPr>
        <w:t>创建</w:t>
      </w:r>
      <w:r>
        <w:rPr>
          <w:rFonts w:hint="eastAsia" w:ascii="微软雅黑" w:eastAsia="微软雅黑"/>
          <w:sz w:val="21"/>
        </w:rPr>
        <w:t>script</w:t>
      </w:r>
      <w:r>
        <w:rPr>
          <w:rFonts w:hint="eastAsia" w:ascii="微软雅黑" w:eastAsia="微软雅黑"/>
          <w:spacing w:val="-3"/>
          <w:sz w:val="21"/>
        </w:rPr>
        <w:t xml:space="preserve">，插入到 </w:t>
      </w:r>
      <w:r>
        <w:rPr>
          <w:rFonts w:hint="eastAsia" w:ascii="微软雅黑" w:eastAsia="微软雅黑"/>
          <w:sz w:val="21"/>
        </w:rPr>
        <w:t>DOM</w:t>
      </w:r>
      <w:r>
        <w:rPr>
          <w:rFonts w:hint="eastAsia" w:ascii="微软雅黑" w:eastAsia="微软雅黑"/>
          <w:spacing w:val="3"/>
          <w:sz w:val="21"/>
        </w:rPr>
        <w:t xml:space="preserve"> 中，加载完毕后</w:t>
      </w:r>
      <w:r>
        <w:rPr>
          <w:rFonts w:hint="eastAsia" w:ascii="微软雅黑" w:eastAsia="微软雅黑"/>
          <w:sz w:val="21"/>
        </w:rPr>
        <w:t>callBack）</w:t>
      </w:r>
    </w:p>
    <w:p>
      <w:pPr>
        <w:pStyle w:val="14"/>
        <w:numPr>
          <w:ilvl w:val="0"/>
          <w:numId w:val="41"/>
        </w:numPr>
        <w:tabs>
          <w:tab w:val="left" w:pos="582"/>
        </w:tabs>
        <w:spacing w:before="237" w:after="0" w:line="240" w:lineRule="auto"/>
        <w:ind w:left="581" w:right="0" w:hanging="282"/>
        <w:jc w:val="both"/>
        <w:rPr>
          <w:rFonts w:hint="eastAsia" w:ascii="微软雅黑" w:eastAsia="微软雅黑"/>
          <w:sz w:val="21"/>
        </w:rPr>
      </w:pPr>
      <w:r>
        <w:rPr>
          <w:rFonts w:hint="eastAsia" w:ascii="微软雅黑" w:eastAsia="微软雅黑"/>
          <w:spacing w:val="5"/>
          <w:sz w:val="21"/>
        </w:rPr>
        <w:t>按需异步载入</w:t>
      </w:r>
      <w:r>
        <w:rPr>
          <w:rFonts w:hint="eastAsia" w:ascii="微软雅黑" w:eastAsia="微软雅黑"/>
          <w:sz w:val="21"/>
        </w:rPr>
        <w:t>js</w:t>
      </w:r>
    </w:p>
    <w:p>
      <w:pPr>
        <w:pStyle w:val="8"/>
        <w:spacing w:before="15"/>
        <w:rPr>
          <w:rFonts w:ascii="微软雅黑"/>
          <w:sz w:val="26"/>
        </w:rPr>
      </w:pPr>
    </w:p>
    <w:p>
      <w:pPr>
        <w:pStyle w:val="6"/>
        <w:numPr>
          <w:ilvl w:val="0"/>
          <w:numId w:val="42"/>
        </w:numPr>
        <w:tabs>
          <w:tab w:val="left" w:pos="726"/>
        </w:tabs>
        <w:spacing w:before="0" w:after="0" w:line="240" w:lineRule="auto"/>
        <w:ind w:left="725" w:right="0" w:hanging="426"/>
        <w:jc w:val="both"/>
        <w:rPr>
          <w:rFonts w:hint="eastAsia" w:ascii="宋体" w:eastAsia="宋体"/>
          <w:b/>
        </w:rPr>
      </w:pPr>
      <w:bookmarkStart w:id="273" w:name="_bookmark140"/>
      <w:bookmarkEnd w:id="273"/>
      <w:bookmarkStart w:id="274" w:name="_bookmark140"/>
      <w:bookmarkEnd w:id="274"/>
      <w:r>
        <w:rPr>
          <w:b w:val="0"/>
          <w:spacing w:val="-4"/>
        </w:rPr>
        <w:t>documen.write</w:t>
      </w:r>
      <w:r>
        <w:rPr>
          <w:b w:val="0"/>
          <w:spacing w:val="4"/>
        </w:rPr>
        <w:t xml:space="preserve"> </w:t>
      </w:r>
      <w:r>
        <w:rPr>
          <w:rFonts w:hint="eastAsia" w:ascii="宋体" w:eastAsia="宋体"/>
          <w:b/>
          <w:spacing w:val="-1"/>
        </w:rPr>
        <w:t xml:space="preserve">和 </w:t>
      </w:r>
      <w:r>
        <w:rPr>
          <w:b w:val="0"/>
          <w:spacing w:val="-3"/>
        </w:rPr>
        <w:t>innerHTML</w:t>
      </w:r>
      <w:r>
        <w:rPr>
          <w:b w:val="0"/>
          <w:spacing w:val="12"/>
        </w:rPr>
        <w:t xml:space="preserve"> </w:t>
      </w:r>
      <w:r>
        <w:rPr>
          <w:rFonts w:hint="eastAsia" w:ascii="宋体" w:eastAsia="宋体"/>
          <w:b/>
        </w:rPr>
        <w:t>的区别？</w:t>
      </w:r>
    </w:p>
    <w:p>
      <w:pPr>
        <w:pStyle w:val="8"/>
        <w:spacing w:before="9"/>
        <w:rPr>
          <w:b/>
          <w:sz w:val="38"/>
        </w:rPr>
      </w:pPr>
    </w:p>
    <w:p>
      <w:pPr>
        <w:pStyle w:val="8"/>
        <w:ind w:left="300"/>
        <w:rPr>
          <w:rFonts w:hint="eastAsia" w:ascii="微软雅黑" w:eastAsia="微软雅黑"/>
        </w:rPr>
      </w:pPr>
      <w:r>
        <w:rPr>
          <w:rFonts w:hint="eastAsia" w:ascii="微软雅黑" w:eastAsia="微软雅黑"/>
        </w:rPr>
        <w:t>document.write 只能重绘整个页面</w:t>
      </w:r>
    </w:p>
    <w:p>
      <w:pPr>
        <w:pStyle w:val="8"/>
        <w:spacing w:before="237"/>
        <w:ind w:left="300"/>
        <w:rPr>
          <w:rFonts w:hint="eastAsia" w:ascii="微软雅黑" w:eastAsia="微软雅黑"/>
        </w:rPr>
      </w:pPr>
      <w:r>
        <w:rPr>
          <w:rFonts w:hint="eastAsia" w:ascii="微软雅黑" w:eastAsia="微软雅黑"/>
        </w:rPr>
        <w:t>innerHTML 可以重绘页面的一部分</w:t>
      </w:r>
    </w:p>
    <w:p>
      <w:pPr>
        <w:pStyle w:val="8"/>
        <w:spacing w:before="16"/>
        <w:rPr>
          <w:rFonts w:ascii="微软雅黑"/>
          <w:sz w:val="26"/>
        </w:rPr>
      </w:pPr>
    </w:p>
    <w:p>
      <w:pPr>
        <w:pStyle w:val="5"/>
        <w:numPr>
          <w:ilvl w:val="0"/>
          <w:numId w:val="42"/>
        </w:numPr>
        <w:tabs>
          <w:tab w:val="left" w:pos="726"/>
        </w:tabs>
        <w:spacing w:before="0" w:after="0" w:line="240" w:lineRule="auto"/>
        <w:ind w:left="725" w:right="0" w:hanging="426"/>
        <w:jc w:val="both"/>
      </w:pPr>
      <w:bookmarkStart w:id="275" w:name="_bookmark141"/>
      <w:bookmarkEnd w:id="275"/>
      <w:bookmarkStart w:id="276" w:name="_bookmark141"/>
      <w:bookmarkEnd w:id="276"/>
      <w:r>
        <w:t>哪些操作会造成内存泄漏？</w:t>
      </w:r>
    </w:p>
    <w:p>
      <w:pPr>
        <w:pStyle w:val="8"/>
        <w:spacing w:before="8"/>
        <w:rPr>
          <w:b/>
          <w:sz w:val="38"/>
        </w:rPr>
      </w:pPr>
    </w:p>
    <w:p>
      <w:pPr>
        <w:pStyle w:val="8"/>
        <w:ind w:left="300"/>
        <w:rPr>
          <w:rFonts w:hint="eastAsia" w:ascii="微软雅黑" w:eastAsia="微软雅黑"/>
        </w:rPr>
      </w:pPr>
      <w:r>
        <w:rPr>
          <w:rFonts w:hint="eastAsia" w:ascii="微软雅黑" w:eastAsia="微软雅黑"/>
        </w:rPr>
        <w:t>内存泄漏指任何对象在您不再拥有或需要它之后仍然存在。</w:t>
      </w:r>
    </w:p>
    <w:p>
      <w:pPr>
        <w:pStyle w:val="8"/>
        <w:spacing w:before="237" w:line="386" w:lineRule="auto"/>
        <w:ind w:left="300" w:right="1791"/>
        <w:jc w:val="both"/>
        <w:rPr>
          <w:rFonts w:hint="eastAsia" w:ascii="微软雅黑" w:eastAsia="微软雅黑"/>
        </w:rPr>
      </w:pPr>
      <w:r>
        <w:rPr>
          <w:rFonts w:hint="eastAsia" w:ascii="微软雅黑" w:eastAsia="微软雅黑"/>
          <w:spacing w:val="-9"/>
        </w:rPr>
        <w:t>垃圾回收器定期扫描对象，并计算引用了每个对象的其他对象的数量。如果一个对象的引用</w:t>
      </w:r>
      <w:r>
        <w:rPr>
          <w:rFonts w:hint="eastAsia" w:ascii="微软雅黑" w:eastAsia="微软雅黑"/>
          <w:spacing w:val="7"/>
        </w:rPr>
        <w:t xml:space="preserve">数量为 </w:t>
      </w:r>
      <w:r>
        <w:rPr>
          <w:rFonts w:hint="eastAsia" w:ascii="微软雅黑" w:eastAsia="微软雅黑"/>
        </w:rPr>
        <w:t>0（没有其他对象引用过该对象），或对该对象的惟一引用是循环的，那么该对象</w:t>
      </w:r>
      <w:r>
        <w:rPr>
          <w:rFonts w:hint="eastAsia" w:ascii="微软雅黑" w:eastAsia="微软雅黑"/>
          <w:spacing w:val="-3"/>
        </w:rPr>
        <w:t>的内存即可回收。</w:t>
      </w:r>
    </w:p>
    <w:p>
      <w:pPr>
        <w:pStyle w:val="14"/>
        <w:numPr>
          <w:ilvl w:val="0"/>
          <w:numId w:val="43"/>
        </w:numPr>
        <w:tabs>
          <w:tab w:val="left" w:pos="539"/>
        </w:tabs>
        <w:spacing w:before="3" w:after="0" w:line="240" w:lineRule="auto"/>
        <w:ind w:left="538" w:right="0" w:hanging="239"/>
        <w:jc w:val="both"/>
        <w:rPr>
          <w:rFonts w:hint="eastAsia" w:ascii="微软雅黑" w:eastAsia="微软雅黑"/>
          <w:sz w:val="21"/>
        </w:rPr>
      </w:pPr>
      <w:r>
        <w:rPr>
          <w:rFonts w:hint="eastAsia" w:ascii="微软雅黑" w:eastAsia="微软雅黑"/>
          <w:sz w:val="21"/>
        </w:rPr>
        <w:t>setTimeout</w:t>
      </w:r>
      <w:r>
        <w:rPr>
          <w:rFonts w:hint="eastAsia" w:ascii="微软雅黑" w:eastAsia="微软雅黑"/>
          <w:spacing w:val="-3"/>
          <w:sz w:val="21"/>
        </w:rPr>
        <w:t xml:space="preserve"> 的第一个参数使用字符串而非函数的话，会引发内存泄漏。</w:t>
      </w:r>
    </w:p>
    <w:p>
      <w:pPr>
        <w:pStyle w:val="14"/>
        <w:numPr>
          <w:ilvl w:val="0"/>
          <w:numId w:val="43"/>
        </w:numPr>
        <w:tabs>
          <w:tab w:val="left" w:pos="582"/>
        </w:tabs>
        <w:spacing w:before="237" w:after="0" w:line="240" w:lineRule="auto"/>
        <w:ind w:left="581" w:right="0" w:hanging="282"/>
        <w:jc w:val="both"/>
        <w:rPr>
          <w:rFonts w:hint="eastAsia" w:ascii="微软雅黑" w:eastAsia="微软雅黑"/>
          <w:sz w:val="21"/>
        </w:rPr>
      </w:pPr>
      <w:r>
        <w:rPr>
          <w:rFonts w:hint="eastAsia" w:ascii="微软雅黑" w:eastAsia="微软雅黑"/>
          <w:spacing w:val="-3"/>
          <w:sz w:val="21"/>
        </w:rPr>
        <w:t>闭包</w:t>
      </w:r>
    </w:p>
    <w:p>
      <w:pPr>
        <w:pStyle w:val="14"/>
        <w:numPr>
          <w:ilvl w:val="0"/>
          <w:numId w:val="43"/>
        </w:numPr>
        <w:tabs>
          <w:tab w:val="left" w:pos="582"/>
        </w:tabs>
        <w:spacing w:before="237" w:after="0" w:line="240" w:lineRule="auto"/>
        <w:ind w:left="581" w:right="0" w:hanging="282"/>
        <w:jc w:val="both"/>
        <w:rPr>
          <w:rFonts w:hint="eastAsia" w:ascii="微软雅黑" w:eastAsia="微软雅黑"/>
          <w:sz w:val="21"/>
        </w:rPr>
      </w:pPr>
      <w:r>
        <w:rPr>
          <w:rFonts w:hint="eastAsia" w:ascii="微软雅黑" w:eastAsia="微软雅黑"/>
          <w:spacing w:val="-3"/>
          <w:sz w:val="21"/>
        </w:rPr>
        <w:t>控制台日志</w:t>
      </w:r>
    </w:p>
    <w:p>
      <w:pPr>
        <w:pStyle w:val="14"/>
        <w:numPr>
          <w:ilvl w:val="0"/>
          <w:numId w:val="43"/>
        </w:numPr>
        <w:tabs>
          <w:tab w:val="left" w:pos="582"/>
        </w:tabs>
        <w:spacing w:before="237" w:after="0" w:line="240" w:lineRule="auto"/>
        <w:ind w:left="581" w:right="0" w:hanging="282"/>
        <w:jc w:val="both"/>
        <w:rPr>
          <w:rFonts w:hint="eastAsia" w:ascii="微软雅黑" w:eastAsia="微软雅黑"/>
          <w:sz w:val="21"/>
        </w:rPr>
      </w:pPr>
      <w:r>
        <w:rPr>
          <w:rFonts w:hint="eastAsia" w:ascii="微软雅黑" w:eastAsia="微软雅黑"/>
          <w:spacing w:val="-2"/>
          <w:sz w:val="21"/>
        </w:rPr>
        <w:t>循环</w:t>
      </w:r>
      <w:r>
        <w:rPr>
          <w:rFonts w:hint="eastAsia" w:ascii="微软雅黑" w:eastAsia="微软雅黑"/>
          <w:spacing w:val="-3"/>
          <w:sz w:val="21"/>
        </w:rPr>
        <w:t>（在两个对象彼此引用且彼此保留时，就会产生一个循环</w:t>
      </w:r>
      <w:r>
        <w:rPr>
          <w:rFonts w:hint="eastAsia" w:ascii="微软雅黑" w:eastAsia="微软雅黑"/>
          <w:sz w:val="21"/>
        </w:rPr>
        <w:t>）</w:t>
      </w:r>
    </w:p>
    <w:p>
      <w:pPr>
        <w:spacing w:after="0" w:line="240" w:lineRule="auto"/>
        <w:jc w:val="both"/>
        <w:rPr>
          <w:rFonts w:hint="eastAsia" w:ascii="微软雅黑" w:eastAsia="微软雅黑"/>
          <w:sz w:val="21"/>
        </w:rPr>
        <w:sectPr>
          <w:pgSz w:w="11910" w:h="16840"/>
          <w:pgMar w:top="1520" w:right="0" w:bottom="280" w:left="1500" w:header="720" w:footer="720" w:gutter="0"/>
        </w:sectPr>
      </w:pPr>
    </w:p>
    <w:p>
      <w:pPr>
        <w:pStyle w:val="5"/>
        <w:numPr>
          <w:ilvl w:val="0"/>
          <w:numId w:val="44"/>
        </w:numPr>
        <w:tabs>
          <w:tab w:val="left" w:pos="726"/>
        </w:tabs>
        <w:spacing w:before="39" w:after="0" w:line="240" w:lineRule="auto"/>
        <w:ind w:left="725" w:right="0" w:hanging="426"/>
        <w:jc w:val="left"/>
      </w:pPr>
      <w:bookmarkStart w:id="277" w:name="_bookmark142"/>
      <w:bookmarkEnd w:id="277"/>
      <w:bookmarkStart w:id="278" w:name="_bookmark142"/>
      <w:bookmarkEnd w:id="278"/>
      <w:r>
        <w:t>判断一个字符串中出现次数最多的字符，统计这个次数</w:t>
      </w:r>
    </w:p>
    <w:p>
      <w:pPr>
        <w:pStyle w:val="8"/>
        <w:spacing w:before="2"/>
        <w:rPr>
          <w:b/>
          <w:sz w:val="37"/>
        </w:rPr>
      </w:pPr>
    </w:p>
    <w:p>
      <w:pPr>
        <w:pStyle w:val="8"/>
        <w:spacing w:line="424" w:lineRule="auto"/>
        <w:ind w:left="300" w:right="6919"/>
        <w:rPr>
          <w:rFonts w:ascii="Calibri" w:eastAsia="Calibri"/>
        </w:rPr>
      </w:pPr>
      <w:r>
        <w:t>答：</w:t>
      </w:r>
      <w:r>
        <w:rPr>
          <w:rFonts w:ascii="Calibri" w:eastAsia="Calibri"/>
        </w:rPr>
        <w:t>var str = 'asdfssaaasasasasaa'; var json = {};</w:t>
      </w:r>
    </w:p>
    <w:p>
      <w:pPr>
        <w:pStyle w:val="8"/>
        <w:spacing w:before="14" w:line="439" w:lineRule="auto"/>
        <w:ind w:left="912" w:right="6846" w:hanging="612"/>
        <w:rPr>
          <w:rFonts w:ascii="Calibri"/>
        </w:rPr>
      </w:pPr>
      <w:r>
        <w:rPr>
          <w:rFonts w:ascii="Calibri"/>
        </w:rPr>
        <w:t>for (var i = 0; i &lt; str.length; i++) { if(!json[str.charAt(i)]){</w:t>
      </w:r>
    </w:p>
    <w:p>
      <w:pPr>
        <w:pStyle w:val="8"/>
        <w:spacing w:line="254" w:lineRule="exact"/>
        <w:ind w:left="1522"/>
        <w:rPr>
          <w:rFonts w:ascii="Calibri"/>
        </w:rPr>
      </w:pPr>
      <w:r>
        <w:rPr>
          <w:rFonts w:ascii="Calibri"/>
        </w:rPr>
        <w:t>json[str.charAt(i)] = 1;</w:t>
      </w:r>
    </w:p>
    <w:p>
      <w:pPr>
        <w:pStyle w:val="8"/>
        <w:spacing w:before="5"/>
        <w:rPr>
          <w:rFonts w:ascii="Calibri"/>
          <w:sz w:val="17"/>
        </w:rPr>
      </w:pPr>
    </w:p>
    <w:p>
      <w:pPr>
        <w:pStyle w:val="8"/>
        <w:ind w:left="912"/>
        <w:rPr>
          <w:rFonts w:ascii="Calibri"/>
        </w:rPr>
      </w:pPr>
      <w:r>
        <w:rPr>
          <w:rFonts w:ascii="Calibri"/>
        </w:rPr>
        <w:t>}else{</w:t>
      </w:r>
    </w:p>
    <w:p>
      <w:pPr>
        <w:pStyle w:val="8"/>
        <w:spacing w:before="4"/>
        <w:rPr>
          <w:rFonts w:ascii="Calibri"/>
          <w:sz w:val="17"/>
        </w:rPr>
      </w:pPr>
    </w:p>
    <w:p>
      <w:pPr>
        <w:pStyle w:val="8"/>
        <w:ind w:left="1522"/>
        <w:rPr>
          <w:rFonts w:ascii="Calibri"/>
        </w:rPr>
      </w:pPr>
      <w:r>
        <w:rPr>
          <w:rFonts w:ascii="Calibri"/>
        </w:rPr>
        <w:t>json[str.charAt(i)]++;</w:t>
      </w:r>
    </w:p>
    <w:p>
      <w:pPr>
        <w:pStyle w:val="8"/>
        <w:spacing w:before="4"/>
        <w:rPr>
          <w:rFonts w:ascii="Calibri"/>
          <w:sz w:val="17"/>
        </w:rPr>
      </w:pPr>
    </w:p>
    <w:p>
      <w:pPr>
        <w:pStyle w:val="8"/>
        <w:ind w:left="912"/>
        <w:rPr>
          <w:rFonts w:ascii="Calibri"/>
        </w:rPr>
      </w:pPr>
      <w:r>
        <w:rPr>
          <w:rFonts w:ascii="Calibri"/>
          <w:w w:val="100"/>
        </w:rPr>
        <w:t>}</w:t>
      </w:r>
    </w:p>
    <w:p>
      <w:pPr>
        <w:pStyle w:val="8"/>
        <w:spacing w:before="4"/>
        <w:rPr>
          <w:rFonts w:ascii="Calibri"/>
          <w:sz w:val="17"/>
        </w:rPr>
      </w:pPr>
    </w:p>
    <w:p>
      <w:pPr>
        <w:pStyle w:val="8"/>
        <w:ind w:left="300"/>
        <w:rPr>
          <w:rFonts w:ascii="Calibri"/>
        </w:rPr>
      </w:pPr>
      <w:r>
        <w:rPr>
          <w:rFonts w:ascii="Calibri"/>
        </w:rPr>
        <w:t>};</w:t>
      </w:r>
    </w:p>
    <w:p>
      <w:pPr>
        <w:pStyle w:val="8"/>
        <w:spacing w:before="4"/>
        <w:rPr>
          <w:rFonts w:ascii="Calibri"/>
          <w:sz w:val="17"/>
        </w:rPr>
      </w:pPr>
    </w:p>
    <w:p>
      <w:pPr>
        <w:pStyle w:val="8"/>
        <w:spacing w:line="439" w:lineRule="auto"/>
        <w:ind w:left="300" w:right="8696"/>
        <w:rPr>
          <w:rFonts w:ascii="Calibri"/>
        </w:rPr>
      </w:pPr>
      <w:r>
        <w:rPr>
          <w:rFonts w:ascii="Calibri"/>
        </w:rPr>
        <w:t>var iMax =  0; var iIndex = ''; for(var i in</w:t>
      </w:r>
      <w:r>
        <w:rPr>
          <w:rFonts w:ascii="Calibri"/>
          <w:spacing w:val="-5"/>
        </w:rPr>
        <w:t xml:space="preserve"> </w:t>
      </w:r>
      <w:r>
        <w:rPr>
          <w:rFonts w:ascii="Calibri"/>
          <w:spacing w:val="-3"/>
        </w:rPr>
        <w:t>json){</w:t>
      </w:r>
    </w:p>
    <w:p>
      <w:pPr>
        <w:pStyle w:val="8"/>
        <w:spacing w:line="253" w:lineRule="exact"/>
        <w:ind w:left="912"/>
        <w:rPr>
          <w:rFonts w:ascii="Calibri"/>
        </w:rPr>
      </w:pPr>
      <w:r>
        <w:rPr>
          <w:rFonts w:ascii="Calibri"/>
        </w:rPr>
        <w:t>if(json[i]&gt;iMax){</w:t>
      </w:r>
    </w:p>
    <w:p>
      <w:pPr>
        <w:pStyle w:val="8"/>
        <w:spacing w:before="4"/>
        <w:rPr>
          <w:rFonts w:ascii="Calibri"/>
          <w:sz w:val="17"/>
        </w:rPr>
      </w:pPr>
    </w:p>
    <w:p>
      <w:pPr>
        <w:pStyle w:val="8"/>
        <w:spacing w:line="439" w:lineRule="auto"/>
        <w:ind w:left="1522" w:right="7662"/>
        <w:rPr>
          <w:rFonts w:ascii="Calibri"/>
        </w:rPr>
      </w:pPr>
      <w:r>
        <w:rPr>
          <w:rFonts w:ascii="Calibri"/>
        </w:rPr>
        <w:t>iMax = json[i]; iIndex = i;</w:t>
      </w:r>
    </w:p>
    <w:p>
      <w:pPr>
        <w:pStyle w:val="8"/>
        <w:spacing w:line="254" w:lineRule="exact"/>
        <w:ind w:left="912"/>
        <w:rPr>
          <w:rFonts w:ascii="Calibri"/>
        </w:rPr>
      </w:pPr>
      <w:r>
        <w:rPr>
          <w:rFonts w:ascii="Calibri"/>
          <w:w w:val="100"/>
        </w:rPr>
        <w:t>}</w:t>
      </w:r>
    </w:p>
    <w:p>
      <w:pPr>
        <w:pStyle w:val="8"/>
        <w:spacing w:before="4"/>
        <w:rPr>
          <w:rFonts w:ascii="Calibri"/>
          <w:sz w:val="17"/>
        </w:rPr>
      </w:pPr>
    </w:p>
    <w:p>
      <w:pPr>
        <w:pStyle w:val="8"/>
        <w:spacing w:before="1"/>
        <w:ind w:left="300"/>
        <w:rPr>
          <w:rFonts w:ascii="Calibri"/>
        </w:rPr>
      </w:pPr>
      <w:r>
        <w:rPr>
          <w:rFonts w:ascii="Calibri"/>
          <w:w w:val="100"/>
        </w:rPr>
        <w:t>}</w:t>
      </w:r>
    </w:p>
    <w:p>
      <w:pPr>
        <w:pStyle w:val="8"/>
        <w:spacing w:before="8"/>
        <w:rPr>
          <w:rFonts w:ascii="Calibri"/>
          <w:sz w:val="16"/>
        </w:rPr>
      </w:pPr>
    </w:p>
    <w:p>
      <w:pPr>
        <w:pStyle w:val="8"/>
        <w:ind w:left="300"/>
        <w:rPr>
          <w:rFonts w:ascii="Calibri" w:eastAsia="Calibri"/>
        </w:rPr>
      </w:pPr>
      <w:r>
        <w:rPr>
          <w:rFonts w:ascii="Calibri" w:eastAsia="Calibri"/>
        </w:rPr>
        <w:t>alert('</w:t>
      </w:r>
      <w:r>
        <w:t>出现次数最多的是</w:t>
      </w:r>
      <w:r>
        <w:rPr>
          <w:rFonts w:ascii="Calibri" w:eastAsia="Calibri"/>
        </w:rPr>
        <w:t>:'+iIndex+'</w:t>
      </w:r>
      <w:r>
        <w:t>出现</w:t>
      </w:r>
      <w:r>
        <w:rPr>
          <w:rFonts w:ascii="Calibri" w:eastAsia="Calibri"/>
        </w:rPr>
        <w:t>'+iMax+'</w:t>
      </w:r>
      <w:r>
        <w:t>次</w:t>
      </w:r>
      <w:r>
        <w:rPr>
          <w:rFonts w:ascii="Calibri" w:eastAsia="Calibri"/>
        </w:rPr>
        <w:t>');</w:t>
      </w:r>
    </w:p>
    <w:p>
      <w:pPr>
        <w:pStyle w:val="8"/>
        <w:rPr>
          <w:rFonts w:ascii="Calibri"/>
          <w:sz w:val="22"/>
        </w:rPr>
      </w:pPr>
    </w:p>
    <w:p>
      <w:pPr>
        <w:pStyle w:val="8"/>
        <w:spacing w:before="1"/>
        <w:rPr>
          <w:rFonts w:ascii="Calibri"/>
          <w:sz w:val="17"/>
        </w:rPr>
      </w:pPr>
    </w:p>
    <w:p>
      <w:pPr>
        <w:pStyle w:val="5"/>
        <w:numPr>
          <w:ilvl w:val="0"/>
          <w:numId w:val="44"/>
        </w:numPr>
        <w:tabs>
          <w:tab w:val="left" w:pos="726"/>
        </w:tabs>
        <w:spacing w:before="0" w:after="0" w:line="240" w:lineRule="auto"/>
        <w:ind w:left="725" w:right="0" w:hanging="426"/>
        <w:jc w:val="left"/>
      </w:pPr>
      <w:bookmarkStart w:id="279" w:name="_bookmark143"/>
      <w:bookmarkEnd w:id="279"/>
      <w:bookmarkStart w:id="280" w:name="_bookmark143"/>
      <w:bookmarkEnd w:id="280"/>
      <w:r>
        <w:t>写一个获取非行间样式的函数</w:t>
      </w:r>
    </w:p>
    <w:p>
      <w:pPr>
        <w:pStyle w:val="8"/>
        <w:spacing w:before="9"/>
        <w:rPr>
          <w:b/>
          <w:sz w:val="37"/>
        </w:rPr>
      </w:pPr>
    </w:p>
    <w:p>
      <w:pPr>
        <w:pStyle w:val="8"/>
        <w:spacing w:before="1"/>
        <w:ind w:left="300"/>
        <w:rPr>
          <w:rFonts w:ascii="Calibri"/>
        </w:rPr>
      </w:pPr>
      <w:r>
        <w:rPr>
          <w:rFonts w:ascii="Calibri"/>
        </w:rPr>
        <w:t>function getStyle(obj,attr,value)</w:t>
      </w:r>
    </w:p>
    <w:p>
      <w:pPr>
        <w:pStyle w:val="8"/>
        <w:spacing w:before="4"/>
        <w:rPr>
          <w:rFonts w:ascii="Calibri"/>
          <w:sz w:val="17"/>
        </w:rPr>
      </w:pPr>
    </w:p>
    <w:p>
      <w:pPr>
        <w:pStyle w:val="8"/>
        <w:ind w:left="300"/>
        <w:rPr>
          <w:rFonts w:ascii="Calibri"/>
        </w:rPr>
      </w:pPr>
      <w:r>
        <w:rPr>
          <w:rFonts w:ascii="Calibri"/>
          <w:w w:val="100"/>
        </w:rPr>
        <w:t>{</w:t>
      </w:r>
    </w:p>
    <w:p>
      <w:pPr>
        <w:pStyle w:val="8"/>
        <w:spacing w:before="4"/>
        <w:rPr>
          <w:rFonts w:ascii="Calibri"/>
          <w:sz w:val="17"/>
        </w:rPr>
      </w:pPr>
    </w:p>
    <w:p>
      <w:pPr>
        <w:pStyle w:val="8"/>
        <w:ind w:left="720"/>
        <w:rPr>
          <w:rFonts w:ascii="Calibri"/>
        </w:rPr>
      </w:pPr>
      <w:r>
        <w:rPr>
          <w:rFonts w:ascii="Calibri"/>
        </w:rPr>
        <w:t>if(!value)</w:t>
      </w:r>
    </w:p>
    <w:p>
      <w:pPr>
        <w:pStyle w:val="8"/>
        <w:spacing w:before="4"/>
        <w:rPr>
          <w:rFonts w:ascii="Calibri"/>
          <w:sz w:val="17"/>
        </w:rPr>
      </w:pPr>
    </w:p>
    <w:p>
      <w:pPr>
        <w:pStyle w:val="8"/>
        <w:ind w:left="720"/>
        <w:rPr>
          <w:rFonts w:ascii="Calibri"/>
        </w:rPr>
      </w:pPr>
      <w:r>
        <w:rPr>
          <w:rFonts w:ascii="Calibri"/>
          <w:w w:val="100"/>
        </w:rPr>
        <w:t>{</w:t>
      </w:r>
    </w:p>
    <w:p>
      <w:pPr>
        <w:pStyle w:val="8"/>
        <w:spacing w:before="4"/>
        <w:rPr>
          <w:rFonts w:ascii="Calibri"/>
          <w:sz w:val="17"/>
        </w:rPr>
      </w:pPr>
    </w:p>
    <w:p>
      <w:pPr>
        <w:pStyle w:val="8"/>
        <w:ind w:left="1140"/>
        <w:rPr>
          <w:rFonts w:ascii="Calibri"/>
        </w:rPr>
      </w:pPr>
      <w:r>
        <w:rPr>
          <w:rFonts w:ascii="Calibri"/>
        </w:rPr>
        <w:t>if(obj.currentStyle)</w:t>
      </w:r>
    </w:p>
    <w:p>
      <w:pPr>
        <w:pStyle w:val="8"/>
        <w:spacing w:before="4"/>
        <w:rPr>
          <w:rFonts w:ascii="Calibri"/>
          <w:sz w:val="17"/>
        </w:rPr>
      </w:pPr>
    </w:p>
    <w:p>
      <w:pPr>
        <w:pStyle w:val="8"/>
        <w:ind w:left="1140"/>
        <w:rPr>
          <w:rFonts w:ascii="Calibri"/>
        </w:rPr>
      </w:pPr>
      <w:r>
        <w:rPr>
          <w:rFonts w:ascii="Calibri"/>
          <w:w w:val="100"/>
        </w:rPr>
        <w:t>{</w:t>
      </w:r>
    </w:p>
    <w:p>
      <w:pPr>
        <w:pStyle w:val="8"/>
        <w:spacing w:before="5"/>
        <w:rPr>
          <w:rFonts w:ascii="Calibri"/>
          <w:sz w:val="17"/>
        </w:rPr>
      </w:pPr>
    </w:p>
    <w:p>
      <w:pPr>
        <w:pStyle w:val="8"/>
        <w:ind w:left="1560"/>
        <w:rPr>
          <w:rFonts w:ascii="Calibri"/>
        </w:rPr>
      </w:pPr>
      <w:r>
        <w:rPr>
          <w:rFonts w:ascii="Calibri"/>
        </w:rPr>
        <w:t>return obj.currentStyle(attr);</w:t>
      </w:r>
    </w:p>
    <w:p>
      <w:pPr>
        <w:pStyle w:val="8"/>
        <w:spacing w:before="4"/>
        <w:rPr>
          <w:rFonts w:ascii="Calibri"/>
          <w:sz w:val="17"/>
        </w:rPr>
      </w:pPr>
    </w:p>
    <w:p>
      <w:pPr>
        <w:pStyle w:val="8"/>
        <w:ind w:left="1140"/>
        <w:rPr>
          <w:rFonts w:ascii="Calibri"/>
        </w:rPr>
      </w:pPr>
      <w:r>
        <w:rPr>
          <w:rFonts w:ascii="Calibri"/>
          <w:w w:val="100"/>
        </w:rPr>
        <w:t>}</w:t>
      </w:r>
    </w:p>
    <w:p>
      <w:pPr>
        <w:spacing w:after="0"/>
        <w:rPr>
          <w:rFonts w:ascii="Calibri"/>
        </w:rPr>
        <w:sectPr>
          <w:pgSz w:w="11910" w:h="16840"/>
          <w:pgMar w:top="1500" w:right="0" w:bottom="280" w:left="1500" w:header="720" w:footer="720" w:gutter="0"/>
        </w:sectPr>
      </w:pPr>
    </w:p>
    <w:p>
      <w:pPr>
        <w:pStyle w:val="8"/>
        <w:spacing w:before="29"/>
        <w:ind w:left="1140"/>
        <w:rPr>
          <w:rFonts w:ascii="Calibri"/>
        </w:rPr>
      </w:pPr>
      <w:r>
        <w:rPr>
          <w:rFonts w:ascii="Calibri"/>
        </w:rPr>
        <w:t>else{</w:t>
      </w:r>
    </w:p>
    <w:p>
      <w:pPr>
        <w:pStyle w:val="8"/>
        <w:spacing w:before="6"/>
        <w:rPr>
          <w:rFonts w:ascii="Calibri"/>
          <w:sz w:val="12"/>
        </w:rPr>
      </w:pPr>
    </w:p>
    <w:p>
      <w:pPr>
        <w:pStyle w:val="8"/>
        <w:spacing w:before="59"/>
        <w:ind w:left="1560"/>
        <w:rPr>
          <w:rFonts w:ascii="Calibri"/>
        </w:rPr>
      </w:pPr>
      <w:r>
        <w:rPr>
          <w:rFonts w:ascii="Calibri"/>
        </w:rPr>
        <w:t>obj.getComputedStyle(attr,false);</w:t>
      </w:r>
    </w:p>
    <w:p>
      <w:pPr>
        <w:pStyle w:val="8"/>
        <w:spacing w:before="7"/>
        <w:rPr>
          <w:rFonts w:ascii="Calibri"/>
          <w:sz w:val="12"/>
        </w:rPr>
      </w:pPr>
    </w:p>
    <w:p>
      <w:pPr>
        <w:pStyle w:val="8"/>
        <w:spacing w:before="58"/>
        <w:ind w:left="1140"/>
        <w:rPr>
          <w:rFonts w:ascii="Calibri"/>
        </w:rPr>
      </w:pPr>
      <w:r>
        <w:rPr>
          <w:rFonts w:ascii="Calibri"/>
          <w:w w:val="100"/>
        </w:rPr>
        <w:t>}</w:t>
      </w:r>
    </w:p>
    <w:p>
      <w:pPr>
        <w:pStyle w:val="8"/>
        <w:spacing w:before="7"/>
        <w:rPr>
          <w:rFonts w:ascii="Calibri"/>
          <w:sz w:val="12"/>
        </w:rPr>
      </w:pPr>
    </w:p>
    <w:p>
      <w:pPr>
        <w:pStyle w:val="8"/>
        <w:spacing w:before="58"/>
        <w:ind w:left="720"/>
        <w:rPr>
          <w:rFonts w:ascii="Calibri"/>
        </w:rPr>
      </w:pPr>
      <w:r>
        <w:rPr>
          <w:rFonts w:ascii="Calibri"/>
          <w:w w:val="100"/>
        </w:rPr>
        <w:t>}</w:t>
      </w:r>
    </w:p>
    <w:p>
      <w:pPr>
        <w:pStyle w:val="8"/>
        <w:spacing w:before="4"/>
        <w:rPr>
          <w:rFonts w:ascii="Calibri"/>
          <w:sz w:val="17"/>
        </w:rPr>
      </w:pPr>
    </w:p>
    <w:p>
      <w:pPr>
        <w:pStyle w:val="8"/>
        <w:spacing w:before="1"/>
        <w:ind w:left="720"/>
        <w:rPr>
          <w:rFonts w:ascii="Calibri"/>
        </w:rPr>
      </w:pPr>
      <w:r>
        <w:rPr>
          <w:rFonts w:ascii="Calibri"/>
        </w:rPr>
        <w:t>else</w:t>
      </w:r>
    </w:p>
    <w:p>
      <w:pPr>
        <w:pStyle w:val="8"/>
        <w:spacing w:before="4"/>
        <w:rPr>
          <w:rFonts w:ascii="Calibri"/>
          <w:sz w:val="17"/>
        </w:rPr>
      </w:pPr>
    </w:p>
    <w:p>
      <w:pPr>
        <w:pStyle w:val="8"/>
        <w:ind w:left="720"/>
        <w:rPr>
          <w:rFonts w:ascii="Calibri"/>
        </w:rPr>
      </w:pPr>
      <w:r>
        <w:rPr>
          <w:rFonts w:ascii="Calibri"/>
          <w:w w:val="100"/>
        </w:rPr>
        <w:t>{</w:t>
      </w:r>
    </w:p>
    <w:p>
      <w:pPr>
        <w:pStyle w:val="8"/>
        <w:spacing w:before="6"/>
        <w:rPr>
          <w:rFonts w:ascii="Calibri"/>
          <w:sz w:val="12"/>
        </w:rPr>
      </w:pPr>
    </w:p>
    <w:p>
      <w:pPr>
        <w:pStyle w:val="8"/>
        <w:spacing w:before="59"/>
        <w:ind w:left="1140"/>
        <w:rPr>
          <w:rFonts w:ascii="Calibri"/>
        </w:rPr>
      </w:pPr>
      <w:r>
        <w:rPr>
          <w:rFonts w:ascii="Calibri"/>
        </w:rPr>
        <w:t>obj.style[attr] = value;</w:t>
      </w:r>
    </w:p>
    <w:p>
      <w:pPr>
        <w:pStyle w:val="8"/>
        <w:spacing w:before="7"/>
        <w:rPr>
          <w:rFonts w:ascii="Calibri"/>
          <w:sz w:val="12"/>
        </w:rPr>
      </w:pPr>
    </w:p>
    <w:p>
      <w:pPr>
        <w:pStyle w:val="8"/>
        <w:spacing w:before="59"/>
        <w:ind w:left="720"/>
        <w:rPr>
          <w:rFonts w:ascii="Calibri"/>
        </w:rPr>
      </w:pPr>
      <w:r>
        <w:rPr>
          <w:rFonts w:ascii="Calibri"/>
          <w:w w:val="100"/>
        </w:rPr>
        <w:t>}</w:t>
      </w:r>
    </w:p>
    <w:p>
      <w:pPr>
        <w:pStyle w:val="8"/>
        <w:spacing w:before="6"/>
        <w:rPr>
          <w:rFonts w:ascii="Calibri"/>
          <w:sz w:val="12"/>
        </w:rPr>
      </w:pPr>
    </w:p>
    <w:p>
      <w:pPr>
        <w:pStyle w:val="8"/>
        <w:spacing w:before="59"/>
        <w:ind w:left="300"/>
        <w:rPr>
          <w:rFonts w:ascii="Calibri"/>
        </w:rPr>
      </w:pPr>
      <w:r>
        <w:rPr>
          <w:rFonts w:ascii="Calibri"/>
          <w:w w:val="100"/>
        </w:rPr>
        <w:t>}</w:t>
      </w:r>
    </w:p>
    <w:p>
      <w:pPr>
        <w:pStyle w:val="8"/>
        <w:rPr>
          <w:rFonts w:ascii="Calibri"/>
          <w:sz w:val="20"/>
        </w:rPr>
      </w:pPr>
    </w:p>
    <w:p>
      <w:pPr>
        <w:pStyle w:val="8"/>
        <w:spacing w:before="5"/>
        <w:rPr>
          <w:rFonts w:ascii="Calibri"/>
          <w:sz w:val="19"/>
        </w:rPr>
      </w:pPr>
    </w:p>
    <w:p>
      <w:pPr>
        <w:pStyle w:val="5"/>
        <w:numPr>
          <w:ilvl w:val="0"/>
          <w:numId w:val="44"/>
        </w:numPr>
        <w:tabs>
          <w:tab w:val="left" w:pos="726"/>
        </w:tabs>
        <w:spacing w:before="0" w:after="0" w:line="240" w:lineRule="auto"/>
        <w:ind w:left="725" w:right="0" w:hanging="426"/>
        <w:jc w:val="left"/>
      </w:pPr>
      <w:bookmarkStart w:id="281" w:name="_bookmark144"/>
      <w:bookmarkEnd w:id="281"/>
      <w:bookmarkStart w:id="282" w:name="_bookmark144"/>
      <w:bookmarkEnd w:id="282"/>
      <w:r>
        <w:t>事件委托是什么</w:t>
      </w:r>
    </w:p>
    <w:p>
      <w:pPr>
        <w:pStyle w:val="8"/>
        <w:spacing w:before="8"/>
        <w:rPr>
          <w:b/>
          <w:sz w:val="38"/>
        </w:rPr>
      </w:pPr>
    </w:p>
    <w:p>
      <w:pPr>
        <w:pStyle w:val="8"/>
        <w:ind w:left="720"/>
        <w:rPr>
          <w:rFonts w:hint="eastAsia" w:ascii="微软雅黑" w:eastAsia="微软雅黑"/>
        </w:rPr>
      </w:pPr>
      <w:r>
        <w:rPr>
          <w:rFonts w:hint="eastAsia" w:ascii="微软雅黑" w:eastAsia="微软雅黑"/>
        </w:rPr>
        <w:t>让利用事件冒泡的原理，让自己的所触发的事件，让他的父元素代替执行！</w:t>
      </w:r>
    </w:p>
    <w:p>
      <w:pPr>
        <w:pStyle w:val="8"/>
        <w:spacing w:before="16"/>
        <w:rPr>
          <w:rFonts w:ascii="微软雅黑"/>
          <w:sz w:val="26"/>
        </w:rPr>
      </w:pPr>
    </w:p>
    <w:p>
      <w:pPr>
        <w:pStyle w:val="5"/>
        <w:numPr>
          <w:ilvl w:val="0"/>
          <w:numId w:val="44"/>
        </w:numPr>
        <w:tabs>
          <w:tab w:val="left" w:pos="726"/>
        </w:tabs>
        <w:spacing w:before="0" w:after="0" w:line="240" w:lineRule="auto"/>
        <w:ind w:left="725" w:right="0" w:hanging="426"/>
        <w:jc w:val="left"/>
      </w:pPr>
      <w:bookmarkStart w:id="283" w:name="_bookmark145"/>
      <w:bookmarkEnd w:id="283"/>
      <w:bookmarkStart w:id="284" w:name="_bookmark145"/>
      <w:bookmarkEnd w:id="284"/>
      <w:r>
        <w:t>闭包是什么，有什么特性，对页面有什么影响</w:t>
      </w:r>
    </w:p>
    <w:p>
      <w:pPr>
        <w:pStyle w:val="8"/>
        <w:spacing w:before="9"/>
        <w:rPr>
          <w:b/>
          <w:sz w:val="38"/>
        </w:rPr>
      </w:pPr>
    </w:p>
    <w:p>
      <w:pPr>
        <w:pStyle w:val="8"/>
        <w:spacing w:line="386" w:lineRule="auto"/>
        <w:ind w:left="300" w:right="1821" w:firstLine="278"/>
        <w:rPr>
          <w:rFonts w:hint="eastAsia" w:ascii="微软雅黑" w:eastAsia="微软雅黑"/>
        </w:rPr>
      </w:pPr>
      <w:r>
        <w:rPr>
          <w:rFonts w:hint="eastAsia" w:ascii="微软雅黑" w:eastAsia="微软雅黑"/>
          <w:color w:val="333333"/>
        </w:rPr>
        <w:t>答：我的理解是，闭包就是能够读取其他函数内部变量的函数。在本质上，闭包就是将函数内部和函数外部连接起来的一座桥梁。</w:t>
      </w:r>
    </w:p>
    <w:p>
      <w:pPr>
        <w:pStyle w:val="8"/>
        <w:spacing w:before="1" w:line="386" w:lineRule="auto"/>
        <w:ind w:left="984" w:right="7785" w:hanging="250"/>
        <w:rPr>
          <w:rFonts w:ascii="微软雅黑"/>
        </w:rPr>
      </w:pPr>
      <w:r>
        <w:rPr>
          <w:rFonts w:ascii="微软雅黑"/>
        </w:rPr>
        <w:t>function outer(){ var num = 1; function inner(){</w:t>
      </w:r>
    </w:p>
    <w:p>
      <w:pPr>
        <w:pStyle w:val="8"/>
        <w:spacing w:before="3" w:line="386" w:lineRule="auto"/>
        <w:ind w:left="1233" w:right="7651"/>
        <w:rPr>
          <w:rFonts w:ascii="微软雅黑"/>
        </w:rPr>
      </w:pPr>
      <w:r>
        <w:rPr>
          <w:rFonts w:ascii="微软雅黑"/>
        </w:rPr>
        <w:t>var n = 2; alert(n + num);</w:t>
      </w:r>
    </w:p>
    <w:p>
      <w:pPr>
        <w:pStyle w:val="8"/>
        <w:spacing w:before="2"/>
        <w:ind w:left="984"/>
        <w:rPr>
          <w:rFonts w:ascii="微软雅黑"/>
        </w:rPr>
      </w:pPr>
      <w:r>
        <w:rPr>
          <w:rFonts w:ascii="微软雅黑"/>
          <w:w w:val="100"/>
        </w:rPr>
        <w:t>}</w:t>
      </w:r>
    </w:p>
    <w:p>
      <w:pPr>
        <w:pStyle w:val="8"/>
        <w:spacing w:before="237"/>
        <w:ind w:left="984"/>
        <w:rPr>
          <w:rFonts w:ascii="微软雅黑"/>
        </w:rPr>
      </w:pPr>
      <w:r>
        <w:rPr>
          <w:rFonts w:ascii="微软雅黑"/>
        </w:rPr>
        <w:t>return inner;</w:t>
      </w:r>
    </w:p>
    <w:p>
      <w:pPr>
        <w:pStyle w:val="8"/>
        <w:spacing w:before="237"/>
        <w:ind w:left="734"/>
        <w:rPr>
          <w:rFonts w:ascii="微软雅黑"/>
        </w:rPr>
      </w:pPr>
      <w:r>
        <w:rPr>
          <w:rFonts w:ascii="微软雅黑"/>
          <w:w w:val="100"/>
        </w:rPr>
        <w:t>}</w:t>
      </w:r>
    </w:p>
    <w:p>
      <w:pPr>
        <w:pStyle w:val="8"/>
        <w:spacing w:before="237"/>
        <w:ind w:left="734"/>
        <w:rPr>
          <w:rFonts w:ascii="微软雅黑"/>
        </w:rPr>
      </w:pPr>
      <w:r>
        <w:rPr>
          <w:rFonts w:ascii="微软雅黑"/>
        </w:rPr>
        <w:t>outer()();</w:t>
      </w:r>
    </w:p>
    <w:p>
      <w:pPr>
        <w:spacing w:after="0"/>
        <w:rPr>
          <w:rFonts w:ascii="微软雅黑"/>
        </w:rPr>
        <w:sectPr>
          <w:pgSz w:w="11910" w:h="16840"/>
          <w:pgMar w:top="1500" w:right="0" w:bottom="280" w:left="1500" w:header="720" w:footer="720" w:gutter="0"/>
        </w:sectPr>
      </w:pPr>
    </w:p>
    <w:p>
      <w:pPr>
        <w:pStyle w:val="8"/>
        <w:spacing w:before="3"/>
        <w:rPr>
          <w:rFonts w:ascii="微软雅黑"/>
          <w:sz w:val="29"/>
        </w:rPr>
      </w:pPr>
    </w:p>
    <w:p>
      <w:pPr>
        <w:pStyle w:val="8"/>
        <w:spacing w:before="47" w:line="386" w:lineRule="auto"/>
        <w:ind w:left="667" w:right="1793"/>
        <w:rPr>
          <w:rFonts w:hint="eastAsia" w:ascii="微软雅黑" w:eastAsia="微软雅黑"/>
        </w:rPr>
      </w:pPr>
      <w:r>
        <w:fldChar w:fldCharType="begin"/>
      </w:r>
      <w:r>
        <w:instrText xml:space="preserve"> HYPERLINK "http://blog.csdn.net/gaoshanwudi/article/details/7355794" \h </w:instrText>
      </w:r>
      <w:r>
        <w:fldChar w:fldCharType="separate"/>
      </w:r>
      <w:r>
        <w:rPr>
          <w:rFonts w:hint="eastAsia" w:ascii="微软雅黑" w:eastAsia="微软雅黑"/>
        </w:rPr>
        <w:t>http://blog.csdn.net/gaoshanwudi/article/details/7355794</w:t>
      </w:r>
      <w:r>
        <w:rPr>
          <w:rFonts w:hint="eastAsia" w:ascii="微软雅黑" w:eastAsia="微软雅黑"/>
        </w:rPr>
        <w:fldChar w:fldCharType="end"/>
      </w:r>
      <w:r>
        <w:rPr>
          <w:rFonts w:hint="eastAsia" w:ascii="微软雅黑" w:eastAsia="微软雅黑"/>
        </w:rPr>
        <w:t xml:space="preserve"> 此链接可查看（问这个问题的不是一个公司）</w:t>
      </w:r>
    </w:p>
    <w:p>
      <w:pPr>
        <w:pStyle w:val="8"/>
        <w:spacing w:before="1"/>
        <w:rPr>
          <w:rFonts w:ascii="微软雅黑"/>
          <w:sz w:val="14"/>
        </w:rPr>
      </w:pPr>
    </w:p>
    <w:p>
      <w:pPr>
        <w:pStyle w:val="14"/>
        <w:numPr>
          <w:ilvl w:val="0"/>
          <w:numId w:val="44"/>
        </w:numPr>
        <w:tabs>
          <w:tab w:val="left" w:pos="726"/>
        </w:tabs>
        <w:spacing w:before="0" w:after="0" w:line="240" w:lineRule="auto"/>
        <w:ind w:left="725" w:right="0" w:hanging="426"/>
        <w:jc w:val="left"/>
        <w:rPr>
          <w:rFonts w:ascii="Calibri Light" w:eastAsia="Calibri Light"/>
          <w:b w:val="0"/>
          <w:sz w:val="24"/>
        </w:rPr>
      </w:pPr>
      <w:bookmarkStart w:id="285" w:name="_bookmark146"/>
      <w:bookmarkEnd w:id="285"/>
      <w:bookmarkStart w:id="286" w:name="_bookmark146"/>
      <w:bookmarkEnd w:id="286"/>
      <w:r>
        <w:rPr>
          <w:b/>
          <w:spacing w:val="-21"/>
          <w:sz w:val="24"/>
        </w:rPr>
        <w:t xml:space="preserve">解释 </w:t>
      </w:r>
      <w:r>
        <w:rPr>
          <w:rFonts w:ascii="Calibri Light" w:eastAsia="Calibri Light"/>
          <w:b w:val="0"/>
          <w:sz w:val="24"/>
        </w:rPr>
        <w:t>jsonp</w:t>
      </w:r>
      <w:r>
        <w:rPr>
          <w:rFonts w:ascii="Calibri Light" w:eastAsia="Calibri Light"/>
          <w:b w:val="0"/>
          <w:spacing w:val="3"/>
          <w:sz w:val="24"/>
        </w:rPr>
        <w:t xml:space="preserve"> </w:t>
      </w:r>
      <w:r>
        <w:rPr>
          <w:b/>
          <w:spacing w:val="-4"/>
          <w:sz w:val="24"/>
        </w:rPr>
        <w:t xml:space="preserve">的原理，以及为什么不是真正的 </w:t>
      </w:r>
      <w:r>
        <w:rPr>
          <w:rFonts w:ascii="Calibri Light" w:eastAsia="Calibri Light"/>
          <w:b w:val="0"/>
          <w:spacing w:val="-3"/>
          <w:sz w:val="24"/>
        </w:rPr>
        <w:t>ajax</w:t>
      </w:r>
    </w:p>
    <w:p>
      <w:pPr>
        <w:pStyle w:val="8"/>
        <w:rPr>
          <w:rFonts w:ascii="Calibri Light"/>
          <w:b w:val="0"/>
          <w:sz w:val="26"/>
        </w:rPr>
      </w:pPr>
    </w:p>
    <w:p>
      <w:pPr>
        <w:pStyle w:val="8"/>
        <w:spacing w:before="178"/>
        <w:ind w:left="667"/>
        <w:rPr>
          <w:rFonts w:hint="eastAsia" w:ascii="微软雅黑" w:eastAsia="微软雅黑"/>
        </w:rPr>
      </w:pPr>
      <w:r>
        <w:rPr>
          <w:rFonts w:hint="eastAsia" w:ascii="微软雅黑" w:eastAsia="微软雅黑"/>
          <w:spacing w:val="11"/>
        </w:rPr>
        <w:t>动态创建</w:t>
      </w:r>
      <w:r>
        <w:rPr>
          <w:rFonts w:hint="eastAsia" w:ascii="微软雅黑" w:eastAsia="微软雅黑"/>
        </w:rPr>
        <w:t>script</w:t>
      </w:r>
      <w:r>
        <w:rPr>
          <w:rFonts w:hint="eastAsia" w:ascii="微软雅黑" w:eastAsia="微软雅黑"/>
          <w:spacing w:val="-2"/>
        </w:rPr>
        <w:t xml:space="preserve"> 标签，回调函数</w:t>
      </w:r>
    </w:p>
    <w:p>
      <w:pPr>
        <w:pStyle w:val="8"/>
        <w:spacing w:before="238"/>
        <w:ind w:left="667"/>
        <w:rPr>
          <w:rFonts w:hint="eastAsia" w:ascii="微软雅黑" w:eastAsia="微软雅黑"/>
        </w:rPr>
      </w:pPr>
      <w:r>
        <w:rPr>
          <w:rFonts w:hint="eastAsia" w:ascii="微软雅黑" w:eastAsia="微软雅黑"/>
        </w:rPr>
        <w:t>Ajax</w:t>
      </w:r>
      <w:r>
        <w:rPr>
          <w:rFonts w:hint="eastAsia" w:ascii="微软雅黑" w:eastAsia="微软雅黑"/>
          <w:spacing w:val="-3"/>
        </w:rPr>
        <w:t xml:space="preserve"> 是页面无刷新请求数据操作</w:t>
      </w:r>
    </w:p>
    <w:p>
      <w:pPr>
        <w:pStyle w:val="8"/>
        <w:spacing w:before="15"/>
        <w:rPr>
          <w:rFonts w:ascii="微软雅黑"/>
          <w:sz w:val="26"/>
        </w:rPr>
      </w:pPr>
    </w:p>
    <w:p>
      <w:pPr>
        <w:pStyle w:val="14"/>
        <w:numPr>
          <w:ilvl w:val="0"/>
          <w:numId w:val="44"/>
        </w:numPr>
        <w:tabs>
          <w:tab w:val="left" w:pos="726"/>
        </w:tabs>
        <w:spacing w:before="1" w:after="0" w:line="240" w:lineRule="auto"/>
        <w:ind w:left="667" w:right="0" w:hanging="368"/>
        <w:jc w:val="left"/>
        <w:rPr>
          <w:b/>
          <w:sz w:val="24"/>
        </w:rPr>
      </w:pPr>
      <w:bookmarkStart w:id="287" w:name="_bookmark147"/>
      <w:bookmarkEnd w:id="287"/>
      <w:bookmarkStart w:id="288" w:name="_bookmark147"/>
      <w:bookmarkEnd w:id="288"/>
      <w:r>
        <w:rPr>
          <w:rFonts w:ascii="Calibri Light" w:eastAsia="Calibri Light"/>
          <w:b w:val="0"/>
          <w:spacing w:val="-3"/>
          <w:sz w:val="24"/>
        </w:rPr>
        <w:t>javascript</w:t>
      </w:r>
      <w:r>
        <w:rPr>
          <w:rFonts w:ascii="Calibri Light" w:eastAsia="Calibri Light"/>
          <w:b w:val="0"/>
          <w:spacing w:val="6"/>
          <w:sz w:val="24"/>
        </w:rPr>
        <w:t xml:space="preserve"> </w:t>
      </w:r>
      <w:r>
        <w:rPr>
          <w:b/>
          <w:sz w:val="24"/>
        </w:rPr>
        <w:t>的本地对象，内置对象和宿主对象</w:t>
      </w:r>
    </w:p>
    <w:p>
      <w:pPr>
        <w:pStyle w:val="8"/>
        <w:spacing w:before="8"/>
        <w:rPr>
          <w:b/>
          <w:sz w:val="38"/>
        </w:rPr>
      </w:pPr>
    </w:p>
    <w:p>
      <w:pPr>
        <w:pStyle w:val="8"/>
        <w:spacing w:line="386" w:lineRule="auto"/>
        <w:ind w:left="667" w:right="5100"/>
        <w:rPr>
          <w:rFonts w:hint="eastAsia" w:ascii="微软雅黑" w:eastAsia="微软雅黑"/>
        </w:rPr>
      </w:pPr>
      <w:r>
        <w:rPr>
          <w:rFonts w:hint="eastAsia" w:ascii="微软雅黑" w:eastAsia="微软雅黑"/>
        </w:rPr>
        <w:t>本地对象为 array obj regexp 等可以 new 实例化内置对象为 gload Math 等不可以实例化的</w:t>
      </w:r>
    </w:p>
    <w:p>
      <w:pPr>
        <w:pStyle w:val="8"/>
        <w:spacing w:before="2"/>
        <w:ind w:left="667"/>
        <w:rPr>
          <w:rFonts w:hint="eastAsia" w:ascii="微软雅黑" w:eastAsia="微软雅黑"/>
        </w:rPr>
      </w:pPr>
      <w:r>
        <w:rPr>
          <w:rFonts w:hint="eastAsia" w:ascii="微软雅黑" w:eastAsia="微软雅黑"/>
        </w:rPr>
        <w:t>宿主为浏览器自带的 document,window 等</w:t>
      </w:r>
    </w:p>
    <w:p>
      <w:pPr>
        <w:pStyle w:val="8"/>
        <w:spacing w:before="15"/>
        <w:rPr>
          <w:rFonts w:ascii="微软雅黑"/>
          <w:sz w:val="26"/>
        </w:rPr>
      </w:pPr>
    </w:p>
    <w:p>
      <w:pPr>
        <w:spacing w:before="1"/>
        <w:ind w:left="300" w:right="0" w:firstLine="0"/>
        <w:jc w:val="left"/>
        <w:rPr>
          <w:rFonts w:ascii="Calibri Light" w:eastAsia="Calibri Light"/>
          <w:b w:val="0"/>
          <w:sz w:val="24"/>
        </w:rPr>
      </w:pPr>
      <w:bookmarkStart w:id="289" w:name="_bookmark148"/>
      <w:bookmarkEnd w:id="289"/>
      <w:r>
        <w:rPr>
          <w:rFonts w:ascii="Calibri Light" w:eastAsia="Calibri Light"/>
          <w:b w:val="0"/>
          <w:sz w:val="24"/>
        </w:rPr>
        <w:t xml:space="preserve">79. </w:t>
      </w:r>
      <w:r>
        <w:rPr>
          <w:b/>
          <w:sz w:val="24"/>
        </w:rPr>
        <w:t xml:space="preserve">字符串反转，如将 </w:t>
      </w:r>
      <w:r>
        <w:rPr>
          <w:rFonts w:ascii="Calibri Light" w:eastAsia="Calibri Light"/>
          <w:b w:val="0"/>
          <w:sz w:val="24"/>
        </w:rPr>
        <w:t xml:space="preserve">'12345678' </w:t>
      </w:r>
      <w:r>
        <w:rPr>
          <w:b/>
          <w:sz w:val="24"/>
        </w:rPr>
        <w:t xml:space="preserve">变成 </w:t>
      </w:r>
      <w:r>
        <w:rPr>
          <w:rFonts w:ascii="Calibri Light" w:eastAsia="Calibri Light"/>
          <w:b w:val="0"/>
          <w:sz w:val="24"/>
        </w:rPr>
        <w:t>'87654321'</w:t>
      </w:r>
    </w:p>
    <w:p>
      <w:pPr>
        <w:pStyle w:val="8"/>
        <w:rPr>
          <w:rFonts w:ascii="Calibri Light"/>
          <w:b w:val="0"/>
          <w:sz w:val="26"/>
        </w:rPr>
      </w:pPr>
    </w:p>
    <w:p>
      <w:pPr>
        <w:pStyle w:val="8"/>
        <w:spacing w:before="178"/>
        <w:ind w:left="734"/>
        <w:rPr>
          <w:rFonts w:hint="eastAsia" w:ascii="微软雅黑" w:eastAsia="微软雅黑"/>
        </w:rPr>
      </w:pPr>
      <w:r>
        <w:rPr>
          <w:rFonts w:hint="eastAsia" w:ascii="微软雅黑" w:eastAsia="微软雅黑"/>
        </w:rPr>
        <w:t>//大牛做法；</w:t>
      </w:r>
    </w:p>
    <w:p>
      <w:pPr>
        <w:pStyle w:val="8"/>
        <w:spacing w:before="6"/>
        <w:rPr>
          <w:rFonts w:ascii="微软雅黑"/>
          <w:sz w:val="10"/>
        </w:rPr>
      </w:pPr>
    </w:p>
    <w:p>
      <w:pPr>
        <w:pStyle w:val="8"/>
        <w:spacing w:before="46"/>
        <w:ind w:left="734" w:right="-58"/>
        <w:rPr>
          <w:rFonts w:hint="eastAsia" w:ascii="微软雅黑" w:eastAsia="微软雅黑"/>
        </w:rPr>
      </w:pPr>
      <w:r>
        <w:rPr>
          <w:rFonts w:hint="eastAsia" w:ascii="微软雅黑" w:eastAsia="微软雅黑"/>
        </w:rPr>
        <w:t>//</w:t>
      </w:r>
      <w:r>
        <w:rPr>
          <w:rFonts w:hint="eastAsia" w:ascii="微软雅黑" w:eastAsia="微软雅黑"/>
          <w:spacing w:val="-3"/>
        </w:rPr>
        <w:t xml:space="preserve">思路：先将字符串转换为数组 </w:t>
      </w:r>
      <w:r>
        <w:rPr>
          <w:rFonts w:hint="eastAsia" w:ascii="微软雅黑" w:eastAsia="微软雅黑"/>
        </w:rPr>
        <w:t>split(</w:t>
      </w:r>
      <w:r>
        <w:rPr>
          <w:rFonts w:hint="eastAsia" w:ascii="微软雅黑" w:eastAsia="微软雅黑"/>
          <w:spacing w:val="-3"/>
        </w:rPr>
        <w:t xml:space="preserve">)，利用数组的反序函数 </w:t>
      </w:r>
      <w:r>
        <w:rPr>
          <w:rFonts w:hint="eastAsia" w:ascii="微软雅黑" w:eastAsia="微软雅黑"/>
        </w:rPr>
        <w:t>reverse</w:t>
      </w:r>
      <w:r>
        <w:rPr>
          <w:rFonts w:hint="eastAsia" w:ascii="微软雅黑" w:eastAsia="微软雅黑"/>
          <w:spacing w:val="-3"/>
        </w:rPr>
        <w:t xml:space="preserve">()颠倒数组，再利用 </w:t>
      </w:r>
      <w:r>
        <w:rPr>
          <w:rFonts w:hint="eastAsia" w:ascii="微软雅黑" w:eastAsia="微软雅黑"/>
        </w:rPr>
        <w:t>jion() 转换为字</w:t>
      </w:r>
    </w:p>
    <w:p>
      <w:pPr>
        <w:pStyle w:val="8"/>
        <w:spacing w:before="6"/>
        <w:rPr>
          <w:rFonts w:ascii="微软雅黑"/>
          <w:sz w:val="10"/>
        </w:rPr>
      </w:pPr>
    </w:p>
    <w:p>
      <w:pPr>
        <w:pStyle w:val="8"/>
        <w:spacing w:before="47"/>
        <w:ind w:left="734"/>
        <w:rPr>
          <w:rFonts w:ascii="微软雅黑"/>
        </w:rPr>
      </w:pPr>
      <w:r>
        <w:rPr>
          <w:rFonts w:ascii="微软雅黑"/>
        </w:rPr>
        <w:t>var str = '12345678';</w:t>
      </w:r>
    </w:p>
    <w:p>
      <w:pPr>
        <w:pStyle w:val="8"/>
        <w:spacing w:before="237"/>
        <w:ind w:left="734"/>
        <w:rPr>
          <w:rFonts w:ascii="微软雅黑"/>
        </w:rPr>
      </w:pPr>
      <w:r>
        <w:rPr>
          <w:rFonts w:ascii="微软雅黑"/>
        </w:rPr>
        <w:t>str = str.split('').reverse().join('');</w:t>
      </w:r>
    </w:p>
    <w:p>
      <w:pPr>
        <w:pStyle w:val="8"/>
        <w:spacing w:before="16"/>
        <w:rPr>
          <w:rFonts w:ascii="微软雅黑"/>
          <w:sz w:val="26"/>
        </w:rPr>
      </w:pPr>
    </w:p>
    <w:p>
      <w:pPr>
        <w:spacing w:before="0"/>
        <w:ind w:left="300" w:right="0" w:firstLine="0"/>
        <w:jc w:val="left"/>
        <w:rPr>
          <w:rFonts w:ascii="Calibri Light" w:eastAsia="Calibri Light"/>
          <w:b w:val="0"/>
          <w:sz w:val="24"/>
        </w:rPr>
      </w:pPr>
      <w:bookmarkStart w:id="290" w:name="_bookmark149"/>
      <w:bookmarkEnd w:id="290"/>
      <w:r>
        <w:rPr>
          <w:rFonts w:ascii="Calibri Light" w:eastAsia="Calibri Light"/>
          <w:b w:val="0"/>
          <w:sz w:val="24"/>
        </w:rPr>
        <w:t xml:space="preserve">80. </w:t>
      </w:r>
      <w:r>
        <w:rPr>
          <w:b/>
          <w:sz w:val="24"/>
        </w:rPr>
        <w:t xml:space="preserve">将数字 </w:t>
      </w:r>
      <w:r>
        <w:rPr>
          <w:rFonts w:ascii="Calibri Light" w:eastAsia="Calibri Light"/>
          <w:b w:val="0"/>
          <w:sz w:val="24"/>
        </w:rPr>
        <w:t xml:space="preserve">12345678 </w:t>
      </w:r>
      <w:r>
        <w:rPr>
          <w:b/>
          <w:sz w:val="24"/>
        </w:rPr>
        <w:t xml:space="preserve">转化成 </w:t>
      </w:r>
      <w:r>
        <w:rPr>
          <w:rFonts w:ascii="Calibri Light" w:eastAsia="Calibri Light"/>
          <w:b w:val="0"/>
          <w:sz w:val="24"/>
        </w:rPr>
        <w:t xml:space="preserve">RMB </w:t>
      </w:r>
      <w:r>
        <w:rPr>
          <w:b/>
          <w:sz w:val="24"/>
        </w:rPr>
        <w:t xml:space="preserve">形式 如： </w:t>
      </w:r>
      <w:r>
        <w:rPr>
          <w:rFonts w:ascii="Calibri Light" w:eastAsia="Calibri Light"/>
          <w:b w:val="0"/>
          <w:sz w:val="24"/>
        </w:rPr>
        <w:t>12,345,678</w:t>
      </w:r>
    </w:p>
    <w:p>
      <w:pPr>
        <w:pStyle w:val="8"/>
        <w:rPr>
          <w:rFonts w:ascii="Calibri Light"/>
          <w:b w:val="0"/>
          <w:sz w:val="26"/>
        </w:rPr>
      </w:pPr>
    </w:p>
    <w:p>
      <w:pPr>
        <w:pStyle w:val="8"/>
        <w:spacing w:before="178"/>
        <w:ind w:left="734"/>
        <w:rPr>
          <w:rFonts w:hint="eastAsia" w:ascii="微软雅黑" w:eastAsia="微软雅黑"/>
        </w:rPr>
      </w:pPr>
      <w:r>
        <w:rPr>
          <w:rFonts w:hint="eastAsia" w:ascii="微软雅黑" w:eastAsia="微软雅黑"/>
        </w:rPr>
        <w:t>//个人方法；</w:t>
      </w:r>
    </w:p>
    <w:p>
      <w:pPr>
        <w:pStyle w:val="8"/>
        <w:spacing w:before="237"/>
        <w:ind w:left="734"/>
        <w:rPr>
          <w:rFonts w:hint="eastAsia" w:ascii="微软雅黑" w:eastAsia="微软雅黑"/>
        </w:rPr>
      </w:pPr>
      <w:r>
        <w:rPr>
          <w:rFonts w:hint="eastAsia" w:ascii="微软雅黑" w:eastAsia="微软雅黑"/>
        </w:rPr>
        <w:t>//思路：先将数字转为字符， str= str + '' ;</w:t>
      </w:r>
    </w:p>
    <w:p>
      <w:pPr>
        <w:pStyle w:val="8"/>
        <w:spacing w:before="237"/>
        <w:ind w:left="734"/>
        <w:rPr>
          <w:rFonts w:hint="eastAsia" w:ascii="微软雅黑" w:eastAsia="微软雅黑"/>
        </w:rPr>
      </w:pPr>
      <w:r>
        <w:rPr>
          <w:rFonts w:hint="eastAsia" w:ascii="微软雅黑" w:eastAsia="微软雅黑"/>
        </w:rPr>
        <w:t>//利用反转函数，每三位字符加一个 ','最后一位不加； re()是自定义的反转函数，最后再反转回去！</w:t>
      </w:r>
    </w:p>
    <w:p>
      <w:pPr>
        <w:spacing w:after="0"/>
        <w:rPr>
          <w:rFonts w:hint="eastAsia" w:ascii="微软雅黑" w:eastAsia="微软雅黑"/>
        </w:rPr>
        <w:sectPr>
          <w:pgSz w:w="11910" w:h="16840"/>
          <w:pgMar w:top="1580" w:right="0" w:bottom="280" w:left="1500" w:header="720" w:footer="720" w:gutter="0"/>
        </w:sectPr>
      </w:pPr>
    </w:p>
    <w:p>
      <w:pPr>
        <w:pStyle w:val="8"/>
        <w:spacing w:before="21" w:line="386" w:lineRule="auto"/>
        <w:ind w:left="1157" w:right="8032" w:hanging="423"/>
        <w:rPr>
          <w:rFonts w:ascii="微软雅黑"/>
        </w:rPr>
      </w:pPr>
      <w:r>
        <w:rPr>
          <w:rFonts w:ascii="微软雅黑"/>
        </w:rPr>
        <w:t>function re(str) { str += '';</w:t>
      </w:r>
    </w:p>
    <w:p>
      <w:pPr>
        <w:pStyle w:val="8"/>
        <w:spacing w:before="1"/>
        <w:ind w:left="1154"/>
        <w:rPr>
          <w:rFonts w:ascii="微软雅黑"/>
        </w:rPr>
      </w:pPr>
      <w:r>
        <w:rPr>
          <w:rFonts w:ascii="微软雅黑"/>
        </w:rPr>
        <w:t>return str.split("").reverse().join("");</w:t>
      </w:r>
    </w:p>
    <w:p>
      <w:pPr>
        <w:pStyle w:val="8"/>
        <w:spacing w:before="237"/>
        <w:ind w:left="734"/>
        <w:rPr>
          <w:rFonts w:ascii="微软雅黑"/>
        </w:rPr>
      </w:pPr>
      <w:r>
        <w:rPr>
          <w:rFonts w:ascii="微软雅黑"/>
          <w:w w:val="100"/>
        </w:rPr>
        <w:t>}</w:t>
      </w:r>
    </w:p>
    <w:p>
      <w:pPr>
        <w:pStyle w:val="8"/>
        <w:rPr>
          <w:rFonts w:ascii="微软雅黑"/>
          <w:sz w:val="28"/>
        </w:rPr>
      </w:pPr>
    </w:p>
    <w:p>
      <w:pPr>
        <w:pStyle w:val="8"/>
        <w:spacing w:before="13"/>
        <w:rPr>
          <w:rFonts w:ascii="微软雅黑"/>
          <w:sz w:val="18"/>
        </w:rPr>
      </w:pPr>
    </w:p>
    <w:p>
      <w:pPr>
        <w:pStyle w:val="8"/>
        <w:spacing w:before="1" w:line="386" w:lineRule="auto"/>
        <w:ind w:left="1154" w:right="7346" w:hanging="420"/>
        <w:rPr>
          <w:rFonts w:ascii="微软雅黑"/>
        </w:rPr>
      </w:pPr>
      <w:r>
        <w:rPr>
          <w:rFonts w:ascii="微软雅黑"/>
        </w:rPr>
        <w:t>function toRMB(num) { var tmp='';</w:t>
      </w:r>
    </w:p>
    <w:p>
      <w:pPr>
        <w:pStyle w:val="8"/>
        <w:spacing w:before="1" w:line="386" w:lineRule="auto"/>
        <w:ind w:left="1577" w:right="4582" w:hanging="423"/>
        <w:rPr>
          <w:rFonts w:ascii="微软雅黑"/>
        </w:rPr>
      </w:pPr>
      <w:r>
        <w:rPr>
          <w:rFonts w:ascii="微软雅黑"/>
        </w:rPr>
        <w:t>for (var i =  1;  i  &lt;=  re(num).length;  i++) { tmp += re(num)[i -</w:t>
      </w:r>
      <w:r>
        <w:rPr>
          <w:rFonts w:ascii="微软雅黑"/>
          <w:spacing w:val="41"/>
        </w:rPr>
        <w:t xml:space="preserve"> </w:t>
      </w:r>
      <w:r>
        <w:rPr>
          <w:rFonts w:ascii="微软雅黑"/>
        </w:rPr>
        <w:t>1];</w:t>
      </w:r>
    </w:p>
    <w:p>
      <w:pPr>
        <w:pStyle w:val="8"/>
        <w:spacing w:before="2" w:line="386" w:lineRule="auto"/>
        <w:ind w:left="1997" w:right="4339" w:hanging="420"/>
        <w:rPr>
          <w:rFonts w:ascii="微软雅黑"/>
        </w:rPr>
      </w:pPr>
      <w:r>
        <w:rPr>
          <w:rFonts w:ascii="微软雅黑"/>
        </w:rPr>
        <w:t>if (i %  3  ==  0  &amp;&amp;  i  !=  re(num).length) { tmp +=</w:t>
      </w:r>
      <w:r>
        <w:rPr>
          <w:rFonts w:ascii="微软雅黑"/>
          <w:spacing w:val="19"/>
        </w:rPr>
        <w:t xml:space="preserve"> </w:t>
      </w:r>
      <w:r>
        <w:rPr>
          <w:rFonts w:ascii="微软雅黑"/>
        </w:rPr>
        <w:t>',';</w:t>
      </w:r>
    </w:p>
    <w:p>
      <w:pPr>
        <w:pStyle w:val="8"/>
        <w:spacing w:before="2"/>
        <w:ind w:left="1577"/>
        <w:rPr>
          <w:rFonts w:ascii="微软雅黑"/>
        </w:rPr>
      </w:pPr>
      <w:r>
        <w:rPr>
          <w:rFonts w:ascii="微软雅黑"/>
          <w:w w:val="100"/>
        </w:rPr>
        <w:t>}</w:t>
      </w:r>
    </w:p>
    <w:p>
      <w:pPr>
        <w:pStyle w:val="8"/>
        <w:spacing w:before="237"/>
        <w:ind w:left="1157"/>
        <w:rPr>
          <w:rFonts w:ascii="微软雅黑"/>
        </w:rPr>
      </w:pPr>
      <w:r>
        <w:rPr>
          <w:rFonts w:ascii="微软雅黑"/>
          <w:w w:val="100"/>
        </w:rPr>
        <w:t>}</w:t>
      </w:r>
    </w:p>
    <w:p>
      <w:pPr>
        <w:pStyle w:val="8"/>
        <w:spacing w:before="237"/>
        <w:ind w:left="1154"/>
        <w:rPr>
          <w:rFonts w:ascii="微软雅黑"/>
        </w:rPr>
      </w:pPr>
      <w:r>
        <w:rPr>
          <w:rFonts w:ascii="微软雅黑"/>
        </w:rPr>
        <w:t>return re(tmp);</w:t>
      </w:r>
    </w:p>
    <w:p>
      <w:pPr>
        <w:pStyle w:val="8"/>
        <w:spacing w:before="237"/>
        <w:ind w:left="734"/>
        <w:rPr>
          <w:rFonts w:ascii="微软雅黑"/>
        </w:rPr>
      </w:pPr>
      <w:r>
        <w:rPr>
          <w:rFonts w:ascii="微软雅黑"/>
          <w:w w:val="100"/>
        </w:rPr>
        <w:t>}</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291" w:name="_bookmark150"/>
      <w:bookmarkEnd w:id="291"/>
      <w:bookmarkStart w:id="292" w:name="_bookmark150"/>
      <w:bookmarkEnd w:id="292"/>
      <w:r>
        <w:rPr>
          <w:spacing w:val="-21"/>
        </w:rPr>
        <w:t xml:space="preserve">生成 </w:t>
      </w:r>
      <w:r>
        <w:rPr>
          <w:rFonts w:ascii="Calibri Light" w:eastAsia="Calibri Light"/>
          <w:b w:val="0"/>
        </w:rPr>
        <w:t>5</w:t>
      </w:r>
      <w:r>
        <w:rPr>
          <w:rFonts w:ascii="Calibri Light" w:eastAsia="Calibri Light"/>
          <w:b w:val="0"/>
          <w:spacing w:val="4"/>
        </w:rPr>
        <w:t xml:space="preserve"> </w:t>
      </w:r>
      <w:r>
        <w:t>个不同的随机数；</w:t>
      </w:r>
    </w:p>
    <w:p>
      <w:pPr>
        <w:pStyle w:val="8"/>
        <w:rPr>
          <w:b/>
          <w:sz w:val="20"/>
        </w:rPr>
      </w:pPr>
    </w:p>
    <w:p>
      <w:pPr>
        <w:pStyle w:val="8"/>
        <w:rPr>
          <w:b/>
          <w:sz w:val="15"/>
        </w:rPr>
      </w:pPr>
    </w:p>
    <w:p>
      <w:pPr>
        <w:pStyle w:val="8"/>
        <w:spacing w:before="47"/>
        <w:ind w:left="840" w:right="-44"/>
        <w:rPr>
          <w:rFonts w:hint="eastAsia" w:ascii="微软雅黑" w:eastAsia="微软雅黑"/>
        </w:rPr>
      </w:pPr>
      <w:r>
        <w:rPr>
          <w:rFonts w:hint="eastAsia" w:ascii="微软雅黑" w:eastAsia="微软雅黑"/>
        </w:rPr>
        <w:t>//</w:t>
      </w:r>
      <w:r>
        <w:rPr>
          <w:rFonts w:hint="eastAsia" w:ascii="微软雅黑" w:eastAsia="微软雅黑"/>
          <w:spacing w:val="-2"/>
        </w:rPr>
        <w:t>思路：</w:t>
      </w:r>
      <w:r>
        <w:rPr>
          <w:rFonts w:hint="eastAsia" w:ascii="微软雅黑" w:eastAsia="微软雅黑"/>
        </w:rPr>
        <w:t>5</w:t>
      </w:r>
      <w:r>
        <w:rPr>
          <w:rFonts w:hint="eastAsia" w:ascii="微软雅黑" w:eastAsia="微软雅黑"/>
          <w:spacing w:val="-3"/>
        </w:rPr>
        <w:t xml:space="preserve"> 个不同的数，每生成一次就和前面的所有数字相比较，如果有相同的，则放弃当前生成的数字</w:t>
      </w:r>
    </w:p>
    <w:p>
      <w:pPr>
        <w:pStyle w:val="8"/>
        <w:spacing w:before="6"/>
        <w:rPr>
          <w:rFonts w:ascii="微软雅黑"/>
          <w:sz w:val="10"/>
        </w:rPr>
      </w:pPr>
    </w:p>
    <w:p>
      <w:pPr>
        <w:pStyle w:val="8"/>
        <w:spacing w:before="46"/>
        <w:ind w:left="840"/>
        <w:rPr>
          <w:rFonts w:ascii="微软雅黑"/>
        </w:rPr>
      </w:pPr>
      <w:r>
        <w:rPr>
          <w:rFonts w:ascii="微软雅黑"/>
        </w:rPr>
        <w:t>var num1 = [];</w:t>
      </w:r>
    </w:p>
    <w:p>
      <w:pPr>
        <w:pStyle w:val="8"/>
        <w:spacing w:before="237"/>
        <w:ind w:left="840"/>
        <w:rPr>
          <w:rFonts w:ascii="微软雅黑"/>
        </w:rPr>
      </w:pPr>
      <w:r>
        <w:rPr>
          <w:rFonts w:ascii="微软雅黑"/>
        </w:rPr>
        <w:t>for(var i = 0; i &lt; 5; i++){</w:t>
      </w:r>
    </w:p>
    <w:p>
      <w:pPr>
        <w:pStyle w:val="8"/>
        <w:spacing w:before="237" w:line="386" w:lineRule="auto"/>
        <w:ind w:left="1090" w:right="3187"/>
        <w:rPr>
          <w:rFonts w:hint="eastAsia" w:ascii="微软雅黑" w:eastAsia="微软雅黑"/>
        </w:rPr>
      </w:pPr>
      <w:r>
        <w:rPr>
          <w:rFonts w:hint="eastAsia" w:ascii="微软雅黑" w:eastAsia="微软雅黑"/>
        </w:rPr>
        <w:t>num1[i] = Math.floor(Math.random()*10) + 1; //范围是 [1, 10] for(var j = 0; j &lt; i; j++){</w:t>
      </w:r>
    </w:p>
    <w:p>
      <w:pPr>
        <w:spacing w:after="0" w:line="386" w:lineRule="auto"/>
        <w:rPr>
          <w:rFonts w:hint="eastAsia" w:ascii="微软雅黑" w:eastAsia="微软雅黑"/>
        </w:rPr>
        <w:sectPr>
          <w:pgSz w:w="11910" w:h="16840"/>
          <w:pgMar w:top="1520" w:right="0" w:bottom="280" w:left="1500" w:header="720" w:footer="720" w:gutter="0"/>
        </w:sectPr>
      </w:pPr>
    </w:p>
    <w:p>
      <w:pPr>
        <w:pStyle w:val="8"/>
        <w:spacing w:before="21" w:line="386" w:lineRule="auto"/>
        <w:ind w:left="1589" w:right="6740" w:hanging="250"/>
        <w:rPr>
          <w:rFonts w:ascii="微软雅黑"/>
        </w:rPr>
      </w:pPr>
      <w:r>
        <w:rPr>
          <w:rFonts w:ascii="微软雅黑"/>
        </w:rPr>
        <w:t>if(num1[i] == num1[j]){ i--;</w:t>
      </w:r>
    </w:p>
    <w:p>
      <w:pPr>
        <w:pStyle w:val="8"/>
        <w:spacing w:before="1"/>
        <w:ind w:left="1339"/>
        <w:rPr>
          <w:rFonts w:ascii="微软雅黑"/>
        </w:rPr>
      </w:pPr>
      <w:r>
        <w:rPr>
          <w:rFonts w:ascii="微软雅黑"/>
          <w:w w:val="100"/>
        </w:rPr>
        <w:t>}</w:t>
      </w:r>
    </w:p>
    <w:p>
      <w:pPr>
        <w:pStyle w:val="8"/>
        <w:spacing w:before="6"/>
        <w:rPr>
          <w:rFonts w:ascii="微软雅黑"/>
          <w:sz w:val="10"/>
        </w:rPr>
      </w:pPr>
    </w:p>
    <w:p>
      <w:pPr>
        <w:pStyle w:val="8"/>
        <w:spacing w:before="47"/>
        <w:ind w:left="1090"/>
        <w:rPr>
          <w:rFonts w:ascii="微软雅黑"/>
        </w:rPr>
      </w:pPr>
      <w:r>
        <w:rPr>
          <w:rFonts w:ascii="微软雅黑"/>
          <w:w w:val="100"/>
        </w:rPr>
        <w:t>}</w:t>
      </w:r>
    </w:p>
    <w:p>
      <w:pPr>
        <w:pStyle w:val="8"/>
        <w:spacing w:before="6"/>
        <w:rPr>
          <w:rFonts w:ascii="微软雅黑"/>
          <w:sz w:val="10"/>
        </w:rPr>
      </w:pPr>
    </w:p>
    <w:p>
      <w:pPr>
        <w:pStyle w:val="8"/>
        <w:spacing w:before="46"/>
        <w:ind w:left="840"/>
        <w:rPr>
          <w:rFonts w:ascii="微软雅黑"/>
        </w:rPr>
      </w:pPr>
      <w:r>
        <w:rPr>
          <w:rFonts w:ascii="微软雅黑"/>
          <w:w w:val="100"/>
        </w:rPr>
        <w:t>}</w:t>
      </w:r>
    </w:p>
    <w:p>
      <w:pPr>
        <w:pStyle w:val="8"/>
        <w:spacing w:before="16"/>
        <w:rPr>
          <w:rFonts w:ascii="微软雅黑"/>
          <w:sz w:val="26"/>
        </w:rPr>
      </w:pPr>
    </w:p>
    <w:p>
      <w:pPr>
        <w:pStyle w:val="5"/>
        <w:numPr>
          <w:ilvl w:val="0"/>
          <w:numId w:val="45"/>
        </w:numPr>
        <w:tabs>
          <w:tab w:val="left" w:pos="726"/>
        </w:tabs>
        <w:spacing w:before="1" w:after="0" w:line="240" w:lineRule="auto"/>
        <w:ind w:left="725" w:right="0" w:hanging="426"/>
        <w:jc w:val="left"/>
      </w:pPr>
      <w:bookmarkStart w:id="293" w:name="_bookmark151"/>
      <w:bookmarkEnd w:id="293"/>
      <w:bookmarkStart w:id="294" w:name="_bookmark151"/>
      <w:bookmarkEnd w:id="294"/>
      <w:r>
        <w:t>去掉数组中重复的数字 方法一；</w:t>
      </w:r>
    </w:p>
    <w:p>
      <w:pPr>
        <w:pStyle w:val="8"/>
        <w:spacing w:before="8"/>
        <w:rPr>
          <w:b/>
          <w:sz w:val="38"/>
        </w:rPr>
      </w:pPr>
    </w:p>
    <w:p>
      <w:pPr>
        <w:pStyle w:val="8"/>
        <w:ind w:left="840"/>
        <w:rPr>
          <w:rFonts w:hint="eastAsia" w:ascii="微软雅黑" w:eastAsia="微软雅黑"/>
        </w:rPr>
      </w:pPr>
      <w:r>
        <w:rPr>
          <w:rFonts w:hint="eastAsia" w:ascii="微软雅黑" w:eastAsia="微软雅黑"/>
        </w:rPr>
        <w:t>//思路：每遍历一次就和之前的所有做比较，不相等则放入新的数组中！</w:t>
      </w:r>
    </w:p>
    <w:p>
      <w:pPr>
        <w:pStyle w:val="8"/>
        <w:spacing w:before="237"/>
        <w:ind w:left="840"/>
        <w:rPr>
          <w:rFonts w:hint="eastAsia" w:ascii="微软雅黑" w:eastAsia="微软雅黑"/>
        </w:rPr>
      </w:pPr>
      <w:r>
        <w:rPr>
          <w:rFonts w:hint="eastAsia" w:ascii="微软雅黑" w:eastAsia="微软雅黑"/>
        </w:rPr>
        <w:t>//这里用的原型 个人做法；</w:t>
      </w:r>
    </w:p>
    <w:p>
      <w:pPr>
        <w:pStyle w:val="8"/>
        <w:spacing w:before="237" w:line="386" w:lineRule="auto"/>
        <w:ind w:left="1090" w:right="5889" w:hanging="250"/>
        <w:rPr>
          <w:rFonts w:ascii="微软雅黑"/>
        </w:rPr>
      </w:pPr>
      <w:r>
        <w:rPr>
          <w:rFonts w:ascii="微软雅黑"/>
        </w:rPr>
        <w:t>Array.prototype.unique = function(){ var len = this.length,</w:t>
      </w:r>
    </w:p>
    <w:p>
      <w:pPr>
        <w:pStyle w:val="8"/>
        <w:spacing w:before="2" w:line="386" w:lineRule="auto"/>
        <w:ind w:left="1337" w:right="7857" w:firstLine="2"/>
        <w:rPr>
          <w:rFonts w:ascii="微软雅黑"/>
        </w:rPr>
      </w:pPr>
      <w:r>
        <w:rPr>
          <w:rFonts w:ascii="微软雅黑"/>
        </w:rPr>
        <w:t>newArr = [], flag = 1;</w:t>
      </w:r>
    </w:p>
    <w:p>
      <w:pPr>
        <w:pStyle w:val="8"/>
        <w:spacing w:before="1" w:line="386" w:lineRule="auto"/>
        <w:ind w:left="1337" w:right="5848" w:hanging="248"/>
        <w:rPr>
          <w:rFonts w:ascii="微软雅黑"/>
        </w:rPr>
      </w:pPr>
      <w:r>
        <w:rPr>
          <w:rFonts w:ascii="微软雅黑"/>
        </w:rPr>
        <w:t>for(var i = 0; i &lt; len; i++, flag = 1){ for(var j = 0; j &lt; i; j++){</w:t>
      </w:r>
    </w:p>
    <w:p>
      <w:pPr>
        <w:pStyle w:val="8"/>
        <w:spacing w:before="2"/>
        <w:ind w:left="1589"/>
        <w:rPr>
          <w:rFonts w:ascii="微软雅黑"/>
        </w:rPr>
      </w:pPr>
      <w:r>
        <w:rPr>
          <w:rFonts w:ascii="微软雅黑"/>
        </w:rPr>
        <w:t>if(this[i] == this[j]){</w:t>
      </w:r>
    </w:p>
    <w:p>
      <w:pPr>
        <w:pStyle w:val="8"/>
        <w:tabs>
          <w:tab w:val="left" w:pos="3166"/>
        </w:tabs>
        <w:spacing w:before="237"/>
        <w:ind w:left="1836"/>
        <w:rPr>
          <w:rFonts w:hint="eastAsia" w:ascii="微软雅黑" w:eastAsia="微软雅黑"/>
        </w:rPr>
      </w:pPr>
      <w:r>
        <w:rPr>
          <w:rFonts w:hint="eastAsia" w:ascii="微软雅黑" w:eastAsia="微软雅黑"/>
        </w:rPr>
        <w:t>flag</w:t>
      </w:r>
      <w:r>
        <w:rPr>
          <w:rFonts w:hint="eastAsia" w:ascii="微软雅黑" w:eastAsia="微软雅黑"/>
          <w:spacing w:val="-1"/>
        </w:rPr>
        <w:t xml:space="preserve"> = </w:t>
      </w:r>
      <w:r>
        <w:rPr>
          <w:rFonts w:hint="eastAsia" w:ascii="微软雅黑" w:eastAsia="微软雅黑"/>
        </w:rPr>
        <w:t>0;</w:t>
      </w:r>
      <w:r>
        <w:rPr>
          <w:rFonts w:hint="eastAsia" w:ascii="微软雅黑" w:eastAsia="微软雅黑"/>
        </w:rPr>
        <w:tab/>
      </w:r>
      <w:r>
        <w:rPr>
          <w:rFonts w:hint="eastAsia" w:ascii="微软雅黑" w:eastAsia="微软雅黑"/>
        </w:rPr>
        <w:t>//</w:t>
      </w:r>
      <w:r>
        <w:rPr>
          <w:rFonts w:hint="eastAsia" w:ascii="微软雅黑" w:eastAsia="微软雅黑"/>
          <w:spacing w:val="-3"/>
        </w:rPr>
        <w:t>找到相同的数字后，不执行添加数据</w:t>
      </w:r>
    </w:p>
    <w:p>
      <w:pPr>
        <w:pStyle w:val="8"/>
        <w:spacing w:before="237"/>
        <w:ind w:left="1589"/>
        <w:rPr>
          <w:rFonts w:ascii="微软雅黑"/>
        </w:rPr>
      </w:pPr>
      <w:r>
        <w:rPr>
          <w:rFonts w:ascii="微软雅黑"/>
          <w:w w:val="100"/>
        </w:rPr>
        <w:t>}</w:t>
      </w:r>
    </w:p>
    <w:p>
      <w:pPr>
        <w:pStyle w:val="8"/>
        <w:spacing w:before="237"/>
        <w:ind w:left="1339"/>
        <w:rPr>
          <w:rFonts w:ascii="微软雅黑"/>
        </w:rPr>
      </w:pPr>
      <w:r>
        <w:rPr>
          <w:rFonts w:ascii="微软雅黑"/>
          <w:w w:val="100"/>
        </w:rPr>
        <w:t>}</w:t>
      </w:r>
    </w:p>
    <w:p>
      <w:pPr>
        <w:pStyle w:val="8"/>
        <w:spacing w:before="237"/>
        <w:ind w:left="1337"/>
        <w:rPr>
          <w:rFonts w:ascii="微软雅黑"/>
        </w:rPr>
      </w:pPr>
      <w:r>
        <w:rPr>
          <w:rFonts w:ascii="微软雅黑"/>
        </w:rPr>
        <w:t>flag ? newArr.push(this[i]) : '';</w:t>
      </w:r>
    </w:p>
    <w:p>
      <w:pPr>
        <w:pStyle w:val="8"/>
        <w:spacing w:before="237"/>
        <w:ind w:left="1090"/>
        <w:rPr>
          <w:rFonts w:ascii="微软雅黑"/>
        </w:rPr>
      </w:pPr>
      <w:r>
        <w:rPr>
          <w:rFonts w:ascii="微软雅黑"/>
          <w:w w:val="100"/>
        </w:rPr>
        <w:t>}</w:t>
      </w:r>
    </w:p>
    <w:p>
      <w:pPr>
        <w:pStyle w:val="8"/>
        <w:spacing w:before="237"/>
        <w:ind w:left="1090"/>
        <w:rPr>
          <w:rFonts w:ascii="微软雅黑"/>
        </w:rPr>
      </w:pPr>
      <w:r>
        <w:rPr>
          <w:rFonts w:ascii="微软雅黑"/>
        </w:rPr>
        <w:t>return newArr;</w:t>
      </w:r>
    </w:p>
    <w:p>
      <w:pPr>
        <w:spacing w:after="0"/>
        <w:rPr>
          <w:rFonts w:ascii="微软雅黑"/>
        </w:rPr>
        <w:sectPr>
          <w:pgSz w:w="11910" w:h="16840"/>
          <w:pgMar w:top="1520" w:right="0" w:bottom="280" w:left="1500" w:header="720" w:footer="720" w:gutter="0"/>
        </w:sectPr>
      </w:pPr>
    </w:p>
    <w:p>
      <w:pPr>
        <w:pStyle w:val="8"/>
        <w:spacing w:before="21"/>
        <w:ind w:left="840"/>
        <w:rPr>
          <w:rFonts w:ascii="微软雅黑"/>
        </w:rPr>
      </w:pPr>
      <w:r>
        <w:rPr>
          <w:rFonts w:ascii="微软雅黑"/>
          <w:w w:val="100"/>
        </w:rPr>
        <w:t>}</w:t>
      </w:r>
    </w:p>
    <w:p>
      <w:pPr>
        <w:pStyle w:val="8"/>
        <w:spacing w:before="6"/>
        <w:rPr>
          <w:rFonts w:ascii="微软雅黑"/>
          <w:sz w:val="19"/>
        </w:rPr>
      </w:pPr>
    </w:p>
    <w:p>
      <w:pPr>
        <w:pStyle w:val="8"/>
        <w:ind w:left="578"/>
        <w:rPr>
          <w:rFonts w:hint="eastAsia" w:ascii="微软雅黑" w:eastAsia="微软雅黑"/>
        </w:rPr>
      </w:pPr>
      <w:r>
        <w:rPr>
          <w:rFonts w:hint="eastAsia" w:ascii="微软雅黑" w:eastAsia="微软雅黑"/>
          <w:color w:val="333333"/>
        </w:rPr>
        <w:t>方法二：</w:t>
      </w:r>
    </w:p>
    <w:p>
      <w:pPr>
        <w:pStyle w:val="8"/>
        <w:spacing w:before="7"/>
        <w:rPr>
          <w:rFonts w:ascii="微软雅黑"/>
          <w:sz w:val="19"/>
        </w:rPr>
      </w:pPr>
    </w:p>
    <w:p>
      <w:pPr>
        <w:pStyle w:val="8"/>
        <w:ind w:left="840"/>
        <w:rPr>
          <w:rFonts w:ascii="微软雅黑"/>
        </w:rPr>
      </w:pPr>
      <w:r>
        <mc:AlternateContent>
          <mc:Choice Requires="wpg">
            <w:drawing>
              <wp:anchor distT="0" distB="0" distL="114300" distR="114300" simplePos="0" relativeHeight="251670528" behindDoc="0" locked="0" layoutInCell="1" allowOverlap="1">
                <wp:simplePos x="0" y="0"/>
                <wp:positionH relativeFrom="page">
                  <wp:posOffset>1485900</wp:posOffset>
                </wp:positionH>
                <wp:positionV relativeFrom="paragraph">
                  <wp:posOffset>509270</wp:posOffset>
                </wp:positionV>
                <wp:extent cx="6074410" cy="2294255"/>
                <wp:effectExtent l="0" t="635" r="2540" b="10160"/>
                <wp:wrapNone/>
                <wp:docPr id="25" name="组合 7"/>
                <wp:cNvGraphicFramePr/>
                <a:graphic xmlns:a="http://schemas.openxmlformats.org/drawingml/2006/main">
                  <a:graphicData uri="http://schemas.microsoft.com/office/word/2010/wordprocessingGroup">
                    <wpg:wgp>
                      <wpg:cNvGrpSpPr/>
                      <wpg:grpSpPr>
                        <a:xfrm>
                          <a:off x="0" y="0"/>
                          <a:ext cx="6074410" cy="2294255"/>
                          <a:chOff x="2340" y="803"/>
                          <a:chExt cx="9566" cy="3613"/>
                        </a:xfrm>
                      </wpg:grpSpPr>
                      <wps:wsp>
                        <wps:cNvPr id="15" name="任意多边形 8"/>
                        <wps:cNvSpPr/>
                        <wps:spPr>
                          <a:xfrm>
                            <a:off x="2340" y="802"/>
                            <a:ext cx="9567" cy="644"/>
                          </a:xfrm>
                          <a:custGeom>
                            <a:avLst/>
                            <a:gdLst/>
                            <a:ahLst/>
                            <a:cxnLst/>
                            <a:pathLst>
                              <a:path w="9567" h="644">
                                <a:moveTo>
                                  <a:pt x="9566" y="312"/>
                                </a:moveTo>
                                <a:lnTo>
                                  <a:pt x="0" y="312"/>
                                </a:lnTo>
                                <a:lnTo>
                                  <a:pt x="0" y="643"/>
                                </a:lnTo>
                                <a:lnTo>
                                  <a:pt x="9566" y="643"/>
                                </a:lnTo>
                                <a:lnTo>
                                  <a:pt x="9566" y="312"/>
                                </a:lnTo>
                                <a:moveTo>
                                  <a:pt x="9566" y="2"/>
                                </a:moveTo>
                                <a:lnTo>
                                  <a:pt x="3781" y="2"/>
                                </a:lnTo>
                                <a:lnTo>
                                  <a:pt x="3781" y="0"/>
                                </a:lnTo>
                                <a:lnTo>
                                  <a:pt x="0" y="0"/>
                                </a:lnTo>
                                <a:lnTo>
                                  <a:pt x="0" y="312"/>
                                </a:lnTo>
                                <a:lnTo>
                                  <a:pt x="3781" y="312"/>
                                </a:lnTo>
                                <a:lnTo>
                                  <a:pt x="9566" y="312"/>
                                </a:lnTo>
                                <a:lnTo>
                                  <a:pt x="9566" y="2"/>
                                </a:lnTo>
                              </a:path>
                            </a:pathLst>
                          </a:custGeom>
                          <a:solidFill>
                            <a:srgbClr val="F9F9F9"/>
                          </a:solidFill>
                          <a:ln w="9525">
                            <a:noFill/>
                          </a:ln>
                        </wps:spPr>
                        <wps:bodyPr upright="1"/>
                      </wps:wsp>
                      <wps:wsp>
                        <wps:cNvPr id="16" name="直线 9"/>
                        <wps:cNvSpPr/>
                        <wps:spPr>
                          <a:xfrm>
                            <a:off x="2393" y="1134"/>
                            <a:ext cx="0" cy="312"/>
                          </a:xfrm>
                          <a:prstGeom prst="line">
                            <a:avLst/>
                          </a:prstGeom>
                          <a:ln w="67056" cap="flat" cmpd="sng">
                            <a:solidFill>
                              <a:srgbClr val="F9F9F9"/>
                            </a:solidFill>
                            <a:prstDash val="solid"/>
                            <a:headEnd type="none" w="med" len="med"/>
                            <a:tailEnd type="none" w="med" len="med"/>
                          </a:ln>
                        </wps:spPr>
                        <wps:bodyPr upright="1"/>
                      </wps:wsp>
                      <wps:wsp>
                        <wps:cNvPr id="17" name="任意多边形 10"/>
                        <wps:cNvSpPr/>
                        <wps:spPr>
                          <a:xfrm>
                            <a:off x="2340" y="1445"/>
                            <a:ext cx="9567" cy="2970"/>
                          </a:xfrm>
                          <a:custGeom>
                            <a:avLst/>
                            <a:gdLst/>
                            <a:ahLst/>
                            <a:cxnLst/>
                            <a:pathLst>
                              <a:path w="9567" h="2970">
                                <a:moveTo>
                                  <a:pt x="9566" y="329"/>
                                </a:moveTo>
                                <a:lnTo>
                                  <a:pt x="0" y="329"/>
                                </a:lnTo>
                                <a:lnTo>
                                  <a:pt x="0" y="661"/>
                                </a:lnTo>
                                <a:lnTo>
                                  <a:pt x="0" y="989"/>
                                </a:lnTo>
                                <a:lnTo>
                                  <a:pt x="0" y="1321"/>
                                </a:lnTo>
                                <a:lnTo>
                                  <a:pt x="0" y="1649"/>
                                </a:lnTo>
                                <a:lnTo>
                                  <a:pt x="0" y="1981"/>
                                </a:lnTo>
                                <a:lnTo>
                                  <a:pt x="0" y="2309"/>
                                </a:lnTo>
                                <a:lnTo>
                                  <a:pt x="0" y="2641"/>
                                </a:lnTo>
                                <a:lnTo>
                                  <a:pt x="0" y="2969"/>
                                </a:lnTo>
                                <a:lnTo>
                                  <a:pt x="9566" y="2969"/>
                                </a:lnTo>
                                <a:lnTo>
                                  <a:pt x="9566" y="2641"/>
                                </a:lnTo>
                                <a:lnTo>
                                  <a:pt x="9566" y="2309"/>
                                </a:lnTo>
                                <a:lnTo>
                                  <a:pt x="9566" y="1981"/>
                                </a:lnTo>
                                <a:lnTo>
                                  <a:pt x="9566" y="1649"/>
                                </a:lnTo>
                                <a:lnTo>
                                  <a:pt x="9566" y="1321"/>
                                </a:lnTo>
                                <a:lnTo>
                                  <a:pt x="9566" y="989"/>
                                </a:lnTo>
                                <a:lnTo>
                                  <a:pt x="9566" y="661"/>
                                </a:lnTo>
                                <a:lnTo>
                                  <a:pt x="9566" y="329"/>
                                </a:lnTo>
                                <a:moveTo>
                                  <a:pt x="9566" y="0"/>
                                </a:moveTo>
                                <a:lnTo>
                                  <a:pt x="0" y="0"/>
                                </a:lnTo>
                                <a:lnTo>
                                  <a:pt x="0" y="329"/>
                                </a:lnTo>
                                <a:lnTo>
                                  <a:pt x="4069" y="329"/>
                                </a:lnTo>
                                <a:lnTo>
                                  <a:pt x="9566" y="329"/>
                                </a:lnTo>
                                <a:lnTo>
                                  <a:pt x="9566" y="0"/>
                                </a:lnTo>
                              </a:path>
                            </a:pathLst>
                          </a:custGeom>
                          <a:solidFill>
                            <a:srgbClr val="F9F9F9"/>
                          </a:solidFill>
                          <a:ln w="9525">
                            <a:noFill/>
                          </a:ln>
                        </wps:spPr>
                        <wps:bodyPr upright="1"/>
                      </wps:wsp>
                      <wps:wsp>
                        <wps:cNvPr id="18" name="直线 11"/>
                        <wps:cNvSpPr/>
                        <wps:spPr>
                          <a:xfrm>
                            <a:off x="2393" y="4103"/>
                            <a:ext cx="0" cy="312"/>
                          </a:xfrm>
                          <a:prstGeom prst="line">
                            <a:avLst/>
                          </a:prstGeom>
                          <a:ln w="67056" cap="flat" cmpd="sng">
                            <a:solidFill>
                              <a:srgbClr val="F9F9F9"/>
                            </a:solidFill>
                            <a:prstDash val="solid"/>
                            <a:headEnd type="none" w="med" len="med"/>
                            <a:tailEnd type="none" w="med" len="med"/>
                          </a:ln>
                        </wps:spPr>
                        <wps:bodyPr upright="1"/>
                      </wps:wsp>
                      <wps:wsp>
                        <wps:cNvPr id="19" name="文本框 12"/>
                        <wps:cNvSpPr txBox="1"/>
                        <wps:spPr>
                          <a:xfrm>
                            <a:off x="2340" y="873"/>
                            <a:ext cx="3907" cy="543"/>
                          </a:xfrm>
                          <a:prstGeom prst="rect">
                            <a:avLst/>
                          </a:prstGeom>
                          <a:noFill/>
                          <a:ln w="9525">
                            <a:noFill/>
                          </a:ln>
                        </wps:spPr>
                        <wps:txbx>
                          <w:txbxContent>
                            <w:p>
                              <w:pPr>
                                <w:spacing w:before="0" w:line="241" w:lineRule="exact"/>
                                <w:ind w:left="0" w:right="0" w:firstLine="0"/>
                                <w:jc w:val="left"/>
                                <w:rPr>
                                  <w:sz w:val="21"/>
                                </w:rPr>
                              </w:pPr>
                              <w:r>
                                <w:rPr>
                                  <w:color w:val="545454"/>
                                  <w:sz w:val="21"/>
                                </w:rPr>
                                <w:t xml:space="preserve">Array.prototype.unique2 = function() </w:t>
                              </w:r>
                            </w:p>
                            <w:p>
                              <w:pPr>
                                <w:spacing w:before="62" w:line="240" w:lineRule="exact"/>
                                <w:ind w:left="0" w:right="0" w:firstLine="0"/>
                                <w:jc w:val="left"/>
                                <w:rPr>
                                  <w:sz w:val="21"/>
                                </w:rPr>
                              </w:pPr>
                              <w:r>
                                <w:rPr>
                                  <w:color w:val="545454"/>
                                  <w:sz w:val="21"/>
                                </w:rPr>
                                <w:t xml:space="preserve">{ </w:t>
                              </w:r>
                            </w:p>
                          </w:txbxContent>
                        </wps:txbx>
                        <wps:bodyPr lIns="0" tIns="0" rIns="0" bIns="0" upright="1"/>
                      </wps:wsp>
                      <wps:wsp>
                        <wps:cNvPr id="20" name="文本框 13"/>
                        <wps:cNvSpPr txBox="1"/>
                        <wps:spPr>
                          <a:xfrm>
                            <a:off x="2340" y="1533"/>
                            <a:ext cx="232" cy="2852"/>
                          </a:xfrm>
                          <a:prstGeom prst="rect">
                            <a:avLst/>
                          </a:prstGeom>
                          <a:noFill/>
                          <a:ln w="9525">
                            <a:noFill/>
                          </a:ln>
                        </wps:spPr>
                        <wps:txbx>
                          <w:txbxContent>
                            <w:p>
                              <w:pPr>
                                <w:spacing w:before="0" w:line="241" w:lineRule="exact"/>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line="240" w:lineRule="exact"/>
                                <w:ind w:left="0" w:right="0" w:firstLine="0"/>
                                <w:jc w:val="left"/>
                                <w:rPr>
                                  <w:sz w:val="21"/>
                                </w:rPr>
                              </w:pPr>
                              <w:r>
                                <w:rPr>
                                  <w:color w:val="545454"/>
                                  <w:sz w:val="21"/>
                                </w:rPr>
                                <w:t xml:space="preserve">} </w:t>
                              </w:r>
                            </w:p>
                          </w:txbxContent>
                        </wps:txbx>
                        <wps:bodyPr lIns="0" tIns="0" rIns="0" bIns="0" upright="1"/>
                      </wps:wsp>
                      <wps:wsp>
                        <wps:cNvPr id="21" name="文本框 14"/>
                        <wps:cNvSpPr txBox="1"/>
                        <wps:spPr>
                          <a:xfrm>
                            <a:off x="3257" y="1533"/>
                            <a:ext cx="5484" cy="872"/>
                          </a:xfrm>
                          <a:prstGeom prst="rect">
                            <a:avLst/>
                          </a:prstGeom>
                          <a:noFill/>
                          <a:ln w="9525">
                            <a:noFill/>
                          </a:ln>
                        </wps:spPr>
                        <wps:txbx>
                          <w:txbxContent>
                            <w:p>
                              <w:pPr>
                                <w:spacing w:before="0" w:line="241" w:lineRule="exact"/>
                                <w:ind w:left="0" w:right="0" w:firstLine="0"/>
                                <w:jc w:val="left"/>
                                <w:rPr>
                                  <w:sz w:val="21"/>
                                </w:rPr>
                              </w:pPr>
                              <w:r>
                                <w:rPr>
                                  <w:color w:val="545454"/>
                                  <w:sz w:val="21"/>
                                </w:rPr>
                                <w:t xml:space="preserve">var n = []; //一个新的临时数组 </w:t>
                              </w:r>
                            </w:p>
                            <w:p>
                              <w:pPr>
                                <w:spacing w:before="62"/>
                                <w:ind w:left="0" w:right="0" w:firstLine="0"/>
                                <w:jc w:val="left"/>
                                <w:rPr>
                                  <w:sz w:val="21"/>
                                </w:rPr>
                              </w:pPr>
                              <w:r>
                                <w:rPr>
                                  <w:color w:val="545454"/>
                                  <w:sz w:val="21"/>
                                </w:rPr>
                                <w:t xml:space="preserve">for(var i = 0; i &lt; this.length; i++) //遍历当前数组 </w:t>
                              </w:r>
                            </w:p>
                            <w:p>
                              <w:pPr>
                                <w:spacing w:before="60" w:line="240" w:lineRule="exact"/>
                                <w:ind w:left="0" w:right="0" w:firstLine="0"/>
                                <w:jc w:val="left"/>
                                <w:rPr>
                                  <w:sz w:val="21"/>
                                </w:rPr>
                              </w:pPr>
                              <w:r>
                                <w:rPr>
                                  <w:color w:val="545454"/>
                                  <w:sz w:val="21"/>
                                </w:rPr>
                                <w:t xml:space="preserve">{ </w:t>
                              </w:r>
                            </w:p>
                          </w:txbxContent>
                        </wps:txbx>
                        <wps:bodyPr lIns="0" tIns="0" rIns="0" bIns="0" upright="1"/>
                      </wps:wsp>
                      <wps:wsp>
                        <wps:cNvPr id="22" name="文本框 15"/>
                        <wps:cNvSpPr txBox="1"/>
                        <wps:spPr>
                          <a:xfrm>
                            <a:off x="3257" y="2525"/>
                            <a:ext cx="232" cy="1200"/>
                          </a:xfrm>
                          <a:prstGeom prst="rect">
                            <a:avLst/>
                          </a:prstGeom>
                          <a:noFill/>
                          <a:ln w="9525">
                            <a:noFill/>
                          </a:ln>
                        </wps:spPr>
                        <wps:txbx>
                          <w:txbxContent>
                            <w:p>
                              <w:pPr>
                                <w:spacing w:before="0" w:line="241" w:lineRule="exact"/>
                                <w:ind w:left="0" w:right="0" w:firstLine="0"/>
                                <w:jc w:val="left"/>
                                <w:rPr>
                                  <w:sz w:val="21"/>
                                </w:rPr>
                              </w:pPr>
                              <w:r>
                                <w:rPr>
                                  <w:color w:val="545454"/>
                                  <w:w w:val="100"/>
                                  <w:sz w:val="21"/>
                                </w:rPr>
                                <w:t xml:space="preserve"> </w:t>
                              </w:r>
                            </w:p>
                            <w:p>
                              <w:pPr>
                                <w:spacing w:before="59"/>
                                <w:ind w:left="0" w:right="0" w:firstLine="0"/>
                                <w:jc w:val="left"/>
                                <w:rPr>
                                  <w:sz w:val="21"/>
                                </w:rPr>
                              </w:pPr>
                              <w:r>
                                <w:rPr>
                                  <w:color w:val="545454"/>
                                  <w:w w:val="100"/>
                                  <w:sz w:val="21"/>
                                </w:rPr>
                                <w:t xml:space="preserve"> </w:t>
                              </w:r>
                            </w:p>
                            <w:p>
                              <w:pPr>
                                <w:spacing w:before="63"/>
                                <w:ind w:left="0" w:right="0" w:firstLine="0"/>
                                <w:jc w:val="left"/>
                                <w:rPr>
                                  <w:sz w:val="21"/>
                                </w:rPr>
                              </w:pPr>
                              <w:r>
                                <w:rPr>
                                  <w:color w:val="545454"/>
                                  <w:w w:val="100"/>
                                  <w:sz w:val="21"/>
                                </w:rPr>
                                <w:t xml:space="preserve"> </w:t>
                              </w:r>
                            </w:p>
                            <w:p>
                              <w:pPr>
                                <w:spacing w:before="59" w:line="240" w:lineRule="exact"/>
                                <w:ind w:left="0" w:right="0" w:firstLine="0"/>
                                <w:jc w:val="left"/>
                                <w:rPr>
                                  <w:sz w:val="21"/>
                                </w:rPr>
                              </w:pPr>
                              <w:r>
                                <w:rPr>
                                  <w:color w:val="545454"/>
                                  <w:sz w:val="21"/>
                                </w:rPr>
                                <w:t xml:space="preserve">} </w:t>
                              </w:r>
                            </w:p>
                          </w:txbxContent>
                        </wps:txbx>
                        <wps:bodyPr lIns="0" tIns="0" rIns="0" bIns="0" upright="1"/>
                      </wps:wsp>
                      <wps:wsp>
                        <wps:cNvPr id="23" name="文本框 16"/>
                        <wps:cNvSpPr txBox="1"/>
                        <wps:spPr>
                          <a:xfrm>
                            <a:off x="4172" y="2525"/>
                            <a:ext cx="5589" cy="872"/>
                          </a:xfrm>
                          <a:prstGeom prst="rect">
                            <a:avLst/>
                          </a:prstGeom>
                          <a:noFill/>
                          <a:ln w="9525">
                            <a:noFill/>
                          </a:ln>
                        </wps:spPr>
                        <wps:txbx>
                          <w:txbxContent>
                            <w:p>
                              <w:pPr>
                                <w:spacing w:before="0" w:line="241" w:lineRule="exact"/>
                                <w:ind w:left="0" w:right="0" w:firstLine="0"/>
                                <w:jc w:val="left"/>
                                <w:rPr>
                                  <w:sz w:val="21"/>
                                </w:rPr>
                              </w:pPr>
                              <w:r>
                                <w:rPr>
                                  <w:color w:val="545454"/>
                                  <w:sz w:val="21"/>
                                </w:rPr>
                                <w:t xml:space="preserve">//如果当前数组的第 i 已经保存进了临时数组，那么跳过， </w:t>
                              </w:r>
                            </w:p>
                            <w:p>
                              <w:pPr>
                                <w:spacing w:before="59"/>
                                <w:ind w:left="0" w:right="0" w:firstLine="0"/>
                                <w:jc w:val="left"/>
                                <w:rPr>
                                  <w:sz w:val="21"/>
                                </w:rPr>
                              </w:pPr>
                              <w:r>
                                <w:rPr>
                                  <w:color w:val="545454"/>
                                  <w:sz w:val="21"/>
                                </w:rPr>
                                <w:t xml:space="preserve">//否则把当前项 push 到临时数组里面 </w:t>
                              </w:r>
                            </w:p>
                            <w:p>
                              <w:pPr>
                                <w:spacing w:before="63" w:line="240" w:lineRule="exact"/>
                                <w:ind w:left="0" w:right="0" w:firstLine="0"/>
                                <w:jc w:val="left"/>
                                <w:rPr>
                                  <w:sz w:val="21"/>
                                </w:rPr>
                              </w:pPr>
                              <w:r>
                                <w:rPr>
                                  <w:color w:val="545454"/>
                                  <w:sz w:val="21"/>
                                </w:rPr>
                                <w:t xml:space="preserve">if (n.indexOf(this[i]) == -1) n.push(this[i]); </w:t>
                              </w:r>
                            </w:p>
                          </w:txbxContent>
                        </wps:txbx>
                        <wps:bodyPr lIns="0" tIns="0" rIns="0" bIns="0" upright="1"/>
                      </wps:wsp>
                      <wps:wsp>
                        <wps:cNvPr id="24" name="文本框 17"/>
                        <wps:cNvSpPr txBox="1"/>
                        <wps:spPr>
                          <a:xfrm>
                            <a:off x="3257" y="3845"/>
                            <a:ext cx="1072" cy="212"/>
                          </a:xfrm>
                          <a:prstGeom prst="rect">
                            <a:avLst/>
                          </a:prstGeom>
                          <a:noFill/>
                          <a:ln w="9525">
                            <a:noFill/>
                          </a:ln>
                        </wps:spPr>
                        <wps:txbx>
                          <w:txbxContent>
                            <w:p>
                              <w:pPr>
                                <w:spacing w:before="0" w:line="211" w:lineRule="exact"/>
                                <w:ind w:left="0" w:right="0" w:firstLine="0"/>
                                <w:jc w:val="left"/>
                                <w:rPr>
                                  <w:sz w:val="21"/>
                                </w:rPr>
                              </w:pPr>
                              <w:r>
                                <w:rPr>
                                  <w:color w:val="545454"/>
                                  <w:sz w:val="21"/>
                                </w:rPr>
                                <w:t xml:space="preserve">return n; </w:t>
                              </w:r>
                            </w:p>
                          </w:txbxContent>
                        </wps:txbx>
                        <wps:bodyPr lIns="0" tIns="0" rIns="0" bIns="0" upright="1"/>
                      </wps:wsp>
                    </wpg:wgp>
                  </a:graphicData>
                </a:graphic>
              </wp:anchor>
            </w:drawing>
          </mc:Choice>
          <mc:Fallback>
            <w:pict>
              <v:group id="组合 7" o:spid="_x0000_s1026" o:spt="203" style="position:absolute;left:0pt;margin-left:117pt;margin-top:40.1pt;height:180.65pt;width:478.3pt;mso-position-horizontal-relative:page;z-index:251670528;mso-width-relative:page;mso-height-relative:page;" coordorigin="2340,803" coordsize="9566,3613" o:gfxdata="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">
                <o:lock v:ext="edit" aspectratio="f"/>
                <v:shape id="任意多边形 8" o:spid="_x0000_s1026" o:spt="100" style="position:absolute;left:2340;top:802;height:644;width:9567;" fillcolor="#F9F9F9" filled="t" stroked="f" coordsize="9567,644" o:gfxdata="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AM7vQAA&#10;ANsAAAAPAAAAAAAAAAEAIAAAACIAAABkcnMvZG93bnJldi54bWxQSwECFAAUAAAACACHTuJAMy8F&#10;njsAAAA5AAAAEAAAAAAAAAABACAAAAAMAQAAZHJzL3NoYXBleG1sLnhtbFBLBQYAAAAABgAGAFsB&#10;AAC2AwAAAAA=&#10;" path="m9566,312l0,312,0,643,9566,643,9566,312m9566,2l3781,2,3781,0,0,0,0,312,3781,312,9566,312,9566,2e">
                  <v:fill on="t" focussize="0,0"/>
                  <v:stroke on="f"/>
                  <v:imagedata o:title=""/>
                  <o:lock v:ext="edit" aspectratio="f"/>
                </v:shape>
                <v:line id="直线 9" o:spid="_x0000_s1026" o:spt="20" style="position:absolute;left:2393;top:1134;height:312;width:0;" filled="f" stroked="t" coordsize="21600,21600" o:gfxdata="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eFBK5AAAA2wAA&#10;AA8AAAAAAAAAAQAgAAAAIgAAAGRycy9kb3ducmV2LnhtbFBLAQIUABQAAAAIAIdO4kAzLwWeOwAA&#10;ADkAAAAQAAAAAAAAAAEAIAAAAAgBAABkcnMvc2hhcGV4bWwueG1sUEsFBgAAAAAGAAYAWwEAALID&#10;AAAAAA==&#10;">
                  <v:fill on="f" focussize="0,0"/>
                  <v:stroke weight="5.28pt" color="#F9F9F9" joinstyle="round"/>
                  <v:imagedata o:title=""/>
                  <o:lock v:ext="edit" aspectratio="f"/>
                </v:line>
                <v:shape id="任意多边形 10" o:spid="_x0000_s1026" o:spt="100" style="position:absolute;left:2340;top:1445;height:2970;width:9567;" fillcolor="#F9F9F9" filled="t" stroked="f" coordsize="9567,2970" o:gfxdata="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VcULsAAADb&#10;AAAADwAAAAAAAAABACAAAAAiAAAAZHJzL2Rvd25yZXYueG1sUEsBAhQAFAAAAAgAh07iQDMvBZ47&#10;AAAAOQAAABAAAAAAAAAAAQAgAAAACgEAAGRycy9zaGFwZXhtbC54bWxQSwUGAAAAAAYABgBbAQAA&#10;tAMAAAAA&#10;" path="m9566,329l0,329,0,661,0,989,0,1321,0,1649,0,1981,0,2309,0,2641,0,2969,9566,2969,9566,2641,9566,2309,9566,1981,9566,1649,9566,1321,9566,989,9566,661,9566,329m9566,0l0,0,0,329,4069,329,9566,329,9566,0e">
                  <v:fill on="t" focussize="0,0"/>
                  <v:stroke on="f"/>
                  <v:imagedata o:title=""/>
                  <o:lock v:ext="edit" aspectratio="f"/>
                </v:shape>
                <v:line id="直线 11" o:spid="_x0000_s1026" o:spt="20" style="position:absolute;left:2393;top:4103;height:312;width:0;" filled="f" stroked="t" coordsize="21600,21600" o:gfxdata="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Jfu8AAAA&#10;2wAAAA8AAAAAAAAAAQAgAAAAIgAAAGRycy9kb3ducmV2LnhtbFBLAQIUABQAAAAIAIdO4kAzLwWe&#10;OwAAADkAAAAQAAAAAAAAAAEAIAAAAAsBAABkcnMvc2hhcGV4bWwueG1sUEsFBgAAAAAGAAYAWwEA&#10;ALUDAAAAAA==&#10;">
                  <v:fill on="f" focussize="0,0"/>
                  <v:stroke weight="5.28pt" color="#F9F9F9" joinstyle="round"/>
                  <v:imagedata o:title=""/>
                  <o:lock v:ext="edit" aspectratio="f"/>
                </v:line>
                <v:shape id="文本框 12" o:spid="_x0000_s1026" o:spt="202" type="#_x0000_t202" style="position:absolute;left:2340;top:873;height:543;width:3907;"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1" w:lineRule="exact"/>
                          <w:ind w:left="0" w:right="0" w:firstLine="0"/>
                          <w:jc w:val="left"/>
                          <w:rPr>
                            <w:sz w:val="21"/>
                          </w:rPr>
                        </w:pPr>
                        <w:r>
                          <w:rPr>
                            <w:color w:val="545454"/>
                            <w:sz w:val="21"/>
                          </w:rPr>
                          <w:t xml:space="preserve">Array.prototype.unique2 = function() </w:t>
                        </w:r>
                      </w:p>
                      <w:p>
                        <w:pPr>
                          <w:spacing w:before="62" w:line="240" w:lineRule="exact"/>
                          <w:ind w:left="0" w:right="0" w:firstLine="0"/>
                          <w:jc w:val="left"/>
                          <w:rPr>
                            <w:sz w:val="21"/>
                          </w:rPr>
                        </w:pPr>
                        <w:r>
                          <w:rPr>
                            <w:color w:val="545454"/>
                            <w:sz w:val="21"/>
                          </w:rPr>
                          <w:t xml:space="preserve">{ </w:t>
                        </w:r>
                      </w:p>
                    </w:txbxContent>
                  </v:textbox>
                </v:shape>
                <v:shape id="文本框 13" o:spid="_x0000_s1026" o:spt="202" type="#_x0000_t202" style="position:absolute;left:2340;top:1533;height:2852;width:232;"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41" w:lineRule="exact"/>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ind w:left="0" w:right="0" w:firstLine="0"/>
                          <w:jc w:val="left"/>
                          <w:rPr>
                            <w:sz w:val="21"/>
                          </w:rPr>
                        </w:pPr>
                        <w:r>
                          <w:rPr>
                            <w:color w:val="545454"/>
                            <w:w w:val="100"/>
                            <w:sz w:val="21"/>
                          </w:rPr>
                          <w:t xml:space="preserve"> </w:t>
                        </w:r>
                      </w:p>
                      <w:p>
                        <w:pPr>
                          <w:spacing w:before="62"/>
                          <w:ind w:left="0" w:right="0" w:firstLine="0"/>
                          <w:jc w:val="left"/>
                          <w:rPr>
                            <w:sz w:val="21"/>
                          </w:rPr>
                        </w:pPr>
                        <w:r>
                          <w:rPr>
                            <w:color w:val="545454"/>
                            <w:w w:val="100"/>
                            <w:sz w:val="21"/>
                          </w:rPr>
                          <w:t xml:space="preserve"> </w:t>
                        </w:r>
                      </w:p>
                      <w:p>
                        <w:pPr>
                          <w:spacing w:before="60" w:line="240" w:lineRule="exact"/>
                          <w:ind w:left="0" w:right="0" w:firstLine="0"/>
                          <w:jc w:val="left"/>
                          <w:rPr>
                            <w:sz w:val="21"/>
                          </w:rPr>
                        </w:pPr>
                        <w:r>
                          <w:rPr>
                            <w:color w:val="545454"/>
                            <w:sz w:val="21"/>
                          </w:rPr>
                          <w:t xml:space="preserve">} </w:t>
                        </w:r>
                      </w:p>
                    </w:txbxContent>
                  </v:textbox>
                </v:shape>
                <v:shape id="文本框 14" o:spid="_x0000_s1026" o:spt="202" type="#_x0000_t202" style="position:absolute;left:3257;top:1533;height:872;width:548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1" w:lineRule="exact"/>
                          <w:ind w:left="0" w:right="0" w:firstLine="0"/>
                          <w:jc w:val="left"/>
                          <w:rPr>
                            <w:sz w:val="21"/>
                          </w:rPr>
                        </w:pPr>
                        <w:r>
                          <w:rPr>
                            <w:color w:val="545454"/>
                            <w:sz w:val="21"/>
                          </w:rPr>
                          <w:t xml:space="preserve">var n = []; //一个新的临时数组 </w:t>
                        </w:r>
                      </w:p>
                      <w:p>
                        <w:pPr>
                          <w:spacing w:before="62"/>
                          <w:ind w:left="0" w:right="0" w:firstLine="0"/>
                          <w:jc w:val="left"/>
                          <w:rPr>
                            <w:sz w:val="21"/>
                          </w:rPr>
                        </w:pPr>
                        <w:r>
                          <w:rPr>
                            <w:color w:val="545454"/>
                            <w:sz w:val="21"/>
                          </w:rPr>
                          <w:t xml:space="preserve">for(var i = 0; i &lt; this.length; i++) //遍历当前数组 </w:t>
                        </w:r>
                      </w:p>
                      <w:p>
                        <w:pPr>
                          <w:spacing w:before="60" w:line="240" w:lineRule="exact"/>
                          <w:ind w:left="0" w:right="0" w:firstLine="0"/>
                          <w:jc w:val="left"/>
                          <w:rPr>
                            <w:sz w:val="21"/>
                          </w:rPr>
                        </w:pPr>
                        <w:r>
                          <w:rPr>
                            <w:color w:val="545454"/>
                            <w:sz w:val="21"/>
                          </w:rPr>
                          <w:t xml:space="preserve">{ </w:t>
                        </w:r>
                      </w:p>
                    </w:txbxContent>
                  </v:textbox>
                </v:shape>
                <v:shape id="文本框 15" o:spid="_x0000_s1026" o:spt="202" type="#_x0000_t202" style="position:absolute;left:3257;top:2525;height:1200;width:232;"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1" w:lineRule="exact"/>
                          <w:ind w:left="0" w:right="0" w:firstLine="0"/>
                          <w:jc w:val="left"/>
                          <w:rPr>
                            <w:sz w:val="21"/>
                          </w:rPr>
                        </w:pPr>
                        <w:r>
                          <w:rPr>
                            <w:color w:val="545454"/>
                            <w:w w:val="100"/>
                            <w:sz w:val="21"/>
                          </w:rPr>
                          <w:t xml:space="preserve"> </w:t>
                        </w:r>
                      </w:p>
                      <w:p>
                        <w:pPr>
                          <w:spacing w:before="59"/>
                          <w:ind w:left="0" w:right="0" w:firstLine="0"/>
                          <w:jc w:val="left"/>
                          <w:rPr>
                            <w:sz w:val="21"/>
                          </w:rPr>
                        </w:pPr>
                        <w:r>
                          <w:rPr>
                            <w:color w:val="545454"/>
                            <w:w w:val="100"/>
                            <w:sz w:val="21"/>
                          </w:rPr>
                          <w:t xml:space="preserve"> </w:t>
                        </w:r>
                      </w:p>
                      <w:p>
                        <w:pPr>
                          <w:spacing w:before="63"/>
                          <w:ind w:left="0" w:right="0" w:firstLine="0"/>
                          <w:jc w:val="left"/>
                          <w:rPr>
                            <w:sz w:val="21"/>
                          </w:rPr>
                        </w:pPr>
                        <w:r>
                          <w:rPr>
                            <w:color w:val="545454"/>
                            <w:w w:val="100"/>
                            <w:sz w:val="21"/>
                          </w:rPr>
                          <w:t xml:space="preserve"> </w:t>
                        </w:r>
                      </w:p>
                      <w:p>
                        <w:pPr>
                          <w:spacing w:before="59" w:line="240" w:lineRule="exact"/>
                          <w:ind w:left="0" w:right="0" w:firstLine="0"/>
                          <w:jc w:val="left"/>
                          <w:rPr>
                            <w:sz w:val="21"/>
                          </w:rPr>
                        </w:pPr>
                        <w:r>
                          <w:rPr>
                            <w:color w:val="545454"/>
                            <w:sz w:val="21"/>
                          </w:rPr>
                          <w:t xml:space="preserve">} </w:t>
                        </w:r>
                      </w:p>
                    </w:txbxContent>
                  </v:textbox>
                </v:shape>
                <v:shape id="文本框 16" o:spid="_x0000_s1026" o:spt="202" type="#_x0000_t202" style="position:absolute;left:4172;top:2525;height:872;width:5589;"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1" w:lineRule="exact"/>
                          <w:ind w:left="0" w:right="0" w:firstLine="0"/>
                          <w:jc w:val="left"/>
                          <w:rPr>
                            <w:sz w:val="21"/>
                          </w:rPr>
                        </w:pPr>
                        <w:r>
                          <w:rPr>
                            <w:color w:val="545454"/>
                            <w:sz w:val="21"/>
                          </w:rPr>
                          <w:t xml:space="preserve">//如果当前数组的第 i 已经保存进了临时数组，那么跳过， </w:t>
                        </w:r>
                      </w:p>
                      <w:p>
                        <w:pPr>
                          <w:spacing w:before="59"/>
                          <w:ind w:left="0" w:right="0" w:firstLine="0"/>
                          <w:jc w:val="left"/>
                          <w:rPr>
                            <w:sz w:val="21"/>
                          </w:rPr>
                        </w:pPr>
                        <w:r>
                          <w:rPr>
                            <w:color w:val="545454"/>
                            <w:sz w:val="21"/>
                          </w:rPr>
                          <w:t xml:space="preserve">//否则把当前项 push 到临时数组里面 </w:t>
                        </w:r>
                      </w:p>
                      <w:p>
                        <w:pPr>
                          <w:spacing w:before="63" w:line="240" w:lineRule="exact"/>
                          <w:ind w:left="0" w:right="0" w:firstLine="0"/>
                          <w:jc w:val="left"/>
                          <w:rPr>
                            <w:sz w:val="21"/>
                          </w:rPr>
                        </w:pPr>
                        <w:r>
                          <w:rPr>
                            <w:color w:val="545454"/>
                            <w:sz w:val="21"/>
                          </w:rPr>
                          <w:t xml:space="preserve">if (n.indexOf(this[i]) == -1) n.push(this[i]); </w:t>
                        </w:r>
                      </w:p>
                    </w:txbxContent>
                  </v:textbox>
                </v:shape>
                <v:shape id="文本框 17" o:spid="_x0000_s1026" o:spt="202" type="#_x0000_t202" style="position:absolute;left:3257;top:3845;height:212;width:1072;"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1" w:lineRule="exact"/>
                          <w:ind w:left="0" w:right="0" w:firstLine="0"/>
                          <w:jc w:val="left"/>
                          <w:rPr>
                            <w:sz w:val="21"/>
                          </w:rPr>
                        </w:pPr>
                        <w:r>
                          <w:rPr>
                            <w:color w:val="545454"/>
                            <w:sz w:val="21"/>
                          </w:rPr>
                          <w:t xml:space="preserve">return n; </w:t>
                        </w:r>
                      </w:p>
                    </w:txbxContent>
                  </v:textbox>
                </v:shape>
              </v:group>
            </w:pict>
          </mc:Fallback>
        </mc:AlternateContent>
      </w:r>
      <w:r>
        <w:rPr>
          <w:rFonts w:ascii="微软雅黑"/>
        </w:rPr>
        <w:t>var arr=[1,2,3,3,4,4,5,5,6,1,9,3,25,4];</w:t>
      </w: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rPr>
          <w:rFonts w:ascii="微软雅黑"/>
          <w:sz w:val="20"/>
        </w:rPr>
      </w:pPr>
    </w:p>
    <w:p>
      <w:pPr>
        <w:pStyle w:val="8"/>
        <w:spacing w:before="12"/>
        <w:rPr>
          <w:rFonts w:ascii="微软雅黑"/>
          <w:sz w:val="26"/>
        </w:rPr>
      </w:pPr>
    </w:p>
    <w:p>
      <w:pPr>
        <w:pStyle w:val="8"/>
        <w:spacing w:before="47" w:line="561" w:lineRule="auto"/>
        <w:ind w:left="840" w:right="5878"/>
        <w:rPr>
          <w:rFonts w:hint="eastAsia" w:ascii="微软雅黑" w:eastAsia="微软雅黑"/>
        </w:rPr>
      </w:pPr>
      <w:r>
        <w:rPr>
          <w:rFonts w:hint="eastAsia" w:ascii="微软雅黑" w:eastAsia="微软雅黑"/>
        </w:rPr>
        <w:t>var newArr2=arr.unique2(arr); alert(newArr2); //输出 1,2,3,4,5,6,9,25</w:t>
      </w:r>
    </w:p>
    <w:p>
      <w:pPr>
        <w:pStyle w:val="8"/>
        <w:rPr>
          <w:rFonts w:ascii="微软雅黑"/>
          <w:sz w:val="28"/>
        </w:rPr>
      </w:pPr>
    </w:p>
    <w:p>
      <w:pPr>
        <w:pStyle w:val="8"/>
        <w:rPr>
          <w:rFonts w:ascii="微软雅黑"/>
          <w:sz w:val="28"/>
        </w:rPr>
      </w:pPr>
    </w:p>
    <w:p>
      <w:pPr>
        <w:pStyle w:val="8"/>
        <w:spacing w:before="11"/>
        <w:rPr>
          <w:rFonts w:ascii="微软雅黑"/>
          <w:sz w:val="25"/>
        </w:rPr>
      </w:pPr>
    </w:p>
    <w:p>
      <w:pPr>
        <w:pStyle w:val="5"/>
        <w:numPr>
          <w:ilvl w:val="0"/>
          <w:numId w:val="45"/>
        </w:numPr>
        <w:tabs>
          <w:tab w:val="left" w:pos="726"/>
        </w:tabs>
        <w:spacing w:before="0" w:after="0" w:line="240" w:lineRule="auto"/>
        <w:ind w:left="725" w:right="0" w:hanging="426"/>
        <w:jc w:val="left"/>
      </w:pPr>
      <w:bookmarkStart w:id="295" w:name="_bookmark152"/>
      <w:bookmarkEnd w:id="295"/>
      <w:bookmarkStart w:id="296" w:name="_bookmark152"/>
      <w:bookmarkEnd w:id="296"/>
      <w:r>
        <w:t>阶乘函数；</w:t>
      </w:r>
    </w:p>
    <w:p>
      <w:pPr>
        <w:pStyle w:val="8"/>
        <w:spacing w:before="9"/>
        <w:rPr>
          <w:b/>
          <w:sz w:val="38"/>
        </w:rPr>
      </w:pPr>
    </w:p>
    <w:p>
      <w:pPr>
        <w:pStyle w:val="8"/>
        <w:ind w:left="840"/>
        <w:rPr>
          <w:rFonts w:hint="eastAsia" w:ascii="微软雅黑" w:eastAsia="微软雅黑"/>
        </w:rPr>
      </w:pPr>
      <w:r>
        <w:rPr>
          <w:rFonts w:hint="eastAsia" w:ascii="微软雅黑" w:eastAsia="微软雅黑"/>
        </w:rPr>
        <w:t>//原型方法</w:t>
      </w:r>
    </w:p>
    <w:p>
      <w:pPr>
        <w:pStyle w:val="8"/>
        <w:spacing w:before="237" w:line="386" w:lineRule="auto"/>
        <w:ind w:left="1090" w:right="6121" w:hanging="250"/>
        <w:rPr>
          <w:rFonts w:ascii="微软雅黑"/>
        </w:rPr>
      </w:pPr>
      <w:r>
        <w:rPr>
          <w:rFonts w:ascii="微软雅黑"/>
        </w:rPr>
        <w:t>Number.prototype.N = function(){ var re = 1;</w:t>
      </w:r>
    </w:p>
    <w:p>
      <w:pPr>
        <w:pStyle w:val="8"/>
        <w:spacing w:before="2"/>
        <w:ind w:left="1090"/>
        <w:rPr>
          <w:rFonts w:ascii="微软雅黑"/>
        </w:rPr>
      </w:pPr>
      <w:r>
        <w:rPr>
          <w:rFonts w:ascii="微软雅黑"/>
        </w:rPr>
        <w:t>for(var i = 1; i &lt;= this; i++){</w:t>
      </w:r>
    </w:p>
    <w:p>
      <w:pPr>
        <w:spacing w:after="0"/>
        <w:rPr>
          <w:rFonts w:ascii="微软雅黑"/>
        </w:rPr>
        <w:sectPr>
          <w:pgSz w:w="11910" w:h="16840"/>
          <w:pgMar w:top="1520" w:right="0" w:bottom="280" w:left="1500" w:header="720" w:footer="720" w:gutter="0"/>
        </w:sectPr>
      </w:pPr>
    </w:p>
    <w:p>
      <w:pPr>
        <w:pStyle w:val="8"/>
        <w:spacing w:before="21"/>
        <w:ind w:left="1339"/>
        <w:rPr>
          <w:rFonts w:ascii="微软雅黑"/>
        </w:rPr>
      </w:pPr>
      <w:r>
        <w:rPr>
          <w:rFonts w:ascii="微软雅黑"/>
        </w:rPr>
        <w:t>re *=</w:t>
      </w:r>
      <w:r>
        <w:rPr>
          <w:rFonts w:ascii="微软雅黑"/>
          <w:spacing w:val="-3"/>
        </w:rPr>
        <w:t xml:space="preserve"> </w:t>
      </w:r>
      <w:r>
        <w:rPr>
          <w:rFonts w:ascii="微软雅黑"/>
        </w:rPr>
        <w:t>i;</w:t>
      </w:r>
    </w:p>
    <w:p>
      <w:pPr>
        <w:pStyle w:val="8"/>
        <w:spacing w:before="6"/>
        <w:rPr>
          <w:rFonts w:ascii="微软雅黑"/>
          <w:sz w:val="10"/>
        </w:rPr>
      </w:pPr>
    </w:p>
    <w:p>
      <w:pPr>
        <w:pStyle w:val="8"/>
        <w:spacing w:before="46"/>
        <w:ind w:left="1090"/>
        <w:rPr>
          <w:rFonts w:ascii="微软雅黑"/>
        </w:rPr>
      </w:pPr>
      <w:r>
        <w:rPr>
          <w:rFonts w:ascii="微软雅黑"/>
          <w:w w:val="100"/>
        </w:rPr>
        <w:t>}</w:t>
      </w:r>
    </w:p>
    <w:p>
      <w:pPr>
        <w:pStyle w:val="8"/>
        <w:spacing w:before="237"/>
        <w:ind w:left="1090"/>
        <w:rPr>
          <w:rFonts w:ascii="微软雅黑"/>
        </w:rPr>
      </w:pPr>
      <w:r>
        <w:rPr>
          <w:rFonts w:ascii="微软雅黑"/>
        </w:rPr>
        <w:t>return</w:t>
      </w:r>
      <w:r>
        <w:rPr>
          <w:rFonts w:ascii="微软雅黑"/>
          <w:spacing w:val="-6"/>
        </w:rPr>
        <w:t xml:space="preserve"> </w:t>
      </w:r>
      <w:r>
        <w:rPr>
          <w:rFonts w:ascii="微软雅黑"/>
        </w:rPr>
        <w:t>re;</w:t>
      </w:r>
    </w:p>
    <w:p>
      <w:pPr>
        <w:pStyle w:val="8"/>
        <w:spacing w:before="6"/>
        <w:rPr>
          <w:rFonts w:ascii="微软雅黑"/>
          <w:sz w:val="10"/>
        </w:rPr>
      </w:pPr>
    </w:p>
    <w:p>
      <w:pPr>
        <w:pStyle w:val="8"/>
        <w:spacing w:before="47"/>
        <w:ind w:left="840"/>
        <w:rPr>
          <w:rFonts w:ascii="微软雅黑"/>
        </w:rPr>
      </w:pPr>
      <w:r>
        <w:rPr>
          <w:rFonts w:ascii="微软雅黑"/>
          <w:w w:val="100"/>
        </w:rPr>
        <w:t>}</w:t>
      </w:r>
    </w:p>
    <w:p>
      <w:pPr>
        <w:pStyle w:val="8"/>
        <w:spacing w:before="237" w:line="386" w:lineRule="auto"/>
        <w:ind w:left="840" w:right="8092"/>
        <w:rPr>
          <w:rFonts w:ascii="微软雅黑"/>
        </w:rPr>
      </w:pPr>
      <w:r>
        <w:rPr>
          <w:rFonts w:ascii="微软雅黑"/>
        </w:rPr>
        <w:t>var num = 5; alert(num.N());</w:t>
      </w:r>
    </w:p>
    <w:p>
      <w:pPr>
        <w:pStyle w:val="8"/>
        <w:spacing w:before="1"/>
        <w:rPr>
          <w:rFonts w:ascii="微软雅黑"/>
          <w:sz w:val="14"/>
        </w:rPr>
      </w:pPr>
    </w:p>
    <w:p>
      <w:pPr>
        <w:pStyle w:val="14"/>
        <w:numPr>
          <w:ilvl w:val="0"/>
          <w:numId w:val="45"/>
        </w:numPr>
        <w:tabs>
          <w:tab w:val="left" w:pos="726"/>
        </w:tabs>
        <w:spacing w:before="1" w:after="0" w:line="240" w:lineRule="auto"/>
        <w:ind w:left="725" w:right="0" w:hanging="426"/>
        <w:jc w:val="left"/>
        <w:rPr>
          <w:b/>
          <w:sz w:val="24"/>
        </w:rPr>
      </w:pPr>
      <w:bookmarkStart w:id="297" w:name="_bookmark153"/>
      <w:bookmarkEnd w:id="297"/>
      <w:bookmarkStart w:id="298" w:name="_bookmark153"/>
      <w:bookmarkEnd w:id="298"/>
      <w:r>
        <w:rPr>
          <w:rFonts w:ascii="Calibri Light" w:eastAsia="Calibri Light"/>
          <w:b w:val="0"/>
          <w:spacing w:val="-4"/>
          <w:sz w:val="24"/>
        </w:rPr>
        <w:t>window.location.search</w:t>
      </w:r>
      <w:r>
        <w:rPr>
          <w:rFonts w:ascii="Calibri Light" w:eastAsia="Calibri Light"/>
          <w:b w:val="0"/>
          <w:spacing w:val="2"/>
          <w:sz w:val="24"/>
        </w:rPr>
        <w:t xml:space="preserve">() </w:t>
      </w:r>
      <w:r>
        <w:rPr>
          <w:b/>
          <w:sz w:val="24"/>
        </w:rPr>
        <w:t>返回的是什么？</w:t>
      </w:r>
    </w:p>
    <w:p>
      <w:pPr>
        <w:pStyle w:val="8"/>
        <w:spacing w:before="8"/>
        <w:rPr>
          <w:b/>
          <w:sz w:val="38"/>
        </w:rPr>
      </w:pPr>
    </w:p>
    <w:p>
      <w:pPr>
        <w:pStyle w:val="8"/>
        <w:ind w:left="578"/>
        <w:rPr>
          <w:rFonts w:hint="eastAsia" w:ascii="微软雅黑" w:eastAsia="微软雅黑"/>
        </w:rPr>
      </w:pPr>
      <w:r>
        <w:rPr>
          <w:rFonts w:hint="eastAsia" w:ascii="微软雅黑" w:eastAsia="微软雅黑"/>
          <w:color w:val="333333"/>
        </w:rPr>
        <w:t>答：查询(参数)部分。除了给动态语言赋值以外，我们同样可以给静态页面,并使用</w:t>
      </w:r>
    </w:p>
    <w:p>
      <w:pPr>
        <w:pStyle w:val="8"/>
        <w:spacing w:before="237"/>
        <w:ind w:left="300"/>
        <w:rPr>
          <w:rFonts w:hint="eastAsia" w:ascii="微软雅黑" w:eastAsia="微软雅黑"/>
        </w:rPr>
      </w:pPr>
      <w:r>
        <w:rPr>
          <w:rFonts w:hint="eastAsia" w:ascii="微软雅黑" w:eastAsia="微软雅黑"/>
          <w:color w:val="333333"/>
        </w:rPr>
        <w:t>javascript 来获得相信应的参数值</w:t>
      </w:r>
    </w:p>
    <w:p>
      <w:pPr>
        <w:pStyle w:val="8"/>
        <w:spacing w:before="7"/>
        <w:rPr>
          <w:rFonts w:ascii="微软雅黑"/>
          <w:sz w:val="19"/>
        </w:rPr>
      </w:pPr>
    </w:p>
    <w:p>
      <w:pPr>
        <w:pStyle w:val="8"/>
        <w:ind w:left="859"/>
        <w:rPr>
          <w:rFonts w:hint="eastAsia" w:ascii="微软雅黑" w:eastAsia="微软雅黑"/>
        </w:rPr>
      </w:pPr>
      <w:r>
        <w:rPr>
          <w:rFonts w:hint="eastAsia" w:ascii="微软雅黑" w:eastAsia="微软雅黑"/>
          <w:color w:val="333333"/>
        </w:rPr>
        <w:t>返回值：?ver=1.0&amp;id=timlq 也就是问号后面的！</w:t>
      </w:r>
    </w:p>
    <w:p>
      <w:pPr>
        <w:pStyle w:val="8"/>
        <w:spacing w:before="16"/>
        <w:rPr>
          <w:rFonts w:ascii="微软雅黑"/>
          <w:sz w:val="26"/>
        </w:rPr>
      </w:pPr>
    </w:p>
    <w:p>
      <w:pPr>
        <w:pStyle w:val="14"/>
        <w:numPr>
          <w:ilvl w:val="0"/>
          <w:numId w:val="45"/>
        </w:numPr>
        <w:tabs>
          <w:tab w:val="left" w:pos="726"/>
        </w:tabs>
        <w:spacing w:before="0" w:after="0" w:line="240" w:lineRule="auto"/>
        <w:ind w:left="725" w:right="0" w:hanging="426"/>
        <w:jc w:val="left"/>
        <w:rPr>
          <w:b/>
          <w:sz w:val="24"/>
        </w:rPr>
      </w:pPr>
      <w:bookmarkStart w:id="299" w:name="_bookmark154"/>
      <w:bookmarkEnd w:id="299"/>
      <w:bookmarkStart w:id="300" w:name="_bookmark154"/>
      <w:bookmarkEnd w:id="300"/>
      <w:r>
        <w:rPr>
          <w:rFonts w:ascii="Calibri Light" w:eastAsia="Calibri Light"/>
          <w:b w:val="0"/>
          <w:spacing w:val="-4"/>
          <w:sz w:val="24"/>
        </w:rPr>
        <w:t>window.location.hash</w:t>
      </w:r>
      <w:r>
        <w:rPr>
          <w:rFonts w:ascii="Calibri Light" w:eastAsia="Calibri Light"/>
          <w:b w:val="0"/>
          <w:spacing w:val="-3"/>
          <w:sz w:val="24"/>
        </w:rPr>
        <w:t xml:space="preserve"> </w:t>
      </w:r>
      <w:r>
        <w:rPr>
          <w:b/>
          <w:sz w:val="24"/>
        </w:rPr>
        <w:t>返回的是什么？</w:t>
      </w:r>
    </w:p>
    <w:p>
      <w:pPr>
        <w:pStyle w:val="8"/>
        <w:spacing w:before="8"/>
        <w:rPr>
          <w:b/>
          <w:sz w:val="38"/>
        </w:rPr>
      </w:pPr>
    </w:p>
    <w:p>
      <w:pPr>
        <w:pStyle w:val="8"/>
        <w:ind w:left="578"/>
        <w:rPr>
          <w:rFonts w:hint="eastAsia" w:ascii="微软雅黑" w:eastAsia="微软雅黑"/>
        </w:rPr>
      </w:pPr>
      <w:r>
        <w:rPr>
          <w:rFonts w:hint="eastAsia" w:ascii="微软雅黑" w:eastAsia="微软雅黑"/>
          <w:color w:val="333333"/>
        </w:rPr>
        <w:t>答：锚点 ， 返回值：#love ；</w:t>
      </w:r>
    </w:p>
    <w:p>
      <w:pPr>
        <w:pStyle w:val="8"/>
        <w:spacing w:before="16"/>
        <w:rPr>
          <w:rFonts w:ascii="微软雅黑"/>
          <w:sz w:val="26"/>
        </w:rPr>
      </w:pPr>
    </w:p>
    <w:p>
      <w:pPr>
        <w:pStyle w:val="6"/>
        <w:numPr>
          <w:ilvl w:val="0"/>
          <w:numId w:val="45"/>
        </w:numPr>
        <w:tabs>
          <w:tab w:val="left" w:pos="726"/>
        </w:tabs>
        <w:spacing w:before="0" w:after="0" w:line="240" w:lineRule="auto"/>
        <w:ind w:left="725" w:right="0" w:hanging="426"/>
        <w:jc w:val="left"/>
        <w:rPr>
          <w:rFonts w:hint="eastAsia" w:ascii="宋体" w:eastAsia="宋体"/>
          <w:b/>
        </w:rPr>
      </w:pPr>
      <w:bookmarkStart w:id="301" w:name="_bookmark155"/>
      <w:bookmarkEnd w:id="301"/>
      <w:bookmarkStart w:id="302" w:name="_bookmark155"/>
      <w:bookmarkEnd w:id="302"/>
      <w:r>
        <w:rPr>
          <w:b w:val="0"/>
          <w:spacing w:val="-4"/>
        </w:rPr>
        <w:t>window.location.reload</w:t>
      </w:r>
      <w:r>
        <w:rPr>
          <w:b w:val="0"/>
          <w:spacing w:val="2"/>
        </w:rPr>
        <w:t xml:space="preserve">() </w:t>
      </w:r>
      <w:r>
        <w:rPr>
          <w:rFonts w:hint="eastAsia" w:ascii="宋体" w:eastAsia="宋体"/>
          <w:b/>
        </w:rPr>
        <w:t>作用？</w:t>
      </w:r>
    </w:p>
    <w:p>
      <w:pPr>
        <w:pStyle w:val="8"/>
        <w:spacing w:before="9"/>
        <w:rPr>
          <w:b/>
          <w:sz w:val="38"/>
        </w:rPr>
      </w:pPr>
    </w:p>
    <w:p>
      <w:pPr>
        <w:pStyle w:val="8"/>
        <w:ind w:left="578"/>
        <w:rPr>
          <w:rFonts w:hint="eastAsia" w:ascii="微软雅黑" w:eastAsia="微软雅黑"/>
        </w:rPr>
      </w:pPr>
      <w:r>
        <w:rPr>
          <w:rFonts w:hint="eastAsia" w:ascii="微软雅黑" w:eastAsia="微软雅黑"/>
          <w:color w:val="333333"/>
        </w:rPr>
        <w:t>答：刷新当前页面。</w:t>
      </w:r>
    </w:p>
    <w:p>
      <w:pPr>
        <w:pStyle w:val="8"/>
        <w:spacing w:before="15"/>
        <w:rPr>
          <w:rFonts w:ascii="微软雅黑"/>
          <w:sz w:val="26"/>
        </w:rPr>
      </w:pPr>
    </w:p>
    <w:p>
      <w:pPr>
        <w:pStyle w:val="14"/>
        <w:numPr>
          <w:ilvl w:val="0"/>
          <w:numId w:val="45"/>
        </w:numPr>
        <w:tabs>
          <w:tab w:val="left" w:pos="726"/>
        </w:tabs>
        <w:spacing w:before="1" w:after="0" w:line="240" w:lineRule="auto"/>
        <w:ind w:left="725" w:right="0" w:hanging="426"/>
        <w:jc w:val="left"/>
        <w:rPr>
          <w:b/>
          <w:sz w:val="24"/>
        </w:rPr>
      </w:pPr>
      <w:bookmarkStart w:id="303" w:name="_bookmark156"/>
      <w:bookmarkEnd w:id="303"/>
      <w:bookmarkStart w:id="304" w:name="_bookmark156"/>
      <w:bookmarkEnd w:id="304"/>
      <w:r>
        <w:rPr>
          <w:b/>
          <w:sz w:val="24"/>
        </w:rPr>
        <w:t>、</w:t>
      </w:r>
      <w:r>
        <w:rPr>
          <w:rFonts w:ascii="Calibri Light" w:eastAsia="Calibri Light"/>
          <w:b w:val="0"/>
          <w:spacing w:val="-3"/>
          <w:sz w:val="24"/>
        </w:rPr>
        <w:t>javascript</w:t>
      </w:r>
      <w:r>
        <w:rPr>
          <w:rFonts w:ascii="Calibri Light" w:eastAsia="Calibri Light"/>
          <w:b w:val="0"/>
          <w:spacing w:val="14"/>
          <w:sz w:val="24"/>
        </w:rPr>
        <w:t xml:space="preserve"> </w:t>
      </w:r>
      <w:r>
        <w:rPr>
          <w:b/>
          <w:sz w:val="24"/>
        </w:rPr>
        <w:t>中的垃圾回收机制？</w:t>
      </w:r>
    </w:p>
    <w:p>
      <w:pPr>
        <w:pStyle w:val="8"/>
        <w:spacing w:before="8"/>
        <w:rPr>
          <w:b/>
          <w:sz w:val="38"/>
        </w:rPr>
      </w:pPr>
    </w:p>
    <w:p>
      <w:pPr>
        <w:pStyle w:val="8"/>
        <w:tabs>
          <w:tab w:val="left" w:pos="3634"/>
          <w:tab w:val="left" w:pos="7239"/>
        </w:tabs>
        <w:spacing w:line="386" w:lineRule="auto"/>
        <w:ind w:left="300" w:right="1685" w:firstLine="278"/>
        <w:rPr>
          <w:rFonts w:hint="eastAsia" w:ascii="微软雅黑" w:eastAsia="微软雅黑"/>
        </w:rPr>
      </w:pPr>
      <w:r>
        <w:rPr>
          <w:rFonts w:hint="eastAsia" w:ascii="微软雅黑" w:eastAsia="微软雅黑"/>
          <w:color w:val="333333"/>
          <w:spacing w:val="14"/>
        </w:rPr>
        <w:t>答</w:t>
      </w:r>
      <w:r>
        <w:rPr>
          <w:rFonts w:hint="eastAsia" w:ascii="微软雅黑" w:eastAsia="微软雅黑"/>
          <w:color w:val="333333"/>
          <w:spacing w:val="12"/>
        </w:rPr>
        <w:t>：</w:t>
      </w:r>
      <w:r>
        <w:rPr>
          <w:rFonts w:hint="eastAsia" w:ascii="微软雅黑" w:eastAsia="微软雅黑"/>
          <w:color w:val="333333"/>
        </w:rPr>
        <w:t>在</w:t>
      </w:r>
      <w:r>
        <w:rPr>
          <w:rFonts w:hint="eastAsia" w:ascii="微软雅黑" w:eastAsia="微软雅黑"/>
          <w:color w:val="333333"/>
          <w:spacing w:val="20"/>
        </w:rPr>
        <w:t xml:space="preserve"> </w:t>
      </w:r>
      <w:r>
        <w:rPr>
          <w:rFonts w:hint="eastAsia" w:ascii="微软雅黑" w:eastAsia="微软雅黑"/>
          <w:color w:val="333333"/>
          <w:spacing w:val="5"/>
        </w:rPr>
        <w:t>Javascript</w:t>
      </w:r>
      <w:r>
        <w:rPr>
          <w:rFonts w:hint="eastAsia" w:ascii="微软雅黑" w:eastAsia="微软雅黑"/>
          <w:color w:val="333333"/>
          <w:spacing w:val="16"/>
        </w:rPr>
        <w:t xml:space="preserve"> </w:t>
      </w:r>
      <w:r>
        <w:rPr>
          <w:rFonts w:hint="eastAsia" w:ascii="微软雅黑" w:eastAsia="微软雅黑"/>
          <w:color w:val="333333"/>
          <w:spacing w:val="14"/>
        </w:rPr>
        <w:t>中</w:t>
      </w:r>
      <w:r>
        <w:rPr>
          <w:rFonts w:hint="eastAsia" w:ascii="微软雅黑" w:eastAsia="微软雅黑"/>
          <w:color w:val="333333"/>
          <w:spacing w:val="11"/>
        </w:rPr>
        <w:t>，</w:t>
      </w:r>
      <w:r>
        <w:rPr>
          <w:rFonts w:hint="eastAsia" w:ascii="微软雅黑" w:eastAsia="微软雅黑"/>
          <w:color w:val="333333"/>
          <w:spacing w:val="14"/>
        </w:rPr>
        <w:t>如果一个对象不再</w:t>
      </w:r>
      <w:r>
        <w:rPr>
          <w:rFonts w:hint="eastAsia" w:ascii="微软雅黑" w:eastAsia="微软雅黑"/>
          <w:color w:val="333333"/>
          <w:spacing w:val="16"/>
        </w:rPr>
        <w:t>被</w:t>
      </w:r>
      <w:r>
        <w:rPr>
          <w:rFonts w:hint="eastAsia" w:ascii="微软雅黑" w:eastAsia="微软雅黑"/>
          <w:color w:val="333333"/>
          <w:spacing w:val="14"/>
        </w:rPr>
        <w:t>引用</w:t>
      </w:r>
      <w:r>
        <w:rPr>
          <w:rFonts w:hint="eastAsia" w:ascii="微软雅黑" w:eastAsia="微软雅黑"/>
          <w:color w:val="333333"/>
          <w:spacing w:val="11"/>
        </w:rPr>
        <w:t>，</w:t>
      </w:r>
      <w:r>
        <w:rPr>
          <w:rFonts w:hint="eastAsia" w:ascii="微软雅黑" w:eastAsia="微软雅黑"/>
          <w:color w:val="333333"/>
          <w:spacing w:val="14"/>
        </w:rPr>
        <w:t>那么这个对象</w:t>
      </w:r>
      <w:r>
        <w:rPr>
          <w:rFonts w:hint="eastAsia" w:ascii="微软雅黑" w:eastAsia="微软雅黑"/>
          <w:color w:val="333333"/>
          <w:spacing w:val="16"/>
        </w:rPr>
        <w:t>就</w:t>
      </w:r>
      <w:r>
        <w:rPr>
          <w:rFonts w:hint="eastAsia" w:ascii="微软雅黑" w:eastAsia="微软雅黑"/>
          <w:color w:val="333333"/>
          <w:spacing w:val="14"/>
        </w:rPr>
        <w:t>会</w:t>
      </w:r>
      <w:r>
        <w:rPr>
          <w:rFonts w:hint="eastAsia" w:ascii="微软雅黑" w:eastAsia="微软雅黑"/>
          <w:color w:val="333333"/>
        </w:rPr>
        <w:t>被</w:t>
      </w:r>
      <w:r>
        <w:rPr>
          <w:rFonts w:hint="eastAsia" w:ascii="微软雅黑" w:eastAsia="微软雅黑"/>
          <w:color w:val="333333"/>
          <w:spacing w:val="28"/>
        </w:rPr>
        <w:t xml:space="preserve"> </w:t>
      </w:r>
      <w:r>
        <w:rPr>
          <w:rFonts w:hint="eastAsia" w:ascii="微软雅黑" w:eastAsia="微软雅黑"/>
          <w:color w:val="333333"/>
          <w:spacing w:val="3"/>
        </w:rPr>
        <w:t>GC</w:t>
      </w:r>
      <w:r>
        <w:rPr>
          <w:rFonts w:hint="eastAsia" w:ascii="微软雅黑" w:eastAsia="微软雅黑"/>
          <w:color w:val="333333"/>
          <w:spacing w:val="13"/>
        </w:rPr>
        <w:t xml:space="preserve"> </w:t>
      </w:r>
      <w:r>
        <w:rPr>
          <w:rFonts w:hint="eastAsia" w:ascii="微软雅黑" w:eastAsia="微软雅黑"/>
          <w:color w:val="333333"/>
          <w:spacing w:val="14"/>
        </w:rPr>
        <w:t>回收。如果两个对象互</w:t>
      </w:r>
      <w:r>
        <w:rPr>
          <w:rFonts w:hint="eastAsia" w:ascii="微软雅黑" w:eastAsia="微软雅黑"/>
          <w:color w:val="333333"/>
          <w:spacing w:val="16"/>
        </w:rPr>
        <w:t>相</w:t>
      </w:r>
      <w:r>
        <w:rPr>
          <w:rFonts w:hint="eastAsia" w:ascii="微软雅黑" w:eastAsia="微软雅黑"/>
          <w:color w:val="333333"/>
          <w:spacing w:val="14"/>
        </w:rPr>
        <w:t>引</w:t>
      </w:r>
      <w:r>
        <w:rPr>
          <w:rFonts w:hint="eastAsia" w:ascii="微软雅黑" w:eastAsia="微软雅黑"/>
          <w:color w:val="333333"/>
          <w:spacing w:val="16"/>
        </w:rPr>
        <w:t>用</w:t>
      </w:r>
      <w:r>
        <w:rPr>
          <w:rFonts w:hint="eastAsia" w:ascii="微软雅黑" w:eastAsia="微软雅黑"/>
          <w:color w:val="333333"/>
          <w:spacing w:val="-5"/>
        </w:rPr>
        <w:t>，</w:t>
      </w:r>
      <w:r>
        <w:rPr>
          <w:rFonts w:hint="eastAsia" w:ascii="微软雅黑" w:eastAsia="微软雅黑"/>
          <w:color w:val="333333"/>
          <w:spacing w:val="14"/>
        </w:rPr>
        <w:t>而不</w:t>
      </w:r>
      <w:r>
        <w:rPr>
          <w:rFonts w:hint="eastAsia" w:ascii="微软雅黑" w:eastAsia="微软雅黑"/>
          <w:color w:val="333333"/>
        </w:rPr>
        <w:t>再</w:t>
      </w:r>
      <w:r>
        <w:rPr>
          <w:rFonts w:hint="eastAsia" w:ascii="微软雅黑" w:eastAsia="微软雅黑"/>
          <w:color w:val="333333"/>
        </w:rPr>
        <w:tab/>
      </w:r>
      <w:r>
        <w:rPr>
          <w:rFonts w:hint="eastAsia" w:ascii="微软雅黑" w:eastAsia="微软雅黑"/>
          <w:color w:val="333333"/>
          <w:spacing w:val="14"/>
        </w:rPr>
        <w:t>被</w:t>
      </w:r>
      <w:r>
        <w:rPr>
          <w:rFonts w:hint="eastAsia" w:ascii="微软雅黑" w:eastAsia="微软雅黑"/>
          <w:color w:val="333333"/>
        </w:rPr>
        <w:t>第</w:t>
      </w:r>
      <w:r>
        <w:rPr>
          <w:rFonts w:hint="eastAsia" w:ascii="微软雅黑" w:eastAsia="微软雅黑"/>
          <w:color w:val="333333"/>
          <w:spacing w:val="15"/>
        </w:rPr>
        <w:t xml:space="preserve"> </w:t>
      </w:r>
      <w:r>
        <w:rPr>
          <w:rFonts w:hint="eastAsia" w:ascii="微软雅黑" w:eastAsia="微软雅黑"/>
          <w:color w:val="333333"/>
        </w:rPr>
        <w:t>3</w:t>
      </w:r>
      <w:r>
        <w:rPr>
          <w:rFonts w:hint="eastAsia" w:ascii="微软雅黑" w:eastAsia="微软雅黑"/>
          <w:color w:val="333333"/>
          <w:spacing w:val="9"/>
        </w:rPr>
        <w:t xml:space="preserve"> </w:t>
      </w:r>
      <w:r>
        <w:rPr>
          <w:rFonts w:hint="eastAsia" w:ascii="微软雅黑" w:eastAsia="微软雅黑"/>
          <w:color w:val="333333"/>
          <w:spacing w:val="14"/>
        </w:rPr>
        <w:t>者所</w:t>
      </w:r>
      <w:r>
        <w:rPr>
          <w:rFonts w:hint="eastAsia" w:ascii="微软雅黑" w:eastAsia="微软雅黑"/>
          <w:color w:val="333333"/>
          <w:spacing w:val="16"/>
        </w:rPr>
        <w:t>引</w:t>
      </w:r>
      <w:r>
        <w:rPr>
          <w:rFonts w:hint="eastAsia" w:ascii="微软雅黑" w:eastAsia="微软雅黑"/>
          <w:color w:val="333333"/>
          <w:spacing w:val="14"/>
        </w:rPr>
        <w:t>用</w:t>
      </w:r>
      <w:r>
        <w:rPr>
          <w:rFonts w:hint="eastAsia" w:ascii="微软雅黑" w:eastAsia="微软雅黑"/>
          <w:color w:val="333333"/>
          <w:spacing w:val="-5"/>
        </w:rPr>
        <w:t>，</w:t>
      </w:r>
      <w:r>
        <w:rPr>
          <w:rFonts w:hint="eastAsia" w:ascii="微软雅黑" w:eastAsia="微软雅黑"/>
          <w:color w:val="333333"/>
          <w:spacing w:val="14"/>
        </w:rPr>
        <w:t>那么这两个互</w:t>
      </w:r>
      <w:r>
        <w:rPr>
          <w:rFonts w:hint="eastAsia" w:ascii="微软雅黑" w:eastAsia="微软雅黑"/>
          <w:color w:val="333333"/>
          <w:spacing w:val="16"/>
        </w:rPr>
        <w:t>相引</w:t>
      </w:r>
      <w:r>
        <w:rPr>
          <w:rFonts w:hint="eastAsia" w:ascii="微软雅黑" w:eastAsia="微软雅黑"/>
          <w:color w:val="333333"/>
          <w:spacing w:val="14"/>
        </w:rPr>
        <w:t>用的对象也</w:t>
      </w:r>
      <w:r>
        <w:rPr>
          <w:rFonts w:hint="eastAsia" w:ascii="微软雅黑" w:eastAsia="微软雅黑"/>
          <w:color w:val="333333"/>
        </w:rPr>
        <w:t>会</w:t>
      </w:r>
      <w:r>
        <w:rPr>
          <w:rFonts w:hint="eastAsia" w:ascii="微软雅黑" w:eastAsia="微软雅黑"/>
          <w:color w:val="333333"/>
          <w:spacing w:val="14"/>
        </w:rPr>
        <w:t>被回收</w:t>
      </w:r>
      <w:r>
        <w:rPr>
          <w:rFonts w:hint="eastAsia" w:ascii="微软雅黑" w:eastAsia="微软雅黑"/>
          <w:color w:val="333333"/>
          <w:spacing w:val="-5"/>
        </w:rPr>
        <w:t>。</w:t>
      </w:r>
      <w:r>
        <w:rPr>
          <w:rFonts w:hint="eastAsia" w:ascii="微软雅黑" w:eastAsia="微软雅黑"/>
          <w:color w:val="333333"/>
          <w:spacing w:val="14"/>
        </w:rPr>
        <w:t>因为函</w:t>
      </w:r>
      <w:r>
        <w:rPr>
          <w:rFonts w:hint="eastAsia" w:ascii="微软雅黑" w:eastAsia="微软雅黑"/>
          <w:color w:val="333333"/>
        </w:rPr>
        <w:t>数</w:t>
      </w:r>
      <w:r>
        <w:rPr>
          <w:rFonts w:hint="eastAsia" w:ascii="微软雅黑" w:eastAsia="微软雅黑"/>
          <w:color w:val="333333"/>
          <w:spacing w:val="15"/>
        </w:rPr>
        <w:t xml:space="preserve"> </w:t>
      </w:r>
      <w:r>
        <w:rPr>
          <w:rFonts w:hint="eastAsia" w:ascii="微软雅黑" w:eastAsia="微软雅黑"/>
          <w:color w:val="333333"/>
        </w:rPr>
        <w:t>a</w:t>
      </w:r>
      <w:r>
        <w:rPr>
          <w:rFonts w:hint="eastAsia" w:ascii="微软雅黑" w:eastAsia="微软雅黑"/>
          <w:color w:val="333333"/>
          <w:spacing w:val="6"/>
        </w:rPr>
        <w:t xml:space="preserve"> </w:t>
      </w:r>
      <w:r>
        <w:rPr>
          <w:rFonts w:hint="eastAsia" w:ascii="微软雅黑" w:eastAsia="微软雅黑"/>
          <w:color w:val="333333"/>
        </w:rPr>
        <w:t>被</w:t>
      </w:r>
      <w:r>
        <w:rPr>
          <w:rFonts w:hint="eastAsia" w:ascii="微软雅黑" w:eastAsia="微软雅黑"/>
          <w:color w:val="333333"/>
          <w:spacing w:val="14"/>
        </w:rPr>
        <w:t xml:space="preserve"> </w:t>
      </w:r>
      <w:r>
        <w:rPr>
          <w:rFonts w:hint="eastAsia" w:ascii="微软雅黑" w:eastAsia="微软雅黑"/>
          <w:color w:val="333333"/>
        </w:rPr>
        <w:t>b</w:t>
      </w:r>
      <w:r>
        <w:rPr>
          <w:rFonts w:hint="eastAsia" w:ascii="微软雅黑" w:eastAsia="微软雅黑"/>
          <w:color w:val="333333"/>
          <w:spacing w:val="6"/>
        </w:rPr>
        <w:t xml:space="preserve"> </w:t>
      </w:r>
      <w:r>
        <w:rPr>
          <w:rFonts w:hint="eastAsia" w:ascii="微软雅黑" w:eastAsia="微软雅黑"/>
          <w:color w:val="333333"/>
          <w:spacing w:val="14"/>
        </w:rPr>
        <w:t>引用</w:t>
      </w:r>
      <w:r>
        <w:rPr>
          <w:rFonts w:hint="eastAsia" w:ascii="微软雅黑" w:eastAsia="微软雅黑"/>
          <w:color w:val="333333"/>
          <w:spacing w:val="-3"/>
        </w:rPr>
        <w:t>，b</w:t>
      </w:r>
      <w:r>
        <w:rPr>
          <w:rFonts w:hint="eastAsia" w:ascii="微软雅黑" w:eastAsia="微软雅黑"/>
          <w:color w:val="333333"/>
          <w:spacing w:val="6"/>
        </w:rPr>
        <w:t xml:space="preserve"> </w:t>
      </w:r>
      <w:r>
        <w:rPr>
          <w:rFonts w:hint="eastAsia" w:ascii="微软雅黑" w:eastAsia="微软雅黑"/>
          <w:color w:val="333333"/>
          <w:spacing w:val="14"/>
        </w:rPr>
        <w:t>又</w:t>
      </w:r>
      <w:r>
        <w:rPr>
          <w:rFonts w:hint="eastAsia" w:ascii="微软雅黑" w:eastAsia="微软雅黑"/>
          <w:color w:val="333333"/>
        </w:rPr>
        <w:t>被</w:t>
      </w:r>
      <w:r>
        <w:rPr>
          <w:rFonts w:hint="eastAsia" w:ascii="微软雅黑" w:eastAsia="微软雅黑"/>
          <w:color w:val="333333"/>
          <w:spacing w:val="12"/>
        </w:rPr>
        <w:t xml:space="preserve"> </w:t>
      </w:r>
      <w:r>
        <w:rPr>
          <w:rFonts w:hint="eastAsia" w:ascii="微软雅黑" w:eastAsia="微软雅黑"/>
          <w:color w:val="333333"/>
        </w:rPr>
        <w:t>a</w:t>
      </w:r>
      <w:r>
        <w:rPr>
          <w:rFonts w:hint="eastAsia" w:ascii="微软雅黑" w:eastAsia="微软雅黑"/>
          <w:color w:val="333333"/>
          <w:spacing w:val="7"/>
        </w:rPr>
        <w:t xml:space="preserve"> </w:t>
      </w:r>
      <w:r>
        <w:rPr>
          <w:rFonts w:hint="eastAsia" w:ascii="微软雅黑" w:eastAsia="微软雅黑"/>
          <w:color w:val="333333"/>
          <w:spacing w:val="14"/>
        </w:rPr>
        <w:t>外</w:t>
      </w:r>
      <w:r>
        <w:rPr>
          <w:rFonts w:hint="eastAsia" w:ascii="微软雅黑" w:eastAsia="微软雅黑"/>
          <w:color w:val="333333"/>
        </w:rPr>
        <w:t>的</w:t>
      </w:r>
      <w:r>
        <w:rPr>
          <w:rFonts w:hint="eastAsia" w:ascii="微软雅黑" w:eastAsia="微软雅黑"/>
          <w:color w:val="333333"/>
          <w:spacing w:val="13"/>
        </w:rPr>
        <w:t xml:space="preserve"> </w:t>
      </w:r>
      <w:r>
        <w:rPr>
          <w:rFonts w:hint="eastAsia" w:ascii="微软雅黑" w:eastAsia="微软雅黑"/>
          <w:color w:val="333333"/>
        </w:rPr>
        <w:t>c</w:t>
      </w:r>
      <w:r>
        <w:rPr>
          <w:rFonts w:hint="eastAsia" w:ascii="微软雅黑" w:eastAsia="微软雅黑"/>
          <w:color w:val="333333"/>
          <w:spacing w:val="4"/>
        </w:rPr>
        <w:t xml:space="preserve"> </w:t>
      </w:r>
      <w:r>
        <w:rPr>
          <w:rFonts w:hint="eastAsia" w:ascii="微软雅黑" w:eastAsia="微软雅黑"/>
          <w:color w:val="333333"/>
          <w:spacing w:val="14"/>
        </w:rPr>
        <w:t>引用</w:t>
      </w:r>
      <w:r>
        <w:rPr>
          <w:rFonts w:hint="eastAsia" w:ascii="微软雅黑" w:eastAsia="微软雅黑"/>
          <w:color w:val="333333"/>
          <w:spacing w:val="-5"/>
        </w:rPr>
        <w:t>，</w:t>
      </w:r>
      <w:r>
        <w:rPr>
          <w:rFonts w:hint="eastAsia" w:ascii="微软雅黑" w:eastAsia="微软雅黑"/>
          <w:color w:val="333333"/>
          <w:spacing w:val="14"/>
        </w:rPr>
        <w:t>这就是</w:t>
      </w:r>
      <w:r>
        <w:rPr>
          <w:rFonts w:hint="eastAsia" w:ascii="微软雅黑" w:eastAsia="微软雅黑"/>
          <w:color w:val="333333"/>
          <w:spacing w:val="16"/>
        </w:rPr>
        <w:t>为</w:t>
      </w:r>
      <w:r>
        <w:rPr>
          <w:rFonts w:hint="eastAsia" w:ascii="微软雅黑" w:eastAsia="微软雅黑"/>
          <w:color w:val="333333"/>
          <w:spacing w:val="14"/>
        </w:rPr>
        <w:t>什</w:t>
      </w:r>
      <w:r>
        <w:rPr>
          <w:rFonts w:hint="eastAsia" w:ascii="微软雅黑" w:eastAsia="微软雅黑"/>
          <w:color w:val="333333"/>
        </w:rPr>
        <w:t>么</w:t>
      </w:r>
      <w:r>
        <w:rPr>
          <w:rFonts w:hint="eastAsia" w:ascii="微软雅黑" w:eastAsia="微软雅黑"/>
          <w:color w:val="333333"/>
        </w:rPr>
        <w:tab/>
      </w:r>
      <w:r>
        <w:rPr>
          <w:rFonts w:hint="eastAsia" w:ascii="微软雅黑" w:eastAsia="微软雅黑"/>
          <w:color w:val="333333"/>
          <w:spacing w:val="16"/>
        </w:rPr>
        <w:t>函</w:t>
      </w:r>
      <w:r>
        <w:rPr>
          <w:rFonts w:hint="eastAsia" w:ascii="微软雅黑" w:eastAsia="微软雅黑"/>
          <w:color w:val="333333"/>
        </w:rPr>
        <w:t>数</w:t>
      </w:r>
      <w:r>
        <w:rPr>
          <w:rFonts w:hint="eastAsia" w:ascii="微软雅黑" w:eastAsia="微软雅黑"/>
          <w:color w:val="333333"/>
          <w:spacing w:val="12"/>
        </w:rPr>
        <w:t xml:space="preserve"> </w:t>
      </w:r>
      <w:r>
        <w:rPr>
          <w:rFonts w:hint="eastAsia" w:ascii="微软雅黑" w:eastAsia="微软雅黑"/>
          <w:color w:val="333333"/>
        </w:rPr>
        <w:t>a</w:t>
      </w:r>
      <w:r>
        <w:rPr>
          <w:rFonts w:hint="eastAsia" w:ascii="微软雅黑" w:eastAsia="微软雅黑"/>
          <w:color w:val="333333"/>
          <w:spacing w:val="4"/>
        </w:rPr>
        <w:t xml:space="preserve"> </w:t>
      </w:r>
      <w:r>
        <w:rPr>
          <w:rFonts w:hint="eastAsia" w:ascii="微软雅黑" w:eastAsia="微软雅黑"/>
          <w:color w:val="333333"/>
          <w:spacing w:val="14"/>
        </w:rPr>
        <w:t>执行后不会被回收的原</w:t>
      </w:r>
      <w:r>
        <w:rPr>
          <w:rFonts w:hint="eastAsia" w:ascii="微软雅黑" w:eastAsia="微软雅黑"/>
          <w:color w:val="333333"/>
          <w:spacing w:val="16"/>
        </w:rPr>
        <w:t>因</w:t>
      </w:r>
      <w:r>
        <w:rPr>
          <w:rFonts w:hint="eastAsia" w:ascii="微软雅黑" w:eastAsia="微软雅黑"/>
          <w:color w:val="333333"/>
        </w:rPr>
        <w:t>。</w:t>
      </w:r>
    </w:p>
    <w:p>
      <w:pPr>
        <w:spacing w:after="0" w:line="386" w:lineRule="auto"/>
        <w:rPr>
          <w:rFonts w:hint="eastAsia" w:ascii="微软雅黑" w:eastAsia="微软雅黑"/>
        </w:rPr>
        <w:sectPr>
          <w:pgSz w:w="11910" w:h="16840"/>
          <w:pgMar w:top="1520" w:right="0" w:bottom="280" w:left="1500" w:header="720" w:footer="720" w:gutter="0"/>
        </w:sectPr>
      </w:pPr>
    </w:p>
    <w:p>
      <w:pPr>
        <w:pStyle w:val="5"/>
        <w:numPr>
          <w:ilvl w:val="0"/>
          <w:numId w:val="45"/>
        </w:numPr>
        <w:tabs>
          <w:tab w:val="left" w:pos="726"/>
        </w:tabs>
        <w:spacing w:before="39" w:after="0" w:line="240" w:lineRule="auto"/>
        <w:ind w:left="725" w:right="0" w:hanging="426"/>
        <w:jc w:val="left"/>
      </w:pPr>
      <w:bookmarkStart w:id="305" w:name="_bookmark157"/>
      <w:bookmarkEnd w:id="305"/>
      <w:bookmarkStart w:id="306" w:name="_bookmark157"/>
      <w:bookmarkEnd w:id="306"/>
      <w:r>
        <w:t>看题做答：</w:t>
      </w:r>
    </w:p>
    <w:p>
      <w:pPr>
        <w:pStyle w:val="8"/>
        <w:spacing w:before="9"/>
        <w:rPr>
          <w:b/>
          <w:sz w:val="38"/>
        </w:rPr>
      </w:pPr>
    </w:p>
    <w:p>
      <w:pPr>
        <w:pStyle w:val="8"/>
        <w:spacing w:line="386" w:lineRule="auto"/>
        <w:ind w:left="984" w:right="8174" w:hanging="250"/>
        <w:rPr>
          <w:rFonts w:ascii="微软雅黑"/>
        </w:rPr>
      </w:pPr>
      <w:r>
        <w:rPr>
          <w:rFonts w:ascii="微软雅黑"/>
        </w:rPr>
        <w:t>function f1(){ var tmp = 1; this.x = 3;</w:t>
      </w:r>
    </w:p>
    <w:p>
      <w:pPr>
        <w:pStyle w:val="8"/>
        <w:tabs>
          <w:tab w:val="left" w:pos="2981"/>
          <w:tab w:val="left" w:pos="3310"/>
        </w:tabs>
        <w:spacing w:before="2" w:line="386" w:lineRule="auto"/>
        <w:ind w:left="984" w:right="6781"/>
        <w:rPr>
          <w:rFonts w:hint="eastAsia" w:ascii="微软雅黑" w:eastAsia="微软雅黑"/>
        </w:rPr>
      </w:pPr>
      <w:r>
        <w:rPr>
          <w:rFonts w:hint="eastAsia" w:ascii="微软雅黑" w:eastAsia="微软雅黑"/>
        </w:rPr>
        <w:t>console.log(tmp);</w:t>
      </w:r>
      <w:r>
        <w:rPr>
          <w:rFonts w:hint="eastAsia" w:ascii="微软雅黑" w:eastAsia="微软雅黑"/>
        </w:rPr>
        <w:tab/>
      </w:r>
      <w:r>
        <w:rPr>
          <w:rFonts w:hint="eastAsia" w:ascii="微软雅黑" w:eastAsia="微软雅黑"/>
          <w:spacing w:val="-2"/>
        </w:rPr>
        <w:t xml:space="preserve">//A </w:t>
      </w:r>
      <w:r>
        <w:rPr>
          <w:rFonts w:hint="eastAsia" w:ascii="微软雅黑" w:eastAsia="微软雅黑"/>
        </w:rPr>
        <w:t>console.log(this.x)；</w:t>
      </w:r>
      <w:r>
        <w:rPr>
          <w:rFonts w:hint="eastAsia" w:ascii="微软雅黑" w:eastAsia="微软雅黑"/>
        </w:rPr>
        <w:tab/>
      </w:r>
      <w:r>
        <w:rPr>
          <w:rFonts w:hint="eastAsia" w:ascii="微软雅黑" w:eastAsia="微软雅黑"/>
          <w:spacing w:val="-7"/>
        </w:rPr>
        <w:t>//B</w:t>
      </w:r>
    </w:p>
    <w:p>
      <w:pPr>
        <w:pStyle w:val="8"/>
        <w:spacing w:before="2"/>
        <w:ind w:left="734"/>
        <w:rPr>
          <w:rFonts w:ascii="微软雅黑"/>
        </w:rPr>
      </w:pPr>
      <w:r>
        <w:rPr>
          <w:rFonts w:ascii="微软雅黑"/>
          <w:w w:val="100"/>
        </w:rPr>
        <w:t>}</w:t>
      </w:r>
    </w:p>
    <w:p>
      <w:pPr>
        <w:pStyle w:val="8"/>
        <w:tabs>
          <w:tab w:val="left" w:pos="2660"/>
          <w:tab w:val="left" w:pos="2753"/>
        </w:tabs>
        <w:spacing w:before="237" w:line="386" w:lineRule="auto"/>
        <w:ind w:left="578" w:right="7194" w:firstLine="156"/>
        <w:rPr>
          <w:rFonts w:hint="eastAsia" w:ascii="微软雅黑" w:eastAsia="微软雅黑"/>
        </w:rPr>
      </w:pPr>
      <w:r>
        <w:rPr>
          <w:rFonts w:hint="eastAsia" w:ascii="微软雅黑" w:eastAsia="微软雅黑"/>
        </w:rPr>
        <w:t>var obj = new f1(); //1 console.log(obj.x)</w:t>
      </w:r>
      <w:r>
        <w:rPr>
          <w:rFonts w:hint="eastAsia" w:ascii="微软雅黑" w:eastAsia="微软雅黑"/>
        </w:rPr>
        <w:tab/>
      </w:r>
      <w:r>
        <w:rPr>
          <w:rFonts w:hint="eastAsia" w:ascii="微软雅黑" w:eastAsia="微软雅黑"/>
        </w:rPr>
        <w:t>//2 console.log(f1());</w:t>
      </w:r>
      <w:r>
        <w:rPr>
          <w:rFonts w:hint="eastAsia" w:ascii="微软雅黑" w:eastAsia="微软雅黑"/>
        </w:rPr>
        <w:tab/>
      </w:r>
      <w:r>
        <w:rPr>
          <w:rFonts w:hint="eastAsia" w:ascii="微软雅黑" w:eastAsia="微软雅黑"/>
        </w:rPr>
        <w:tab/>
      </w:r>
      <w:r>
        <w:rPr>
          <w:rFonts w:hint="eastAsia" w:ascii="微软雅黑" w:eastAsia="微软雅黑"/>
          <w:spacing w:val="-2"/>
        </w:rPr>
        <w:t xml:space="preserve">//3 </w:t>
      </w:r>
      <w:r>
        <w:rPr>
          <w:rFonts w:hint="eastAsia" w:ascii="微软雅黑" w:eastAsia="微软雅黑"/>
          <w:color w:val="333333"/>
          <w:spacing w:val="14"/>
        </w:rPr>
        <w:t>分析：</w:t>
      </w:r>
    </w:p>
    <w:p>
      <w:pPr>
        <w:pStyle w:val="8"/>
        <w:spacing w:before="4" w:line="386" w:lineRule="auto"/>
        <w:ind w:left="300" w:right="1798" w:firstLine="559"/>
        <w:rPr>
          <w:rFonts w:hint="eastAsia" w:ascii="微软雅黑" w:eastAsia="微软雅黑"/>
        </w:rPr>
      </w:pPr>
      <w:r>
        <w:rPr>
          <w:rFonts w:hint="eastAsia" w:ascii="微软雅黑" w:eastAsia="微软雅黑"/>
          <w:color w:val="333333"/>
          <w:spacing w:val="12"/>
        </w:rPr>
        <w:t>这道题让我重新认识了对象和函数，首先看代码</w:t>
      </w:r>
      <w:r>
        <w:rPr>
          <w:rFonts w:hint="eastAsia" w:ascii="微软雅黑" w:eastAsia="微软雅黑"/>
          <w:color w:val="333333"/>
        </w:rPr>
        <w:t xml:space="preserve">（ </w:t>
      </w:r>
      <w:r>
        <w:rPr>
          <w:rFonts w:hint="eastAsia" w:ascii="微软雅黑" w:eastAsia="微软雅黑"/>
          <w:color w:val="333333"/>
          <w:spacing w:val="10"/>
        </w:rPr>
        <w:t>1），</w:t>
      </w:r>
      <w:r>
        <w:rPr>
          <w:rFonts w:hint="eastAsia" w:ascii="微软雅黑" w:eastAsia="微软雅黑"/>
          <w:color w:val="333333"/>
          <w:spacing w:val="14"/>
        </w:rPr>
        <w:t xml:space="preserve">这里实例话化了 </w:t>
      </w:r>
      <w:r>
        <w:rPr>
          <w:rFonts w:hint="eastAsia" w:ascii="微软雅黑" w:eastAsia="微软雅黑"/>
          <w:color w:val="333333"/>
          <w:spacing w:val="4"/>
        </w:rPr>
        <w:t>f1</w:t>
      </w:r>
      <w:r>
        <w:rPr>
          <w:rFonts w:hint="eastAsia" w:ascii="微软雅黑" w:eastAsia="微软雅黑"/>
          <w:color w:val="333333"/>
          <w:spacing w:val="7"/>
        </w:rPr>
        <w:t xml:space="preserve"> 这</w:t>
      </w:r>
      <w:r>
        <w:rPr>
          <w:rFonts w:hint="eastAsia" w:ascii="微软雅黑" w:eastAsia="微软雅黑"/>
          <w:color w:val="333333"/>
          <w:spacing w:val="12"/>
        </w:rPr>
        <w:t xml:space="preserve">个类。相当于执行了 </w:t>
      </w:r>
      <w:r>
        <w:rPr>
          <w:rFonts w:hint="eastAsia" w:ascii="微软雅黑" w:eastAsia="微软雅黑"/>
          <w:color w:val="333333"/>
          <w:spacing w:val="4"/>
        </w:rPr>
        <w:t>f1</w:t>
      </w:r>
      <w:r>
        <w:rPr>
          <w:rFonts w:hint="eastAsia" w:ascii="微软雅黑" w:eastAsia="微软雅黑"/>
          <w:color w:val="333333"/>
          <w:spacing w:val="8"/>
        </w:rPr>
        <w:t xml:space="preserve"> 函数。所以这个时候  </w:t>
      </w:r>
      <w:r>
        <w:rPr>
          <w:rFonts w:hint="eastAsia" w:ascii="微软雅黑" w:eastAsia="微软雅黑"/>
          <w:color w:val="333333"/>
        </w:rPr>
        <w:t>A</w:t>
      </w:r>
      <w:r>
        <w:rPr>
          <w:rFonts w:hint="eastAsia" w:ascii="微软雅黑" w:eastAsia="微软雅黑"/>
          <w:color w:val="333333"/>
          <w:spacing w:val="6"/>
        </w:rPr>
        <w:t xml:space="preserve">  会输出  </w:t>
      </w:r>
      <w:r>
        <w:rPr>
          <w:rFonts w:hint="eastAsia" w:ascii="微软雅黑" w:eastAsia="微软雅黑"/>
          <w:color w:val="333333"/>
          <w:spacing w:val="4"/>
        </w:rPr>
        <w:t>1</w:t>
      </w:r>
      <w:r>
        <w:rPr>
          <w:rFonts w:hint="eastAsia" w:ascii="微软雅黑" w:eastAsia="微软雅黑"/>
          <w:color w:val="333333"/>
          <w:spacing w:val="5"/>
        </w:rPr>
        <w:t xml:space="preserve">，  而  </w:t>
      </w:r>
      <w:r>
        <w:rPr>
          <w:rFonts w:hint="eastAsia" w:ascii="微软雅黑" w:eastAsia="微软雅黑"/>
          <w:color w:val="333333"/>
        </w:rPr>
        <w:t>B</w:t>
      </w:r>
      <w:r>
        <w:rPr>
          <w:rFonts w:hint="eastAsia" w:ascii="微软雅黑" w:eastAsia="微软雅黑"/>
          <w:color w:val="333333"/>
          <w:spacing w:val="7"/>
        </w:rPr>
        <w:t xml:space="preserve">  这个时候的  </w:t>
      </w:r>
      <w:r>
        <w:rPr>
          <w:rFonts w:hint="eastAsia" w:ascii="微软雅黑" w:eastAsia="微软雅黑"/>
          <w:color w:val="333333"/>
          <w:spacing w:val="5"/>
        </w:rPr>
        <w:t xml:space="preserve">thi </w:t>
      </w:r>
      <w:r>
        <w:rPr>
          <w:rFonts w:hint="eastAsia" w:ascii="微软雅黑" w:eastAsia="微软雅黑"/>
          <w:color w:val="333333"/>
        </w:rPr>
        <w:t>s</w:t>
      </w:r>
      <w:r>
        <w:rPr>
          <w:rFonts w:hint="eastAsia" w:ascii="微软雅黑" w:eastAsia="微软雅黑"/>
          <w:color w:val="333333"/>
          <w:spacing w:val="5"/>
        </w:rPr>
        <w:t xml:space="preserve"> 代表的是  实例化的当前对象  </w:t>
      </w:r>
      <w:r>
        <w:rPr>
          <w:rFonts w:hint="eastAsia" w:ascii="微软雅黑" w:eastAsia="微软雅黑"/>
          <w:color w:val="333333"/>
          <w:spacing w:val="4"/>
        </w:rPr>
        <w:t>obj</w:t>
      </w:r>
      <w:r>
        <w:rPr>
          <w:rFonts w:hint="eastAsia" w:ascii="微软雅黑" w:eastAsia="微软雅黑"/>
          <w:color w:val="333333"/>
          <w:spacing w:val="70"/>
        </w:rPr>
        <w:t xml:space="preserve"> </w:t>
      </w:r>
      <w:r>
        <w:rPr>
          <w:rFonts w:hint="eastAsia" w:ascii="微软雅黑" w:eastAsia="微软雅黑"/>
          <w:color w:val="333333"/>
        </w:rPr>
        <w:t>B</w:t>
      </w:r>
      <w:r>
        <w:rPr>
          <w:rFonts w:hint="eastAsia" w:ascii="微软雅黑" w:eastAsia="微软雅黑"/>
          <w:color w:val="333333"/>
          <w:spacing w:val="6"/>
        </w:rPr>
        <w:t xml:space="preserve">  输出  </w:t>
      </w:r>
      <w:r>
        <w:rPr>
          <w:rFonts w:hint="eastAsia" w:ascii="微软雅黑" w:eastAsia="微软雅黑"/>
          <w:color w:val="333333"/>
          <w:spacing w:val="8"/>
        </w:rPr>
        <w:t>3</w:t>
      </w:r>
      <w:r>
        <w:rPr>
          <w:rFonts w:hint="eastAsia" w:ascii="微软雅黑" w:eastAsia="微软雅黑"/>
          <w:color w:val="333333"/>
          <w:spacing w:val="7"/>
        </w:rPr>
        <w:t>.。  代码</w:t>
      </w:r>
      <w:r>
        <w:rPr>
          <w:rFonts w:hint="eastAsia" w:ascii="微软雅黑" w:eastAsia="微软雅黑"/>
          <w:color w:val="333333"/>
          <w:spacing w:val="12"/>
        </w:rPr>
        <w:t>（2）</w:t>
      </w:r>
      <w:r>
        <w:rPr>
          <w:rFonts w:hint="eastAsia" w:ascii="微软雅黑" w:eastAsia="微软雅黑"/>
          <w:color w:val="333333"/>
          <w:spacing w:val="10"/>
        </w:rPr>
        <w:t xml:space="preserve">毋庸置疑会输出  </w:t>
      </w:r>
      <w:r>
        <w:rPr>
          <w:rFonts w:hint="eastAsia" w:ascii="微软雅黑" w:eastAsia="微软雅黑"/>
          <w:color w:val="333333"/>
          <w:spacing w:val="4"/>
        </w:rPr>
        <w:t xml:space="preserve">3， </w:t>
      </w:r>
      <w:r>
        <w:rPr>
          <w:rFonts w:hint="eastAsia" w:ascii="微软雅黑" w:eastAsia="微软雅黑"/>
          <w:color w:val="333333"/>
          <w:spacing w:val="-1"/>
        </w:rPr>
        <w:t>重点 代码</w:t>
      </w:r>
      <w:r>
        <w:rPr>
          <w:rFonts w:hint="eastAsia" w:ascii="微软雅黑" w:eastAsia="微软雅黑"/>
          <w:color w:val="333333"/>
          <w:spacing w:val="-9"/>
        </w:rPr>
        <w:t>（3）</w:t>
      </w:r>
      <w:r>
        <w:rPr>
          <w:rFonts w:hint="eastAsia" w:ascii="微软雅黑" w:eastAsia="微软雅黑"/>
          <w:color w:val="333333"/>
          <w:spacing w:val="4"/>
        </w:rPr>
        <w:t xml:space="preserve">首先这里将不再是一个类，它只是一个函数。那么 </w:t>
      </w:r>
      <w:r>
        <w:rPr>
          <w:rFonts w:hint="eastAsia" w:ascii="微软雅黑" w:eastAsia="微软雅黑"/>
          <w:color w:val="333333"/>
        </w:rPr>
        <w:t>A</w:t>
      </w:r>
      <w:r>
        <w:rPr>
          <w:rFonts w:hint="eastAsia" w:ascii="微软雅黑" w:eastAsia="微软雅黑"/>
          <w:color w:val="333333"/>
          <w:spacing w:val="9"/>
        </w:rPr>
        <w:t xml:space="preserve"> 输出 </w:t>
      </w:r>
      <w:r>
        <w:rPr>
          <w:rFonts w:hint="eastAsia" w:ascii="微软雅黑" w:eastAsia="微软雅黑"/>
          <w:color w:val="333333"/>
          <w:spacing w:val="4"/>
        </w:rPr>
        <w:t>1</w:t>
      </w:r>
      <w:r>
        <w:rPr>
          <w:rFonts w:hint="eastAsia" w:ascii="微软雅黑" w:eastAsia="微软雅黑"/>
          <w:color w:val="333333"/>
          <w:spacing w:val="9"/>
        </w:rPr>
        <w:t xml:space="preserve">， </w:t>
      </w:r>
      <w:r>
        <w:rPr>
          <w:rFonts w:hint="eastAsia" w:ascii="微软雅黑" w:eastAsia="微软雅黑"/>
          <w:color w:val="333333"/>
        </w:rPr>
        <w:t>B</w:t>
      </w:r>
      <w:r>
        <w:rPr>
          <w:rFonts w:hint="eastAsia" w:ascii="微软雅黑" w:eastAsia="微软雅黑"/>
          <w:color w:val="333333"/>
          <w:spacing w:val="11"/>
        </w:rPr>
        <w:t xml:space="preserve"> 呢？ </w:t>
      </w:r>
      <w:r>
        <w:rPr>
          <w:rFonts w:hint="eastAsia" w:ascii="微软雅黑" w:eastAsia="微软雅黑"/>
          <w:color w:val="333333"/>
          <w:spacing w:val="8"/>
        </w:rPr>
        <w:t xml:space="preserve">这里的 </w:t>
      </w:r>
      <w:r>
        <w:rPr>
          <w:rFonts w:hint="eastAsia" w:ascii="微软雅黑" w:eastAsia="微软雅黑"/>
          <w:color w:val="333333"/>
          <w:spacing w:val="4"/>
        </w:rPr>
        <w:t>this</w:t>
      </w:r>
      <w:r>
        <w:rPr>
          <w:rFonts w:hint="eastAsia" w:ascii="微软雅黑" w:eastAsia="微软雅黑"/>
          <w:color w:val="333333"/>
          <w:spacing w:val="10"/>
        </w:rPr>
        <w:t xml:space="preserve"> 代表的其实就是 </w:t>
      </w:r>
      <w:r>
        <w:rPr>
          <w:rFonts w:hint="eastAsia" w:ascii="微软雅黑" w:eastAsia="微软雅黑"/>
          <w:color w:val="333333"/>
          <w:spacing w:val="4"/>
        </w:rPr>
        <w:t>window</w:t>
      </w:r>
      <w:r>
        <w:rPr>
          <w:rFonts w:hint="eastAsia" w:ascii="微软雅黑" w:eastAsia="微软雅黑"/>
          <w:color w:val="333333"/>
          <w:spacing w:val="10"/>
        </w:rPr>
        <w:t xml:space="preserve"> 对象，那么 </w:t>
      </w:r>
      <w:r>
        <w:rPr>
          <w:rFonts w:hint="eastAsia" w:ascii="微软雅黑" w:eastAsia="微软雅黑"/>
          <w:color w:val="333333"/>
          <w:spacing w:val="5"/>
        </w:rPr>
        <w:t>this.x</w:t>
      </w:r>
      <w:r>
        <w:rPr>
          <w:rFonts w:hint="eastAsia" w:ascii="微软雅黑" w:eastAsia="微软雅黑"/>
          <w:color w:val="333333"/>
          <w:spacing w:val="10"/>
        </w:rPr>
        <w:t xml:space="preserve"> 就是一个全局变量  相当于</w:t>
      </w:r>
      <w:r>
        <w:rPr>
          <w:rFonts w:hint="eastAsia" w:ascii="微软雅黑" w:eastAsia="微软雅黑"/>
          <w:color w:val="333333"/>
          <w:spacing w:val="6"/>
        </w:rPr>
        <w:t xml:space="preserve">在外部 的一个全局变量。所以 </w:t>
      </w:r>
      <w:r>
        <w:rPr>
          <w:rFonts w:hint="eastAsia" w:ascii="微软雅黑" w:eastAsia="微软雅黑"/>
          <w:color w:val="333333"/>
        </w:rPr>
        <w:t>B</w:t>
      </w:r>
      <w:r>
        <w:rPr>
          <w:rFonts w:hint="eastAsia" w:ascii="微软雅黑" w:eastAsia="微软雅黑"/>
          <w:color w:val="333333"/>
          <w:spacing w:val="8"/>
        </w:rPr>
        <w:t xml:space="preserve"> 输出  3</w:t>
      </w:r>
      <w:r>
        <w:rPr>
          <w:rFonts w:hint="eastAsia" w:ascii="微软雅黑" w:eastAsia="微软雅黑"/>
          <w:color w:val="333333"/>
          <w:spacing w:val="5"/>
        </w:rPr>
        <w:t xml:space="preserve">。最后代码由于 </w:t>
      </w:r>
      <w:r>
        <w:rPr>
          <w:rFonts w:hint="eastAsia" w:ascii="微软雅黑" w:eastAsia="微软雅黑"/>
          <w:color w:val="333333"/>
        </w:rPr>
        <w:t>f</w:t>
      </w:r>
      <w:r>
        <w:rPr>
          <w:rFonts w:hint="eastAsia" w:ascii="微软雅黑" w:eastAsia="微软雅黑"/>
          <w:color w:val="333333"/>
          <w:spacing w:val="11"/>
        </w:rPr>
        <w:t xml:space="preserve"> 没有返回值那么一个函数</w:t>
      </w:r>
      <w:r>
        <w:rPr>
          <w:rFonts w:hint="eastAsia" w:ascii="微软雅黑" w:eastAsia="微软雅黑"/>
          <w:color w:val="333333"/>
          <w:spacing w:val="10"/>
        </w:rPr>
        <w:t xml:space="preserve">如果没返回值的话，将会返回 </w:t>
      </w:r>
      <w:r>
        <w:rPr>
          <w:rFonts w:hint="eastAsia" w:ascii="微软雅黑" w:eastAsia="微软雅黑"/>
          <w:color w:val="333333"/>
          <w:spacing w:val="6"/>
        </w:rPr>
        <w:t>underfined</w:t>
      </w:r>
      <w:r>
        <w:rPr>
          <w:rFonts w:hint="eastAsia" w:ascii="微软雅黑" w:eastAsia="微软雅黑"/>
          <w:color w:val="333333"/>
          <w:spacing w:val="15"/>
        </w:rPr>
        <w:t xml:space="preserve"> ，所以答案就是 ： </w:t>
      </w:r>
      <w:r>
        <w:rPr>
          <w:rFonts w:hint="eastAsia" w:ascii="微软雅黑" w:eastAsia="微软雅黑"/>
          <w:color w:val="333333"/>
          <w:spacing w:val="4"/>
        </w:rPr>
        <w:t>1</w:t>
      </w:r>
      <w:r>
        <w:rPr>
          <w:rFonts w:hint="eastAsia" w:ascii="微软雅黑" w:eastAsia="微软雅黑"/>
          <w:color w:val="333333"/>
          <w:spacing w:val="5"/>
        </w:rPr>
        <w:t xml:space="preserve">，  </w:t>
      </w:r>
      <w:r>
        <w:rPr>
          <w:rFonts w:hint="eastAsia" w:ascii="微软雅黑" w:eastAsia="微软雅黑"/>
          <w:color w:val="333333"/>
          <w:spacing w:val="4"/>
        </w:rPr>
        <w:t>3</w:t>
      </w:r>
      <w:r>
        <w:rPr>
          <w:rFonts w:hint="eastAsia" w:ascii="微软雅黑" w:eastAsia="微软雅黑"/>
          <w:color w:val="333333"/>
          <w:spacing w:val="5"/>
        </w:rPr>
        <w:t xml:space="preserve">，  </w:t>
      </w:r>
      <w:r>
        <w:rPr>
          <w:rFonts w:hint="eastAsia" w:ascii="微软雅黑" w:eastAsia="微软雅黑"/>
          <w:color w:val="333333"/>
          <w:spacing w:val="4"/>
        </w:rPr>
        <w:t>3</w:t>
      </w:r>
      <w:r>
        <w:rPr>
          <w:rFonts w:hint="eastAsia" w:ascii="微软雅黑" w:eastAsia="微软雅黑"/>
          <w:color w:val="333333"/>
          <w:spacing w:val="5"/>
        </w:rPr>
        <w:t xml:space="preserve">，  </w:t>
      </w:r>
      <w:r>
        <w:rPr>
          <w:rFonts w:hint="eastAsia" w:ascii="微软雅黑" w:eastAsia="微软雅黑"/>
          <w:color w:val="333333"/>
          <w:spacing w:val="4"/>
        </w:rPr>
        <w:t xml:space="preserve">1， 3， </w:t>
      </w:r>
      <w:r>
        <w:rPr>
          <w:rFonts w:hint="eastAsia" w:ascii="微软雅黑" w:eastAsia="微软雅黑"/>
          <w:color w:val="333333"/>
          <w:spacing w:val="6"/>
        </w:rPr>
        <w:t>underfined</w:t>
      </w:r>
      <w:r>
        <w:rPr>
          <w:rFonts w:hint="eastAsia" w:ascii="微软雅黑" w:eastAsia="微软雅黑"/>
          <w:color w:val="333333"/>
          <w:spacing w:val="34"/>
        </w:rPr>
        <w:t xml:space="preserve"> 。</w:t>
      </w:r>
    </w:p>
    <w:p>
      <w:pPr>
        <w:pStyle w:val="8"/>
        <w:spacing w:before="6"/>
        <w:rPr>
          <w:rFonts w:ascii="微软雅黑"/>
          <w:sz w:val="14"/>
        </w:rPr>
      </w:pPr>
    </w:p>
    <w:p>
      <w:pPr>
        <w:pStyle w:val="5"/>
        <w:numPr>
          <w:ilvl w:val="0"/>
          <w:numId w:val="45"/>
        </w:numPr>
        <w:tabs>
          <w:tab w:val="left" w:pos="726"/>
        </w:tabs>
        <w:spacing w:before="1" w:after="0" w:line="240" w:lineRule="auto"/>
        <w:ind w:left="725" w:right="0" w:hanging="426"/>
        <w:jc w:val="left"/>
      </w:pPr>
      <w:bookmarkStart w:id="307" w:name="_bookmark158"/>
      <w:bookmarkEnd w:id="307"/>
      <w:bookmarkStart w:id="308" w:name="_bookmark158"/>
      <w:bookmarkEnd w:id="308"/>
      <w:r>
        <w:t>下面输出多少？</w:t>
      </w:r>
    </w:p>
    <w:p>
      <w:pPr>
        <w:pStyle w:val="8"/>
        <w:spacing w:before="8"/>
        <w:rPr>
          <w:b/>
          <w:sz w:val="38"/>
        </w:rPr>
      </w:pPr>
    </w:p>
    <w:p>
      <w:pPr>
        <w:pStyle w:val="8"/>
        <w:spacing w:before="1"/>
        <w:ind w:left="734"/>
        <w:rPr>
          <w:rFonts w:ascii="微软雅黑"/>
        </w:rPr>
      </w:pPr>
      <w:r>
        <w:rPr>
          <w:rFonts w:ascii="微软雅黑"/>
        </w:rPr>
        <w:t>var o1 = new Object();</w:t>
      </w:r>
    </w:p>
    <w:p>
      <w:pPr>
        <w:spacing w:after="0"/>
        <w:rPr>
          <w:rFonts w:ascii="微软雅黑"/>
        </w:rPr>
        <w:sectPr>
          <w:pgSz w:w="11910" w:h="16840"/>
          <w:pgMar w:top="1500" w:right="0" w:bottom="280" w:left="1500" w:header="720" w:footer="720" w:gutter="0"/>
        </w:sectPr>
      </w:pPr>
    </w:p>
    <w:p>
      <w:pPr>
        <w:pStyle w:val="8"/>
        <w:spacing w:before="21" w:line="386" w:lineRule="auto"/>
        <w:ind w:left="734" w:right="7691"/>
        <w:rPr>
          <w:rFonts w:ascii="微软雅黑"/>
        </w:rPr>
      </w:pPr>
      <w:r>
        <w:rPr>
          <w:rFonts w:ascii="微软雅黑"/>
        </w:rPr>
        <w:t>var o2 = o1; o2.name = "CSSer";</w:t>
      </w:r>
    </w:p>
    <w:p>
      <w:pPr>
        <w:pStyle w:val="8"/>
        <w:spacing w:before="1"/>
        <w:ind w:left="734"/>
        <w:rPr>
          <w:rFonts w:ascii="微软雅黑"/>
        </w:rPr>
      </w:pPr>
      <w:r>
        <w:rPr>
          <w:rFonts w:ascii="微软雅黑"/>
        </w:rPr>
        <w:t>console.log(o1.name);</w:t>
      </w:r>
    </w:p>
    <w:p>
      <w:pPr>
        <w:pStyle w:val="8"/>
        <w:spacing w:before="237" w:line="386" w:lineRule="auto"/>
        <w:ind w:left="300" w:right="1799" w:firstLine="189"/>
        <w:jc w:val="both"/>
        <w:rPr>
          <w:rFonts w:hint="eastAsia" w:ascii="微软雅黑" w:eastAsia="微软雅黑"/>
        </w:rPr>
      </w:pPr>
      <w:r>
        <w:rPr>
          <w:rFonts w:hint="eastAsia" w:ascii="微软雅黑" w:eastAsia="微软雅黑"/>
          <w:color w:val="333333"/>
        </w:rPr>
        <w:t>如果不看答案，你回答真确了的话，那么说明你对 javascript 的数据类型了解的还是比较清楚了。js 中有两种数据类型，分别是：基本数据类型和引用数据类型（ obj ect Array）。</w:t>
      </w:r>
      <w:r>
        <w:rPr>
          <w:rFonts w:hint="eastAsia" w:ascii="微软雅黑" w:eastAsia="微软雅黑"/>
          <w:color w:val="C00000"/>
        </w:rPr>
        <w:t>对于保存基本类型值的变量，变量是按值访问的，因为我们操作的是变量实际保存的值。对于保存引用类型值的变量，变量是按引用访问的，</w:t>
      </w:r>
      <w:r>
        <w:rPr>
          <w:rFonts w:hint="eastAsia" w:ascii="微软雅黑" w:eastAsia="微软雅黑"/>
          <w:color w:val="C00000"/>
          <w:u w:val="single" w:color="C00000"/>
        </w:rPr>
        <w:t>我们操作的</w:t>
      </w:r>
    </w:p>
    <w:p>
      <w:pPr>
        <w:pStyle w:val="8"/>
        <w:tabs>
          <w:tab w:val="left" w:pos="5463"/>
        </w:tabs>
        <w:spacing w:before="4"/>
        <w:ind w:left="300"/>
        <w:rPr>
          <w:rFonts w:hint="eastAsia" w:ascii="微软雅黑" w:eastAsia="微软雅黑"/>
        </w:rPr>
      </w:pPr>
      <w:r>
        <w:rPr>
          <w:rFonts w:hint="eastAsia" w:ascii="微软雅黑" w:eastAsia="微软雅黑"/>
          <w:color w:val="C00000"/>
          <w:spacing w:val="14"/>
          <w:u w:val="single" w:color="C00000"/>
        </w:rPr>
        <w:t>是变量值所引用</w:t>
      </w:r>
      <w:r>
        <w:rPr>
          <w:rFonts w:hint="eastAsia" w:ascii="微软雅黑" w:eastAsia="微软雅黑"/>
          <w:color w:val="C00000"/>
          <w:spacing w:val="16"/>
          <w:u w:val="single" w:color="C00000"/>
        </w:rPr>
        <w:t>（</w:t>
      </w:r>
      <w:r>
        <w:rPr>
          <w:rFonts w:hint="eastAsia" w:ascii="微软雅黑" w:eastAsia="微软雅黑"/>
          <w:color w:val="C00000"/>
          <w:spacing w:val="14"/>
          <w:u w:val="single" w:color="C00000"/>
        </w:rPr>
        <w:t>指</w:t>
      </w:r>
      <w:r>
        <w:rPr>
          <w:rFonts w:hint="eastAsia" w:ascii="微软雅黑" w:eastAsia="微软雅黑"/>
          <w:color w:val="C00000"/>
          <w:spacing w:val="16"/>
          <w:u w:val="single" w:color="C00000"/>
        </w:rPr>
        <w:t>向</w:t>
      </w:r>
      <w:r>
        <w:rPr>
          <w:rFonts w:hint="eastAsia" w:ascii="微软雅黑" w:eastAsia="微软雅黑"/>
          <w:color w:val="C00000"/>
          <w:spacing w:val="14"/>
          <w:u w:val="single" w:color="C00000"/>
        </w:rPr>
        <w:t>）的对象。答案</w:t>
      </w:r>
      <w:r>
        <w:rPr>
          <w:rFonts w:hint="eastAsia" w:ascii="微软雅黑" w:eastAsia="微软雅黑"/>
          <w:color w:val="C00000"/>
          <w:spacing w:val="16"/>
          <w:u w:val="single" w:color="C00000"/>
        </w:rPr>
        <w:t>就</w:t>
      </w:r>
      <w:r>
        <w:rPr>
          <w:rFonts w:hint="eastAsia" w:ascii="微软雅黑" w:eastAsia="微软雅黑"/>
          <w:color w:val="C00000"/>
          <w:spacing w:val="14"/>
          <w:u w:val="single" w:color="C00000"/>
        </w:rPr>
        <w:t>清</w:t>
      </w:r>
      <w:r>
        <w:rPr>
          <w:rFonts w:hint="eastAsia" w:ascii="微软雅黑" w:eastAsia="微软雅黑"/>
          <w:color w:val="C00000"/>
          <w:spacing w:val="16"/>
          <w:u w:val="single" w:color="C00000"/>
        </w:rPr>
        <w:t>楚</w:t>
      </w:r>
      <w:r>
        <w:rPr>
          <w:rFonts w:hint="eastAsia" w:ascii="微软雅黑" w:eastAsia="微软雅黑"/>
          <w:color w:val="C00000"/>
          <w:spacing w:val="14"/>
          <w:u w:val="single" w:color="C00000"/>
        </w:rPr>
        <w:t>了</w:t>
      </w:r>
      <w:r>
        <w:rPr>
          <w:rFonts w:hint="eastAsia" w:ascii="微软雅黑" w:eastAsia="微软雅黑"/>
          <w:color w:val="C00000"/>
          <w:u w:val="single" w:color="C00000"/>
        </w:rPr>
        <w:t>：</w:t>
      </w:r>
      <w:r>
        <w:rPr>
          <w:rFonts w:hint="eastAsia" w:ascii="微软雅黑" w:eastAsia="微软雅黑"/>
          <w:color w:val="C00000"/>
          <w:u w:val="single" w:color="C00000"/>
        </w:rPr>
        <w:tab/>
      </w:r>
      <w:r>
        <w:rPr>
          <w:rFonts w:hint="eastAsia" w:ascii="微软雅黑" w:eastAsia="微软雅黑"/>
          <w:color w:val="C00000"/>
          <w:spacing w:val="6"/>
          <w:u w:val="single" w:color="C00000"/>
        </w:rPr>
        <w:t>//CSSer;</w:t>
      </w:r>
    </w:p>
    <w:p>
      <w:pPr>
        <w:pStyle w:val="8"/>
        <w:spacing w:before="4"/>
        <w:rPr>
          <w:rFonts w:ascii="微软雅黑"/>
          <w:sz w:val="23"/>
        </w:rPr>
      </w:pPr>
    </w:p>
    <w:p>
      <w:pPr>
        <w:pStyle w:val="5"/>
        <w:numPr>
          <w:ilvl w:val="0"/>
          <w:numId w:val="45"/>
        </w:numPr>
        <w:tabs>
          <w:tab w:val="left" w:pos="726"/>
        </w:tabs>
        <w:spacing w:before="67" w:after="0" w:line="240" w:lineRule="auto"/>
        <w:ind w:left="725" w:right="0" w:hanging="426"/>
        <w:jc w:val="left"/>
      </w:pPr>
      <w:bookmarkStart w:id="309" w:name="_bookmark159"/>
      <w:bookmarkEnd w:id="309"/>
      <w:bookmarkStart w:id="310" w:name="_bookmark159"/>
      <w:bookmarkEnd w:id="310"/>
      <w:r>
        <w:t>再来一个</w:t>
      </w:r>
    </w:p>
    <w:p>
      <w:pPr>
        <w:pStyle w:val="8"/>
        <w:spacing w:before="8"/>
        <w:rPr>
          <w:b/>
          <w:sz w:val="38"/>
        </w:rPr>
      </w:pPr>
    </w:p>
    <w:p>
      <w:pPr>
        <w:pStyle w:val="8"/>
        <w:spacing w:line="386" w:lineRule="auto"/>
        <w:ind w:left="984" w:right="5792" w:hanging="250"/>
        <w:rPr>
          <w:rFonts w:ascii="微软雅黑"/>
        </w:rPr>
      </w:pPr>
      <w:r>
        <w:rPr>
          <w:rFonts w:ascii="微软雅黑"/>
        </w:rPr>
        <w:t>function changeObjectProperty (o) { o.siteUrl = "</w:t>
      </w:r>
      <w:r>
        <w:fldChar w:fldCharType="begin"/>
      </w:r>
      <w:r>
        <w:instrText xml:space="preserve"> HYPERLINK "http://www.csser.com/" \h </w:instrText>
      </w:r>
      <w:r>
        <w:fldChar w:fldCharType="separate"/>
      </w:r>
      <w:r>
        <w:rPr>
          <w:rFonts w:ascii="微软雅黑"/>
        </w:rPr>
        <w:t>http://www.csser.com/</w:t>
      </w:r>
      <w:r>
        <w:rPr>
          <w:rFonts w:ascii="微软雅黑"/>
        </w:rPr>
        <w:fldChar w:fldCharType="end"/>
      </w:r>
      <w:r>
        <w:rPr>
          <w:rFonts w:ascii="微软雅黑"/>
        </w:rPr>
        <w:t>"; o = new Object();</w:t>
      </w:r>
    </w:p>
    <w:p>
      <w:pPr>
        <w:pStyle w:val="8"/>
        <w:spacing w:before="3"/>
        <w:ind w:left="984"/>
        <w:rPr>
          <w:rFonts w:ascii="微软雅黑"/>
        </w:rPr>
      </w:pPr>
      <w:r>
        <w:rPr>
          <w:rFonts w:ascii="微软雅黑"/>
        </w:rPr>
        <w:t>o.siteUrl = "</w:t>
      </w:r>
      <w:r>
        <w:fldChar w:fldCharType="begin"/>
      </w:r>
      <w:r>
        <w:instrText xml:space="preserve"> HYPERLINK "http://www.popcg.com/" \h </w:instrText>
      </w:r>
      <w:r>
        <w:fldChar w:fldCharType="separate"/>
      </w:r>
      <w:r>
        <w:rPr>
          <w:rFonts w:ascii="微软雅黑"/>
        </w:rPr>
        <w:t>http://www.popcg.com/</w:t>
      </w:r>
      <w:r>
        <w:rPr>
          <w:rFonts w:ascii="微软雅黑"/>
        </w:rPr>
        <w:fldChar w:fldCharType="end"/>
      </w:r>
      <w:r>
        <w:rPr>
          <w:rFonts w:ascii="微软雅黑"/>
        </w:rPr>
        <w:t>";</w:t>
      </w:r>
    </w:p>
    <w:p>
      <w:pPr>
        <w:pStyle w:val="8"/>
        <w:spacing w:before="237"/>
        <w:ind w:left="734"/>
        <w:rPr>
          <w:rFonts w:ascii="微软雅黑"/>
        </w:rPr>
      </w:pPr>
      <w:r>
        <w:rPr>
          <w:rFonts w:ascii="微软雅黑"/>
          <w:w w:val="100"/>
        </w:rPr>
        <w:t>}</w:t>
      </w:r>
    </w:p>
    <w:p>
      <w:pPr>
        <w:pStyle w:val="8"/>
        <w:spacing w:before="237" w:line="386" w:lineRule="auto"/>
        <w:ind w:left="734" w:right="6620"/>
        <w:rPr>
          <w:rFonts w:ascii="微软雅黑"/>
        </w:rPr>
      </w:pPr>
      <w:r>
        <w:rPr>
          <w:rFonts w:ascii="微软雅黑"/>
        </w:rPr>
        <w:t>var CSSer = new Object(); changeObjectProperty(CSSer); console.log(CSSer.siteUrl); //</w:t>
      </w:r>
    </w:p>
    <w:p>
      <w:pPr>
        <w:pStyle w:val="8"/>
        <w:spacing w:before="3" w:line="386" w:lineRule="auto"/>
        <w:ind w:left="300" w:right="1744" w:firstLine="278"/>
        <w:jc w:val="both"/>
        <w:rPr>
          <w:rFonts w:hint="eastAsia" w:ascii="微软雅黑" w:eastAsia="微软雅黑"/>
        </w:rPr>
      </w:pPr>
      <w:r>
        <w:rPr>
          <w:rFonts w:hint="eastAsia" w:ascii="微软雅黑" w:eastAsia="微软雅黑"/>
          <w:color w:val="1F487C"/>
        </w:rPr>
        <w:t>如果 CSSer 参数是按引用传递的，那么结果应该是"</w:t>
      </w:r>
      <w:r>
        <w:fldChar w:fldCharType="begin"/>
      </w:r>
      <w:r>
        <w:instrText xml:space="preserve"> HYPERLINK "http://www.popcg.com/" \h </w:instrText>
      </w:r>
      <w:r>
        <w:fldChar w:fldCharType="separate"/>
      </w:r>
      <w:r>
        <w:rPr>
          <w:rFonts w:hint="eastAsia" w:ascii="微软雅黑" w:eastAsia="微软雅黑"/>
          <w:color w:val="1F487C"/>
        </w:rPr>
        <w:t>http://www.popcg.com/</w:t>
      </w:r>
      <w:r>
        <w:rPr>
          <w:rFonts w:hint="eastAsia" w:ascii="微软雅黑" w:eastAsia="微软雅黑"/>
          <w:color w:val="1F487C"/>
        </w:rPr>
        <w:fldChar w:fldCharType="end"/>
      </w:r>
      <w:r>
        <w:rPr>
          <w:rFonts w:hint="eastAsia" w:ascii="微软雅黑" w:eastAsia="微软雅黑"/>
          <w:color w:val="1F487C"/>
        </w:rPr>
        <w:t>"， 但实际结果却仍是"</w:t>
      </w:r>
      <w:r>
        <w:fldChar w:fldCharType="begin"/>
      </w:r>
      <w:r>
        <w:instrText xml:space="preserve"> HYPERLINK "http://www.csser.com/" \h </w:instrText>
      </w:r>
      <w:r>
        <w:fldChar w:fldCharType="separate"/>
      </w:r>
      <w:r>
        <w:rPr>
          <w:rFonts w:hint="eastAsia" w:ascii="微软雅黑" w:eastAsia="微软雅黑"/>
          <w:color w:val="1F487C"/>
        </w:rPr>
        <w:t>http://www.csser.com/</w:t>
      </w:r>
      <w:r>
        <w:rPr>
          <w:rFonts w:hint="eastAsia" w:ascii="微软雅黑" w:eastAsia="微软雅黑"/>
          <w:color w:val="1F487C"/>
        </w:rPr>
        <w:fldChar w:fldCharType="end"/>
      </w:r>
      <w:r>
        <w:rPr>
          <w:rFonts w:hint="eastAsia" w:ascii="微软雅黑" w:eastAsia="微软雅黑"/>
          <w:color w:val="1F487C"/>
        </w:rPr>
        <w:t>"。事实是这样的：在函数内部修改了引用类型值的参数，该参数值的原始引用保持不变。我们可以把参数想象成局部变量，</w:t>
      </w:r>
    </w:p>
    <w:p>
      <w:pPr>
        <w:spacing w:after="0" w:line="386" w:lineRule="auto"/>
        <w:jc w:val="both"/>
        <w:rPr>
          <w:rFonts w:hint="eastAsia" w:ascii="微软雅黑" w:eastAsia="微软雅黑"/>
        </w:rPr>
        <w:sectPr>
          <w:pgSz w:w="11910" w:h="16840"/>
          <w:pgMar w:top="1520" w:right="0" w:bottom="280" w:left="1500" w:header="720" w:footer="720" w:gutter="0"/>
        </w:sectPr>
      </w:pPr>
    </w:p>
    <w:p>
      <w:pPr>
        <w:pStyle w:val="8"/>
        <w:spacing w:before="21" w:line="386" w:lineRule="auto"/>
        <w:ind w:left="300" w:right="1821"/>
        <w:jc w:val="both"/>
        <w:rPr>
          <w:rFonts w:hint="eastAsia" w:ascii="微软雅黑" w:eastAsia="微软雅黑"/>
        </w:rPr>
      </w:pPr>
      <w:r>
        <w:rPr>
          <w:rFonts w:hint="eastAsia" w:ascii="微软雅黑" w:eastAsia="微软雅黑"/>
          <w:color w:val="1F487C"/>
        </w:rPr>
        <w:t>当参数被重写时，这个变量引用的就是一个局部变量，局部变量的生存期仅限于函数执行的过程中，函数执行完毕，局部变量即被销毁以释放内存。</w:t>
      </w:r>
    </w:p>
    <w:p>
      <w:pPr>
        <w:pStyle w:val="8"/>
        <w:spacing w:before="1" w:line="386" w:lineRule="auto"/>
        <w:ind w:left="300" w:right="1815" w:firstLine="242"/>
        <w:jc w:val="both"/>
        <w:rPr>
          <w:rFonts w:hint="eastAsia" w:ascii="微软雅黑" w:eastAsia="微软雅黑"/>
        </w:rPr>
      </w:pPr>
      <w:r>
        <w:rPr>
          <w:rFonts w:hint="eastAsia" w:ascii="微软雅黑" w:eastAsia="微软雅黑"/>
          <w:color w:val="1F487C"/>
        </w:rPr>
        <w:t>（补充：</w:t>
      </w:r>
      <w:r>
        <w:rPr>
          <w:rFonts w:hint="eastAsia" w:ascii="微软雅黑" w:eastAsia="微软雅黑"/>
          <w:color w:val="333333"/>
        </w:rPr>
        <w:t>内部环境可以通过作用域链访问所有的外部环境中的变量对象，但外部环境无法访问内部环境。每个环境都可以向上搜索作用域链，以查询变量和函数名，反之向下则不能。</w:t>
      </w:r>
      <w:r>
        <w:rPr>
          <w:rFonts w:hint="eastAsia" w:ascii="微软雅黑" w:eastAsia="微软雅黑"/>
          <w:color w:val="1F487C"/>
        </w:rPr>
        <w:t>）</w:t>
      </w:r>
    </w:p>
    <w:p>
      <w:pPr>
        <w:pStyle w:val="8"/>
        <w:spacing w:before="3"/>
        <w:rPr>
          <w:rFonts w:ascii="微软雅黑"/>
          <w:sz w:val="14"/>
        </w:rPr>
      </w:pPr>
    </w:p>
    <w:p>
      <w:pPr>
        <w:pStyle w:val="14"/>
        <w:numPr>
          <w:ilvl w:val="0"/>
          <w:numId w:val="45"/>
        </w:numPr>
        <w:tabs>
          <w:tab w:val="left" w:pos="726"/>
        </w:tabs>
        <w:spacing w:before="0" w:after="0" w:line="240" w:lineRule="auto"/>
        <w:ind w:left="725" w:right="0" w:hanging="426"/>
        <w:jc w:val="left"/>
        <w:rPr>
          <w:b/>
          <w:sz w:val="24"/>
        </w:rPr>
      </w:pPr>
      <w:bookmarkStart w:id="311" w:name="_bookmark160"/>
      <w:bookmarkEnd w:id="311"/>
      <w:bookmarkStart w:id="312" w:name="_bookmark160"/>
      <w:bookmarkEnd w:id="312"/>
      <w:r>
        <w:rPr>
          <w:rFonts w:ascii="Calibri Light" w:eastAsia="Calibri Light"/>
          <w:b w:val="0"/>
          <w:sz w:val="24"/>
        </w:rPr>
        <w:t>a</w:t>
      </w:r>
      <w:r>
        <w:rPr>
          <w:rFonts w:ascii="Calibri Light" w:eastAsia="Calibri Light"/>
          <w:b w:val="0"/>
          <w:spacing w:val="4"/>
          <w:sz w:val="24"/>
        </w:rPr>
        <w:t xml:space="preserve"> </w:t>
      </w:r>
      <w:r>
        <w:rPr>
          <w:b/>
          <w:sz w:val="24"/>
        </w:rPr>
        <w:t>输出多少？</w:t>
      </w:r>
    </w:p>
    <w:p>
      <w:pPr>
        <w:pStyle w:val="8"/>
        <w:spacing w:before="8"/>
        <w:rPr>
          <w:b/>
          <w:sz w:val="38"/>
        </w:rPr>
      </w:pPr>
    </w:p>
    <w:p>
      <w:pPr>
        <w:pStyle w:val="8"/>
        <w:spacing w:line="386" w:lineRule="auto"/>
        <w:ind w:left="734" w:right="7289"/>
        <w:rPr>
          <w:rFonts w:ascii="微软雅黑"/>
        </w:rPr>
      </w:pPr>
      <w:r>
        <w:rPr>
          <w:rFonts w:ascii="微软雅黑"/>
        </w:rPr>
        <w:t>var a = 6; setTimeout(function () {</w:t>
      </w:r>
    </w:p>
    <w:p>
      <w:pPr>
        <w:pStyle w:val="8"/>
        <w:spacing w:before="2"/>
        <w:ind w:left="984"/>
        <w:rPr>
          <w:rFonts w:ascii="微软雅黑"/>
        </w:rPr>
      </w:pPr>
      <w:r>
        <w:rPr>
          <w:rFonts w:ascii="微软雅黑"/>
        </w:rPr>
        <w:t>var a = 666;</w:t>
      </w:r>
    </w:p>
    <w:p>
      <w:pPr>
        <w:pStyle w:val="8"/>
        <w:tabs>
          <w:tab w:val="left" w:pos="2114"/>
        </w:tabs>
        <w:spacing w:before="237"/>
        <w:ind w:left="984"/>
        <w:rPr>
          <w:rFonts w:hint="eastAsia" w:ascii="微软雅黑" w:eastAsia="微软雅黑"/>
        </w:rPr>
      </w:pPr>
      <w:r>
        <w:rPr>
          <w:rFonts w:hint="eastAsia" w:ascii="微软雅黑" w:eastAsia="微软雅黑"/>
        </w:rPr>
        <w:t>alert(a);</w:t>
      </w:r>
      <w:r>
        <w:rPr>
          <w:rFonts w:hint="eastAsia" w:ascii="微软雅黑" w:eastAsia="微软雅黑"/>
        </w:rPr>
        <w:tab/>
      </w:r>
      <w:r>
        <w:rPr>
          <w:rFonts w:hint="eastAsia" w:ascii="微软雅黑" w:eastAsia="微软雅黑"/>
        </w:rPr>
        <w:t>//</w:t>
      </w:r>
      <w:r>
        <w:rPr>
          <w:rFonts w:hint="eastAsia" w:ascii="微软雅黑" w:eastAsia="微软雅黑"/>
          <w:spacing w:val="-4"/>
        </w:rPr>
        <w:t xml:space="preserve"> 输出 </w:t>
      </w:r>
      <w:r>
        <w:rPr>
          <w:rFonts w:hint="eastAsia" w:ascii="微软雅黑" w:eastAsia="微软雅黑"/>
        </w:rPr>
        <w:t>666，</w:t>
      </w:r>
    </w:p>
    <w:p>
      <w:pPr>
        <w:pStyle w:val="8"/>
        <w:spacing w:before="237"/>
        <w:ind w:left="734"/>
        <w:rPr>
          <w:rFonts w:ascii="微软雅黑"/>
        </w:rPr>
      </w:pPr>
      <w:r>
        <w:rPr>
          <w:rFonts w:ascii="微软雅黑"/>
        </w:rPr>
        <w:t>}, 1000);</w:t>
      </w:r>
    </w:p>
    <w:p>
      <w:pPr>
        <w:pStyle w:val="8"/>
        <w:spacing w:before="237" w:line="386" w:lineRule="auto"/>
        <w:ind w:left="300" w:right="2334"/>
        <w:rPr>
          <w:rFonts w:hint="eastAsia" w:ascii="微软雅黑" w:eastAsia="微软雅黑"/>
        </w:rPr>
      </w:pPr>
      <w:r>
        <w:rPr>
          <w:rFonts w:hint="eastAsia" w:ascii="微软雅黑" w:eastAsia="微软雅黑"/>
          <w:color w:val="444444"/>
          <w:spacing w:val="9"/>
        </w:rPr>
        <w:t xml:space="preserve">因为 </w:t>
      </w:r>
      <w:r>
        <w:rPr>
          <w:rFonts w:hint="eastAsia" w:ascii="微软雅黑" w:eastAsia="微软雅黑"/>
          <w:color w:val="444444"/>
          <w:spacing w:val="4"/>
        </w:rPr>
        <w:t>var</w:t>
      </w:r>
      <w:r>
        <w:rPr>
          <w:rFonts w:hint="eastAsia" w:ascii="微软雅黑" w:eastAsia="微软雅黑"/>
          <w:color w:val="444444"/>
          <w:spacing w:val="7"/>
        </w:rPr>
        <w:t xml:space="preserve"> </w:t>
      </w:r>
      <w:r>
        <w:rPr>
          <w:rFonts w:hint="eastAsia" w:ascii="微软雅黑" w:eastAsia="微软雅黑"/>
          <w:color w:val="444444"/>
        </w:rPr>
        <w:t>a</w:t>
      </w:r>
      <w:r>
        <w:rPr>
          <w:rFonts w:hint="eastAsia" w:ascii="微软雅黑" w:eastAsia="微软雅黑"/>
          <w:color w:val="444444"/>
          <w:spacing w:val="7"/>
        </w:rPr>
        <w:t xml:space="preserve"> = 666</w:t>
      </w:r>
      <w:r>
        <w:rPr>
          <w:rFonts w:hint="eastAsia" w:ascii="微软雅黑" w:eastAsia="微软雅黑"/>
          <w:color w:val="444444"/>
          <w:spacing w:val="9"/>
        </w:rPr>
        <w:t xml:space="preserve">;定义了局部变量 </w:t>
      </w:r>
      <w:r>
        <w:rPr>
          <w:rFonts w:hint="eastAsia" w:ascii="微软雅黑" w:eastAsia="微软雅黑"/>
          <w:color w:val="444444"/>
          <w:spacing w:val="11"/>
        </w:rPr>
        <w:t>a</w:t>
      </w:r>
      <w:r>
        <w:rPr>
          <w:rFonts w:hint="eastAsia" w:ascii="微软雅黑" w:eastAsia="微软雅黑"/>
          <w:color w:val="444444"/>
          <w:spacing w:val="10"/>
        </w:rPr>
        <w:t xml:space="preserve">，并且赋值为 </w:t>
      </w:r>
      <w:r>
        <w:rPr>
          <w:rFonts w:hint="eastAsia" w:ascii="微软雅黑" w:eastAsia="微软雅黑"/>
          <w:color w:val="444444"/>
          <w:spacing w:val="9"/>
        </w:rPr>
        <w:t>666</w:t>
      </w:r>
      <w:r>
        <w:rPr>
          <w:rFonts w:hint="eastAsia" w:ascii="微软雅黑" w:eastAsia="微软雅黑"/>
          <w:color w:val="444444"/>
          <w:spacing w:val="12"/>
        </w:rPr>
        <w:t xml:space="preserve">，根据变量作用域链， </w:t>
      </w:r>
      <w:r>
        <w:rPr>
          <w:rFonts w:hint="eastAsia" w:ascii="微软雅黑" w:eastAsia="微软雅黑"/>
          <w:color w:val="444444"/>
          <w:spacing w:val="10"/>
        </w:rPr>
        <w:t>全局变量处在作用域末端，优先访问了局部变量，从而覆盖了全局变量 。</w:t>
      </w:r>
    </w:p>
    <w:p>
      <w:pPr>
        <w:pStyle w:val="8"/>
        <w:spacing w:before="242" w:line="386" w:lineRule="auto"/>
        <w:ind w:left="734" w:right="7289"/>
        <w:rPr>
          <w:rFonts w:ascii="微软雅黑"/>
        </w:rPr>
      </w:pPr>
      <w:r>
        <w:rPr>
          <w:rFonts w:ascii="微软雅黑"/>
        </w:rPr>
        <w:t>var a = 6; setTimeout(function () {</w:t>
      </w:r>
    </w:p>
    <w:p>
      <w:pPr>
        <w:pStyle w:val="8"/>
        <w:tabs>
          <w:tab w:val="left" w:pos="2114"/>
        </w:tabs>
        <w:spacing w:before="2" w:line="386" w:lineRule="auto"/>
        <w:ind w:left="984" w:right="6548"/>
        <w:rPr>
          <w:rFonts w:hint="eastAsia" w:ascii="微软雅黑" w:eastAsia="微软雅黑"/>
        </w:rPr>
      </w:pPr>
      <w:r>
        <w:rPr>
          <w:rFonts w:hint="eastAsia" w:ascii="微软雅黑" w:eastAsia="微软雅黑"/>
        </w:rPr>
        <w:t>alert(a);</w:t>
      </w:r>
      <w:r>
        <w:rPr>
          <w:rFonts w:hint="eastAsia" w:ascii="微软雅黑" w:eastAsia="微软雅黑"/>
        </w:rPr>
        <w:tab/>
      </w:r>
      <w:r>
        <w:rPr>
          <w:rFonts w:hint="eastAsia" w:ascii="微软雅黑" w:eastAsia="微软雅黑"/>
        </w:rPr>
        <w:t>//</w:t>
      </w:r>
      <w:r>
        <w:rPr>
          <w:rFonts w:hint="eastAsia" w:ascii="微软雅黑" w:eastAsia="微软雅黑"/>
          <w:spacing w:val="-5"/>
        </w:rPr>
        <w:t xml:space="preserve"> 输出 </w:t>
      </w:r>
      <w:r>
        <w:rPr>
          <w:rFonts w:hint="eastAsia" w:ascii="微软雅黑" w:eastAsia="微软雅黑"/>
        </w:rPr>
        <w:t>undefined var a</w:t>
      </w:r>
      <w:r>
        <w:rPr>
          <w:rFonts w:hint="eastAsia" w:ascii="微软雅黑" w:eastAsia="微软雅黑"/>
          <w:spacing w:val="-1"/>
        </w:rPr>
        <w:t xml:space="preserve"> = </w:t>
      </w:r>
      <w:r>
        <w:rPr>
          <w:rFonts w:hint="eastAsia" w:ascii="微软雅黑" w:eastAsia="微软雅黑"/>
        </w:rPr>
        <w:t>666;</w:t>
      </w:r>
    </w:p>
    <w:p>
      <w:pPr>
        <w:pStyle w:val="8"/>
        <w:spacing w:before="2"/>
        <w:ind w:left="734"/>
        <w:rPr>
          <w:rFonts w:ascii="微软雅黑"/>
        </w:rPr>
      </w:pPr>
      <w:r>
        <w:rPr>
          <w:rFonts w:ascii="微软雅黑"/>
        </w:rPr>
        <w:t>}, 1000);</w:t>
      </w:r>
    </w:p>
    <w:p>
      <w:pPr>
        <w:pStyle w:val="8"/>
        <w:spacing w:before="236"/>
        <w:ind w:left="300"/>
        <w:rPr>
          <w:rFonts w:hint="eastAsia" w:ascii="微软雅黑" w:eastAsia="微软雅黑"/>
        </w:rPr>
      </w:pPr>
      <w:r>
        <w:rPr>
          <w:rFonts w:hint="eastAsia" w:ascii="微软雅黑" w:eastAsia="微软雅黑"/>
          <w:color w:val="444444"/>
          <w:spacing w:val="7"/>
        </w:rPr>
        <w:t xml:space="preserve">因为 </w:t>
      </w:r>
      <w:r>
        <w:rPr>
          <w:rFonts w:hint="eastAsia" w:ascii="微软雅黑" w:eastAsia="微软雅黑"/>
          <w:color w:val="444444"/>
          <w:spacing w:val="4"/>
        </w:rPr>
        <w:t>var</w:t>
      </w:r>
      <w:r>
        <w:rPr>
          <w:rFonts w:hint="eastAsia" w:ascii="微软雅黑" w:eastAsia="微软雅黑"/>
          <w:color w:val="444444"/>
          <w:spacing w:val="67"/>
        </w:rPr>
        <w:t xml:space="preserve"> </w:t>
      </w:r>
      <w:r>
        <w:rPr>
          <w:rFonts w:hint="eastAsia" w:ascii="微软雅黑" w:eastAsia="微软雅黑"/>
          <w:color w:val="444444"/>
        </w:rPr>
        <w:t>a</w:t>
      </w:r>
      <w:r>
        <w:rPr>
          <w:rFonts w:hint="eastAsia" w:ascii="微软雅黑" w:eastAsia="微软雅黑"/>
          <w:color w:val="444444"/>
          <w:spacing w:val="2"/>
        </w:rPr>
        <w:t xml:space="preserve"> = </w:t>
      </w:r>
      <w:r>
        <w:rPr>
          <w:rFonts w:hint="eastAsia" w:ascii="微软雅黑" w:eastAsia="微软雅黑"/>
          <w:color w:val="444444"/>
          <w:spacing w:val="7"/>
        </w:rPr>
        <w:t>666</w:t>
      </w:r>
      <w:r>
        <w:rPr>
          <w:rFonts w:hint="eastAsia" w:ascii="微软雅黑" w:eastAsia="微软雅黑"/>
          <w:color w:val="444444"/>
          <w:spacing w:val="9"/>
        </w:rPr>
        <w:t xml:space="preserve">;定义了局部变量 </w:t>
      </w:r>
      <w:r>
        <w:rPr>
          <w:rFonts w:hint="eastAsia" w:ascii="微软雅黑" w:eastAsia="微软雅黑"/>
          <w:color w:val="444444"/>
          <w:spacing w:val="11"/>
        </w:rPr>
        <w:t xml:space="preserve">a，同样覆盖了全局变量，但是在 </w:t>
      </w:r>
      <w:r>
        <w:rPr>
          <w:rFonts w:hint="eastAsia" w:ascii="微软雅黑" w:eastAsia="微软雅黑"/>
          <w:color w:val="444444"/>
          <w:spacing w:val="7"/>
        </w:rPr>
        <w:t>alert(a</w:t>
      </w:r>
      <w:r>
        <w:rPr>
          <w:rFonts w:hint="eastAsia" w:ascii="微软雅黑" w:eastAsia="微软雅黑"/>
          <w:color w:val="444444"/>
          <w:spacing w:val="10"/>
        </w:rPr>
        <w:t>);之前</w:t>
      </w:r>
    </w:p>
    <w:p>
      <w:pPr>
        <w:pStyle w:val="8"/>
        <w:spacing w:before="237"/>
        <w:ind w:left="300"/>
        <w:rPr>
          <w:rFonts w:hint="eastAsia" w:ascii="微软雅黑" w:eastAsia="微软雅黑"/>
        </w:rPr>
      </w:pPr>
      <w:r>
        <w:rPr>
          <w:rFonts w:hint="eastAsia" w:ascii="微软雅黑" w:eastAsia="微软雅黑"/>
          <w:color w:val="444444"/>
        </w:rPr>
        <w:t>a 并未赋值，所以输出 undefined。</w:t>
      </w:r>
    </w:p>
    <w:p>
      <w:pPr>
        <w:spacing w:after="0"/>
        <w:rPr>
          <w:rFonts w:hint="eastAsia" w:ascii="微软雅黑" w:eastAsia="微软雅黑"/>
        </w:rPr>
        <w:sectPr>
          <w:pgSz w:w="11910" w:h="16840"/>
          <w:pgMar w:top="1520" w:right="0" w:bottom="280" w:left="1500" w:header="720" w:footer="720" w:gutter="0"/>
        </w:sectPr>
      </w:pPr>
    </w:p>
    <w:p>
      <w:pPr>
        <w:pStyle w:val="8"/>
        <w:spacing w:before="21" w:line="386" w:lineRule="auto"/>
        <w:ind w:left="734" w:right="7413"/>
        <w:rPr>
          <w:rFonts w:ascii="微软雅黑"/>
        </w:rPr>
      </w:pPr>
      <w:r>
        <w:rPr>
          <w:rFonts w:ascii="微软雅黑"/>
        </w:rPr>
        <w:t>var a = 6; setTimeout(function(){</w:t>
      </w:r>
    </w:p>
    <w:p>
      <w:pPr>
        <w:pStyle w:val="8"/>
        <w:spacing w:before="1" w:line="386" w:lineRule="auto"/>
        <w:ind w:left="984" w:right="8356"/>
        <w:rPr>
          <w:rFonts w:ascii="微软雅黑"/>
        </w:rPr>
      </w:pPr>
      <w:r>
        <w:rPr>
          <w:rFonts w:ascii="微软雅黑"/>
        </w:rPr>
        <w:t>alert(a); var a =</w:t>
      </w:r>
      <w:r>
        <w:rPr>
          <w:rFonts w:ascii="微软雅黑"/>
          <w:spacing w:val="2"/>
        </w:rPr>
        <w:t xml:space="preserve"> </w:t>
      </w:r>
      <w:r>
        <w:rPr>
          <w:rFonts w:ascii="微软雅黑"/>
          <w:spacing w:val="-6"/>
        </w:rPr>
        <w:t>66;</w:t>
      </w:r>
    </w:p>
    <w:p>
      <w:pPr>
        <w:pStyle w:val="8"/>
        <w:spacing w:before="2"/>
        <w:ind w:left="734"/>
        <w:rPr>
          <w:rFonts w:ascii="微软雅黑"/>
        </w:rPr>
      </w:pPr>
      <w:r>
        <w:rPr>
          <w:rFonts w:ascii="微软雅黑"/>
        </w:rPr>
        <w:t>},</w:t>
      </w:r>
      <w:r>
        <w:rPr>
          <w:rFonts w:ascii="微软雅黑"/>
          <w:spacing w:val="-3"/>
        </w:rPr>
        <w:t xml:space="preserve"> </w:t>
      </w:r>
      <w:r>
        <w:rPr>
          <w:rFonts w:ascii="微软雅黑"/>
        </w:rPr>
        <w:t>1000);</w:t>
      </w:r>
    </w:p>
    <w:p>
      <w:pPr>
        <w:pStyle w:val="8"/>
        <w:spacing w:before="237"/>
        <w:ind w:left="734"/>
        <w:rPr>
          <w:rFonts w:ascii="微软雅黑"/>
        </w:rPr>
      </w:pPr>
      <w:r>
        <w:rPr>
          <w:rFonts w:ascii="微软雅黑"/>
        </w:rPr>
        <w:t>a =</w:t>
      </w:r>
      <w:r>
        <w:rPr>
          <w:rFonts w:ascii="微软雅黑"/>
          <w:spacing w:val="-1"/>
        </w:rPr>
        <w:t xml:space="preserve"> </w:t>
      </w:r>
      <w:r>
        <w:rPr>
          <w:rFonts w:ascii="微软雅黑"/>
        </w:rPr>
        <w:t>666;</w:t>
      </w:r>
    </w:p>
    <w:p>
      <w:pPr>
        <w:pStyle w:val="8"/>
        <w:spacing w:before="237"/>
        <w:ind w:left="734"/>
        <w:rPr>
          <w:rFonts w:ascii="微软雅黑"/>
        </w:rPr>
      </w:pPr>
      <w:r>
        <w:rPr>
          <w:rFonts w:ascii="微软雅黑"/>
        </w:rPr>
        <w:t>alert(a);</w:t>
      </w:r>
    </w:p>
    <w:p>
      <w:pPr>
        <w:pStyle w:val="8"/>
        <w:spacing w:before="237"/>
        <w:ind w:left="734"/>
        <w:rPr>
          <w:rFonts w:ascii="微软雅黑"/>
        </w:rPr>
      </w:pPr>
      <w:r>
        <w:rPr>
          <w:rFonts w:ascii="微软雅黑"/>
        </w:rPr>
        <w:t>// 666, undefined;</w:t>
      </w:r>
    </w:p>
    <w:p>
      <w:pPr>
        <w:pStyle w:val="8"/>
        <w:spacing w:before="7"/>
        <w:rPr>
          <w:rFonts w:ascii="微软雅黑"/>
          <w:sz w:val="19"/>
        </w:rPr>
      </w:pPr>
    </w:p>
    <w:p>
      <w:pPr>
        <w:pStyle w:val="8"/>
        <w:ind w:left="300"/>
        <w:rPr>
          <w:rFonts w:hint="eastAsia" w:ascii="微软雅黑" w:eastAsia="微软雅黑"/>
        </w:rPr>
      </w:pPr>
      <w:r>
        <w:rPr>
          <w:rFonts w:hint="eastAsia" w:ascii="微软雅黑" w:eastAsia="微软雅黑"/>
          <w:color w:val="333333"/>
        </w:rPr>
        <w:t>记住： 异步处理，一切 OK 声明提前</w:t>
      </w:r>
    </w:p>
    <w:p>
      <w:pPr>
        <w:pStyle w:val="8"/>
        <w:spacing w:before="15"/>
        <w:rPr>
          <w:rFonts w:ascii="微软雅黑"/>
          <w:sz w:val="26"/>
        </w:rPr>
      </w:pPr>
    </w:p>
    <w:p>
      <w:pPr>
        <w:pStyle w:val="5"/>
        <w:numPr>
          <w:ilvl w:val="0"/>
          <w:numId w:val="45"/>
        </w:numPr>
        <w:tabs>
          <w:tab w:val="left" w:pos="726"/>
        </w:tabs>
        <w:spacing w:before="0" w:after="0" w:line="240" w:lineRule="auto"/>
        <w:ind w:left="725" w:right="0" w:hanging="426"/>
        <w:jc w:val="left"/>
      </w:pPr>
      <w:bookmarkStart w:id="313" w:name="_bookmark161"/>
      <w:bookmarkEnd w:id="313"/>
      <w:bookmarkStart w:id="314" w:name="_bookmark161"/>
      <w:bookmarkEnd w:id="314"/>
      <w:r>
        <w:t>看程序，写结果</w:t>
      </w:r>
    </w:p>
    <w:p>
      <w:pPr>
        <w:pStyle w:val="8"/>
        <w:spacing w:before="9"/>
        <w:rPr>
          <w:b/>
          <w:sz w:val="38"/>
        </w:rPr>
      </w:pPr>
    </w:p>
    <w:p>
      <w:pPr>
        <w:pStyle w:val="8"/>
        <w:spacing w:line="386" w:lineRule="auto"/>
        <w:ind w:left="984" w:right="7470" w:hanging="250"/>
        <w:rPr>
          <w:rFonts w:hint="eastAsia" w:ascii="微软雅黑" w:eastAsia="微软雅黑"/>
        </w:rPr>
      </w:pPr>
      <w:r>
        <w:rPr>
          <w:rFonts w:hint="eastAsia" w:ascii="微软雅黑" w:eastAsia="微软雅黑"/>
        </w:rPr>
        <w:t>function setN(obj){ obj.name=' 屌 丝 '; obj = new Object(); obj.name = '腐女';</w:t>
      </w:r>
    </w:p>
    <w:p>
      <w:pPr>
        <w:pStyle w:val="8"/>
        <w:spacing w:before="3"/>
        <w:ind w:left="734"/>
        <w:rPr>
          <w:rFonts w:ascii="微软雅黑"/>
        </w:rPr>
      </w:pPr>
      <w:r>
        <w:rPr>
          <w:rFonts w:ascii="微软雅黑"/>
        </w:rPr>
        <w:t>};</w:t>
      </w:r>
    </w:p>
    <w:p>
      <w:pPr>
        <w:pStyle w:val="8"/>
        <w:spacing w:before="238" w:line="386" w:lineRule="auto"/>
        <w:ind w:left="734" w:right="7342"/>
        <w:rPr>
          <w:rFonts w:ascii="微软雅黑"/>
        </w:rPr>
      </w:pPr>
      <w:r>
        <w:rPr>
          <w:rFonts w:ascii="微软雅黑"/>
        </w:rPr>
        <w:t>var per = new Object(); setN(per);</w:t>
      </w:r>
    </w:p>
    <w:p>
      <w:pPr>
        <w:pStyle w:val="8"/>
        <w:spacing w:before="2"/>
        <w:ind w:left="734"/>
        <w:rPr>
          <w:rFonts w:hint="eastAsia" w:ascii="微软雅黑" w:eastAsia="微软雅黑"/>
        </w:rPr>
      </w:pPr>
      <w:r>
        <w:rPr>
          <w:rFonts w:hint="eastAsia" w:ascii="微软雅黑" w:eastAsia="微软雅黑"/>
        </w:rPr>
        <w:t>alert(per.name); //屌丝 内部</w:t>
      </w:r>
    </w:p>
    <w:p>
      <w:pPr>
        <w:pStyle w:val="8"/>
        <w:spacing w:before="15"/>
        <w:rPr>
          <w:rFonts w:ascii="微软雅黑"/>
          <w:sz w:val="26"/>
        </w:rPr>
      </w:pPr>
    </w:p>
    <w:p>
      <w:pPr>
        <w:pStyle w:val="14"/>
        <w:numPr>
          <w:ilvl w:val="0"/>
          <w:numId w:val="45"/>
        </w:numPr>
        <w:tabs>
          <w:tab w:val="left" w:pos="726"/>
        </w:tabs>
        <w:spacing w:before="0" w:after="0" w:line="240" w:lineRule="auto"/>
        <w:ind w:left="725" w:right="0" w:hanging="426"/>
        <w:jc w:val="left"/>
        <w:rPr>
          <w:b/>
          <w:sz w:val="24"/>
        </w:rPr>
      </w:pPr>
      <w:bookmarkStart w:id="315" w:name="_bookmark162"/>
      <w:bookmarkEnd w:id="315"/>
      <w:bookmarkStart w:id="316" w:name="_bookmark162"/>
      <w:bookmarkEnd w:id="316"/>
      <w:r>
        <w:rPr>
          <w:rFonts w:ascii="Calibri Light" w:eastAsia="Calibri Light"/>
          <w:b w:val="0"/>
          <w:sz w:val="24"/>
        </w:rPr>
        <w:t>JS</w:t>
      </w:r>
      <w:r>
        <w:rPr>
          <w:rFonts w:ascii="Calibri Light" w:eastAsia="Calibri Light"/>
          <w:b w:val="0"/>
          <w:spacing w:val="4"/>
          <w:sz w:val="24"/>
        </w:rPr>
        <w:t xml:space="preserve"> </w:t>
      </w:r>
      <w:r>
        <w:rPr>
          <w:b/>
          <w:sz w:val="24"/>
        </w:rPr>
        <w:t>的继承性</w:t>
      </w:r>
    </w:p>
    <w:p>
      <w:pPr>
        <w:pStyle w:val="8"/>
        <w:spacing w:before="9"/>
        <w:rPr>
          <w:b/>
          <w:sz w:val="38"/>
        </w:rPr>
      </w:pPr>
    </w:p>
    <w:p>
      <w:pPr>
        <w:pStyle w:val="8"/>
        <w:ind w:left="734"/>
        <w:rPr>
          <w:rFonts w:ascii="微软雅黑"/>
        </w:rPr>
      </w:pPr>
      <w:r>
        <w:rPr>
          <w:rFonts w:ascii="微软雅黑"/>
        </w:rPr>
        <w:t>window.color = 'red';</w:t>
      </w:r>
    </w:p>
    <w:p>
      <w:pPr>
        <w:spacing w:after="0"/>
        <w:rPr>
          <w:rFonts w:ascii="微软雅黑"/>
        </w:rPr>
        <w:sectPr>
          <w:pgSz w:w="11910" w:h="16840"/>
          <w:pgMar w:top="1520" w:right="0" w:bottom="280" w:left="1500" w:header="720" w:footer="720" w:gutter="0"/>
        </w:sectPr>
      </w:pPr>
    </w:p>
    <w:p>
      <w:pPr>
        <w:pStyle w:val="8"/>
        <w:spacing w:before="21" w:line="386" w:lineRule="auto"/>
        <w:ind w:left="720" w:right="7512"/>
        <w:jc w:val="center"/>
        <w:rPr>
          <w:rFonts w:ascii="微软雅黑"/>
        </w:rPr>
      </w:pPr>
      <w:r>
        <w:rPr>
          <w:rFonts w:ascii="微软雅黑"/>
        </w:rPr>
        <w:t>var o = {color: 'blue'}; function sayColor(){ alert(this.color);</w:t>
      </w:r>
    </w:p>
    <w:p>
      <w:pPr>
        <w:pStyle w:val="8"/>
        <w:spacing w:before="2"/>
        <w:ind w:right="8864"/>
        <w:jc w:val="center"/>
        <w:rPr>
          <w:rFonts w:ascii="微软雅黑"/>
        </w:rPr>
      </w:pPr>
      <w:r>
        <w:rPr>
          <w:rFonts w:ascii="微软雅黑"/>
          <w:w w:val="100"/>
        </w:rPr>
        <w:t>}</w:t>
      </w:r>
    </w:p>
    <w:p>
      <w:pPr>
        <w:pStyle w:val="8"/>
        <w:spacing w:before="237"/>
        <w:ind w:left="734"/>
        <w:rPr>
          <w:rFonts w:ascii="微软雅黑"/>
        </w:rPr>
      </w:pPr>
      <w:r>
        <w:rPr>
          <w:rFonts w:ascii="微软雅黑"/>
        </w:rPr>
        <w:t>sayColor(); //red</w:t>
      </w:r>
    </w:p>
    <w:p>
      <w:pPr>
        <w:pStyle w:val="8"/>
        <w:spacing w:before="237" w:line="386" w:lineRule="auto"/>
        <w:ind w:left="734" w:right="5478"/>
        <w:rPr>
          <w:rFonts w:hint="eastAsia" w:ascii="微软雅黑" w:eastAsia="微软雅黑"/>
        </w:rPr>
      </w:pPr>
      <w:r>
        <w:rPr>
          <w:rFonts w:hint="eastAsia" w:ascii="微软雅黑" w:eastAsia="微软雅黑"/>
        </w:rPr>
        <w:t>sayColor.call(this); //red this-window 对象sayColor.call(window); //red sayColor.call(o); //blue</w:t>
      </w:r>
    </w:p>
    <w:p>
      <w:pPr>
        <w:pStyle w:val="8"/>
        <w:spacing w:before="2"/>
        <w:rPr>
          <w:rFonts w:ascii="微软雅黑"/>
          <w:sz w:val="14"/>
        </w:rPr>
      </w:pPr>
    </w:p>
    <w:p>
      <w:pPr>
        <w:pStyle w:val="14"/>
        <w:numPr>
          <w:ilvl w:val="0"/>
          <w:numId w:val="45"/>
        </w:numPr>
        <w:tabs>
          <w:tab w:val="left" w:pos="726"/>
        </w:tabs>
        <w:spacing w:before="1" w:after="0" w:line="240" w:lineRule="auto"/>
        <w:ind w:left="725" w:right="0" w:hanging="426"/>
        <w:jc w:val="left"/>
        <w:rPr>
          <w:b/>
          <w:sz w:val="24"/>
        </w:rPr>
      </w:pPr>
      <w:bookmarkStart w:id="317" w:name="_bookmark163"/>
      <w:bookmarkEnd w:id="317"/>
      <w:bookmarkStart w:id="318" w:name="_bookmark163"/>
      <w:bookmarkEnd w:id="318"/>
      <w:r>
        <w:rPr>
          <w:b/>
          <w:sz w:val="24"/>
        </w:rPr>
        <w:t>精度问题</w:t>
      </w:r>
      <w:r>
        <w:rPr>
          <w:rFonts w:ascii="Calibri Light" w:eastAsia="Calibri Light"/>
          <w:b w:val="0"/>
          <w:spacing w:val="-2"/>
          <w:sz w:val="24"/>
        </w:rPr>
        <w:t xml:space="preserve">: </w:t>
      </w:r>
      <w:r>
        <w:rPr>
          <w:rFonts w:ascii="Calibri Light" w:eastAsia="Calibri Light"/>
          <w:b w:val="0"/>
          <w:sz w:val="24"/>
        </w:rPr>
        <w:t>JS</w:t>
      </w:r>
      <w:r>
        <w:rPr>
          <w:rFonts w:ascii="Calibri Light" w:eastAsia="Calibri Light"/>
          <w:b w:val="0"/>
          <w:spacing w:val="10"/>
          <w:sz w:val="24"/>
        </w:rPr>
        <w:t xml:space="preserve"> </w:t>
      </w:r>
      <w:r>
        <w:rPr>
          <w:b/>
          <w:spacing w:val="-1"/>
          <w:sz w:val="24"/>
        </w:rPr>
        <w:t xml:space="preserve">精度不能精确到 </w:t>
      </w:r>
      <w:r>
        <w:rPr>
          <w:rFonts w:ascii="Calibri Light" w:eastAsia="Calibri Light"/>
          <w:b w:val="0"/>
          <w:sz w:val="24"/>
        </w:rPr>
        <w:t>0.1</w:t>
      </w:r>
      <w:r>
        <w:rPr>
          <w:rFonts w:ascii="Calibri Light" w:eastAsia="Calibri Light"/>
          <w:b w:val="0"/>
          <w:spacing w:val="12"/>
          <w:sz w:val="24"/>
        </w:rPr>
        <w:t xml:space="preserve"> </w:t>
      </w:r>
      <w:r>
        <w:rPr>
          <w:b/>
          <w:sz w:val="24"/>
        </w:rPr>
        <w:t>所以 。。。。同时存在于值和差值中</w:t>
      </w:r>
    </w:p>
    <w:p>
      <w:pPr>
        <w:pStyle w:val="8"/>
        <w:spacing w:before="8"/>
        <w:rPr>
          <w:b/>
          <w:sz w:val="38"/>
        </w:rPr>
      </w:pPr>
    </w:p>
    <w:p>
      <w:pPr>
        <w:pStyle w:val="8"/>
        <w:ind w:left="734"/>
        <w:rPr>
          <w:rFonts w:ascii="微软雅黑"/>
        </w:rPr>
      </w:pPr>
      <w:r>
        <w:rPr>
          <w:rFonts w:ascii="微软雅黑"/>
        </w:rPr>
        <w:t>var n = 0.3,m = 0.2, i = 0.2, j = 0.1;</w:t>
      </w:r>
    </w:p>
    <w:p>
      <w:pPr>
        <w:pStyle w:val="8"/>
        <w:spacing w:before="237" w:line="386" w:lineRule="auto"/>
        <w:ind w:left="734" w:right="6739"/>
        <w:rPr>
          <w:rFonts w:ascii="微软雅黑"/>
        </w:rPr>
      </w:pPr>
      <w:r>
        <w:rPr>
          <w:rFonts w:ascii="微软雅黑"/>
        </w:rPr>
        <w:t>alert((n - m) == (i - j)); //false alert((n-m) == 0.1); //false alert((i-j)==0.1); //true</w:t>
      </w:r>
    </w:p>
    <w:p>
      <w:pPr>
        <w:pStyle w:val="8"/>
        <w:spacing w:before="3"/>
        <w:rPr>
          <w:rFonts w:ascii="微软雅黑"/>
          <w:sz w:val="14"/>
        </w:rPr>
      </w:pPr>
    </w:p>
    <w:p>
      <w:pPr>
        <w:pStyle w:val="5"/>
        <w:numPr>
          <w:ilvl w:val="0"/>
          <w:numId w:val="45"/>
        </w:numPr>
        <w:tabs>
          <w:tab w:val="left" w:pos="726"/>
        </w:tabs>
        <w:spacing w:before="0" w:after="0" w:line="240" w:lineRule="auto"/>
        <w:ind w:left="725" w:right="0" w:hanging="426"/>
        <w:jc w:val="left"/>
      </w:pPr>
      <w:bookmarkStart w:id="319" w:name="_bookmark164"/>
      <w:bookmarkEnd w:id="319"/>
      <w:bookmarkStart w:id="320" w:name="_bookmark164"/>
      <w:bookmarkEnd w:id="320"/>
      <w:r>
        <w:t>加减运算</w:t>
      </w:r>
    </w:p>
    <w:p>
      <w:pPr>
        <w:pStyle w:val="8"/>
        <w:spacing w:before="9"/>
        <w:rPr>
          <w:b/>
          <w:sz w:val="38"/>
        </w:rPr>
      </w:pPr>
    </w:p>
    <w:p>
      <w:pPr>
        <w:pStyle w:val="8"/>
        <w:spacing w:line="386" w:lineRule="auto"/>
        <w:ind w:left="734" w:right="7257"/>
        <w:rPr>
          <w:rFonts w:ascii="微软雅黑"/>
        </w:rPr>
      </w:pPr>
      <w:r>
        <w:rPr>
          <w:rFonts w:ascii="微软雅黑"/>
        </w:rPr>
        <w:t>alert('5'+3); //53 string alert('5'+'3'); //53 string alert('5'-3); //2 number alert('5'-'3'); //2 number</w:t>
      </w:r>
    </w:p>
    <w:p>
      <w:pPr>
        <w:pStyle w:val="8"/>
        <w:spacing w:before="3"/>
        <w:rPr>
          <w:rFonts w:ascii="微软雅黑"/>
          <w:sz w:val="14"/>
        </w:rPr>
      </w:pPr>
    </w:p>
    <w:p>
      <w:pPr>
        <w:pStyle w:val="5"/>
        <w:numPr>
          <w:ilvl w:val="0"/>
          <w:numId w:val="45"/>
        </w:numPr>
        <w:tabs>
          <w:tab w:val="left" w:pos="726"/>
        </w:tabs>
        <w:spacing w:before="0" w:after="0" w:line="240" w:lineRule="auto"/>
        <w:ind w:left="725" w:right="0" w:hanging="426"/>
        <w:jc w:val="left"/>
      </w:pPr>
      <w:bookmarkStart w:id="321" w:name="_bookmark165"/>
      <w:bookmarkEnd w:id="321"/>
      <w:bookmarkStart w:id="322" w:name="_bookmark165"/>
      <w:bookmarkEnd w:id="322"/>
      <w:r>
        <w:t>什么是同源策略？</w:t>
      </w:r>
    </w:p>
    <w:p>
      <w:pPr>
        <w:pStyle w:val="8"/>
        <w:spacing w:before="9"/>
        <w:rPr>
          <w:b/>
          <w:sz w:val="38"/>
        </w:rPr>
      </w:pPr>
    </w:p>
    <w:p>
      <w:pPr>
        <w:pStyle w:val="8"/>
        <w:ind w:left="578"/>
        <w:rPr>
          <w:rFonts w:hint="eastAsia" w:ascii="微软雅黑" w:eastAsia="微软雅黑"/>
        </w:rPr>
      </w:pPr>
      <w:r>
        <w:rPr>
          <w:rFonts w:hint="eastAsia" w:ascii="微软雅黑" w:eastAsia="微软雅黑"/>
          <w:color w:val="333333"/>
        </w:rPr>
        <w:t>指： 同协议、端口、域名的安全策略，由王景公司提出来的安全协议！</w:t>
      </w:r>
    </w:p>
    <w:p>
      <w:pPr>
        <w:spacing w:after="0"/>
        <w:rPr>
          <w:rFonts w:hint="eastAsia" w:ascii="微软雅黑" w:eastAsia="微软雅黑"/>
        </w:rPr>
        <w:sectPr>
          <w:pgSz w:w="11910" w:h="16840"/>
          <w:pgMar w:top="1520" w:right="0" w:bottom="280" w:left="1500" w:header="720" w:footer="720" w:gutter="0"/>
        </w:sectPr>
      </w:pPr>
    </w:p>
    <w:p>
      <w:pPr>
        <w:pStyle w:val="14"/>
        <w:numPr>
          <w:ilvl w:val="0"/>
          <w:numId w:val="45"/>
        </w:numPr>
        <w:tabs>
          <w:tab w:val="left" w:pos="726"/>
        </w:tabs>
        <w:spacing w:before="39" w:after="0" w:line="240" w:lineRule="auto"/>
        <w:ind w:left="725" w:right="0" w:hanging="426"/>
        <w:jc w:val="left"/>
        <w:rPr>
          <w:b/>
          <w:sz w:val="24"/>
        </w:rPr>
      </w:pPr>
      <w:bookmarkStart w:id="323" w:name="_bookmark166"/>
      <w:bookmarkEnd w:id="323"/>
      <w:bookmarkStart w:id="324" w:name="_bookmark166"/>
      <w:bookmarkEnd w:id="324"/>
      <w:r>
        <w:rPr>
          <w:b/>
          <w:spacing w:val="-8"/>
          <w:sz w:val="24"/>
        </w:rPr>
        <w:t xml:space="preserve">为什么不能定义 </w:t>
      </w:r>
      <w:r>
        <w:rPr>
          <w:rFonts w:ascii="Calibri Light" w:eastAsia="Calibri Light"/>
          <w:b w:val="0"/>
          <w:spacing w:val="-4"/>
          <w:sz w:val="24"/>
        </w:rPr>
        <w:t>1px</w:t>
      </w:r>
      <w:r>
        <w:rPr>
          <w:rFonts w:ascii="Calibri Light" w:eastAsia="Calibri Light"/>
          <w:b w:val="0"/>
          <w:spacing w:val="3"/>
          <w:sz w:val="24"/>
        </w:rPr>
        <w:t xml:space="preserve"> </w:t>
      </w:r>
      <w:r>
        <w:rPr>
          <w:b/>
          <w:spacing w:val="-16"/>
          <w:sz w:val="24"/>
        </w:rPr>
        <w:t xml:space="preserve">左右的 </w:t>
      </w:r>
      <w:r>
        <w:rPr>
          <w:rFonts w:ascii="Calibri Light" w:eastAsia="Calibri Light"/>
          <w:b w:val="0"/>
          <w:sz w:val="24"/>
        </w:rPr>
        <w:t>div</w:t>
      </w:r>
      <w:r>
        <w:rPr>
          <w:rFonts w:ascii="Calibri Light" w:eastAsia="Calibri Light"/>
          <w:b w:val="0"/>
          <w:spacing w:val="5"/>
          <w:sz w:val="24"/>
        </w:rPr>
        <w:t xml:space="preserve"> </w:t>
      </w:r>
      <w:r>
        <w:rPr>
          <w:b/>
          <w:sz w:val="24"/>
        </w:rPr>
        <w:t>容器？</w:t>
      </w:r>
    </w:p>
    <w:p>
      <w:pPr>
        <w:pStyle w:val="8"/>
        <w:rPr>
          <w:b/>
          <w:sz w:val="20"/>
        </w:rPr>
      </w:pPr>
    </w:p>
    <w:p>
      <w:pPr>
        <w:pStyle w:val="8"/>
        <w:spacing w:before="10"/>
        <w:rPr>
          <w:b/>
          <w:sz w:val="16"/>
        </w:rPr>
      </w:pPr>
      <w:r>
        <mc:AlternateContent>
          <mc:Choice Requires="wps">
            <w:drawing>
              <wp:anchor distT="0" distB="0" distL="0" distR="0" simplePos="0" relativeHeight="251671552" behindDoc="1" locked="0" layoutInCell="1" allowOverlap="1">
                <wp:simplePos x="0" y="0"/>
                <wp:positionH relativeFrom="page">
                  <wp:posOffset>1069975</wp:posOffset>
                </wp:positionH>
                <wp:positionV relativeFrom="paragraph">
                  <wp:posOffset>166370</wp:posOffset>
                </wp:positionV>
                <wp:extent cx="5422265" cy="817245"/>
                <wp:effectExtent l="5080" t="4445" r="20955" b="16510"/>
                <wp:wrapTopAndBottom/>
                <wp:docPr id="26" name="文本框 18"/>
                <wp:cNvGraphicFramePr/>
                <a:graphic xmlns:a="http://schemas.openxmlformats.org/drawingml/2006/main">
                  <a:graphicData uri="http://schemas.microsoft.com/office/word/2010/wordprocessingShape">
                    <wps:wsp>
                      <wps:cNvSpPr txBox="1"/>
                      <wps:spPr>
                        <a:xfrm>
                          <a:off x="0" y="0"/>
                          <a:ext cx="5422265" cy="817245"/>
                        </a:xfrm>
                        <a:prstGeom prst="rect">
                          <a:avLst/>
                        </a:prstGeom>
                        <a:solidFill>
                          <a:srgbClr val="F6F6F6"/>
                        </a:solidFill>
                        <a:ln w="9144" cap="flat" cmpd="sng">
                          <a:solidFill>
                            <a:srgbClr val="DDDDDD"/>
                          </a:solidFill>
                          <a:prstDash val="solid"/>
                          <a:miter/>
                          <a:headEnd type="none" w="med" len="med"/>
                          <a:tailEnd type="none" w="med" len="med"/>
                        </a:ln>
                      </wps:spPr>
                      <wps:txbx>
                        <w:txbxContent>
                          <w:p>
                            <w:pPr>
                              <w:pStyle w:val="8"/>
                              <w:spacing w:before="66"/>
                              <w:ind w:left="107"/>
                              <w:rPr>
                                <w:rFonts w:hint="eastAsia" w:ascii="微软雅黑" w:eastAsia="微软雅黑"/>
                              </w:rPr>
                            </w:pPr>
                            <w:r>
                              <w:rPr>
                                <w:rFonts w:hint="eastAsia" w:ascii="微软雅黑" w:eastAsia="微软雅黑"/>
                                <w:color w:val="333333"/>
                              </w:rPr>
                              <w:t>IE6 下这个问题是因为默认的行高造成的，解决的方法也有很多，例如：</w:t>
                            </w:r>
                          </w:p>
                          <w:p>
                            <w:pPr>
                              <w:pStyle w:val="8"/>
                              <w:spacing w:before="234"/>
                              <w:ind w:left="107"/>
                              <w:rPr>
                                <w:rFonts w:ascii="微软雅黑"/>
                              </w:rPr>
                            </w:pPr>
                            <w:r>
                              <w:rPr>
                                <w:rFonts w:ascii="微软雅黑"/>
                                <w:color w:val="333333"/>
                              </w:rPr>
                              <w:t>overflow:hidden | zoom:0.08 | line-height:1px</w:t>
                            </w:r>
                          </w:p>
                        </w:txbxContent>
                      </wps:txbx>
                      <wps:bodyPr lIns="0" tIns="0" rIns="0" bIns="0" upright="1"/>
                    </wps:wsp>
                  </a:graphicData>
                </a:graphic>
              </wp:anchor>
            </w:drawing>
          </mc:Choice>
          <mc:Fallback>
            <w:pict>
              <v:shape id="文本框 18" o:spid="_x0000_s1026" o:spt="202" type="#_x0000_t202" style="position:absolute;left:0pt;margin-left:84.25pt;margin-top:13.1pt;height:64.35pt;width:426.95pt;mso-position-horizontal-relative:page;mso-wrap-distance-bottom:0pt;mso-wrap-distance-top:0pt;z-index:-251644928;mso-width-relative:page;mso-height-relative:page;" fillcolor="#F6F6F6" filled="t" stroked="t" coordsize="21600,21600" o:gfxdata="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HYT79sAAAALAQAADwAAAAAAAAABACAAAAAiAAAAZHJz&#10;L2Rvd25yZXYueG1sUEsBAhQAFAAAAAgAh07iQJXR8usBAgAADgQAAA4AAAAAAAAAAQAgAAAAKgEA&#10;AGRycy9lMm9Eb2MueG1sUEsFBgAAAAAGAAYAWQEAAJ0FAAAAAA==&#10;">
                <v:fill on="t" focussize="0,0"/>
                <v:stroke weight="0.72pt" color="#DDDDDD" joinstyle="miter"/>
                <v:imagedata o:title=""/>
                <o:lock v:ext="edit" aspectratio="f"/>
                <v:textbox inset="0mm,0mm,0mm,0mm">
                  <w:txbxContent>
                    <w:p>
                      <w:pPr>
                        <w:pStyle w:val="8"/>
                        <w:spacing w:before="66"/>
                        <w:ind w:left="107"/>
                        <w:rPr>
                          <w:rFonts w:hint="eastAsia" w:ascii="微软雅黑" w:eastAsia="微软雅黑"/>
                        </w:rPr>
                      </w:pPr>
                      <w:r>
                        <w:rPr>
                          <w:rFonts w:hint="eastAsia" w:ascii="微软雅黑" w:eastAsia="微软雅黑"/>
                          <w:color w:val="333333"/>
                        </w:rPr>
                        <w:t>IE6 下这个问题是因为默认的行高造成的，解决的方法也有很多，例如：</w:t>
                      </w:r>
                    </w:p>
                    <w:p>
                      <w:pPr>
                        <w:pStyle w:val="8"/>
                        <w:spacing w:before="234"/>
                        <w:ind w:left="107"/>
                        <w:rPr>
                          <w:rFonts w:ascii="微软雅黑"/>
                        </w:rPr>
                      </w:pPr>
                      <w:r>
                        <w:rPr>
                          <w:rFonts w:ascii="微软雅黑"/>
                          <w:color w:val="333333"/>
                        </w:rPr>
                        <w:t>overflow:hidden | zoom:0.08 | line-height:1px</w:t>
                      </w:r>
                    </w:p>
                  </w:txbxContent>
                </v:textbox>
                <w10:wrap type="topAndBottom"/>
              </v:shape>
            </w:pict>
          </mc:Fallback>
        </mc:AlternateContent>
      </w:r>
    </w:p>
    <w:p>
      <w:pPr>
        <w:pStyle w:val="8"/>
        <w:spacing w:before="1"/>
        <w:rPr>
          <w:b/>
          <w:sz w:val="22"/>
        </w:rPr>
      </w:pPr>
    </w:p>
    <w:p>
      <w:pPr>
        <w:pStyle w:val="5"/>
        <w:numPr>
          <w:ilvl w:val="0"/>
          <w:numId w:val="45"/>
        </w:numPr>
        <w:tabs>
          <w:tab w:val="left" w:pos="726"/>
        </w:tabs>
        <w:spacing w:before="66" w:after="0" w:line="240" w:lineRule="auto"/>
        <w:ind w:left="725" w:right="0" w:hanging="426"/>
        <w:jc w:val="left"/>
      </w:pPr>
      <w:bookmarkStart w:id="325" w:name="_bookmark167"/>
      <w:bookmarkEnd w:id="325"/>
      <w:bookmarkStart w:id="326" w:name="_bookmark167"/>
      <w:bookmarkEnd w:id="326"/>
      <w:r>
        <w:t>结果是什么？</w:t>
      </w:r>
    </w:p>
    <w:p>
      <w:pPr>
        <w:pStyle w:val="8"/>
        <w:spacing w:before="9"/>
        <w:rPr>
          <w:b/>
          <w:sz w:val="38"/>
        </w:rPr>
      </w:pPr>
    </w:p>
    <w:p>
      <w:pPr>
        <w:pStyle w:val="8"/>
        <w:ind w:left="840"/>
        <w:jc w:val="both"/>
        <w:rPr>
          <w:rFonts w:ascii="微软雅黑"/>
        </w:rPr>
      </w:pPr>
      <w:r>
        <w:rPr>
          <w:rFonts w:ascii="微软雅黑"/>
        </w:rPr>
        <w:t>function foo(){</w:t>
      </w:r>
    </w:p>
    <w:p>
      <w:pPr>
        <w:pStyle w:val="8"/>
        <w:spacing w:before="237" w:line="386" w:lineRule="auto"/>
        <w:ind w:left="1090" w:right="6628"/>
        <w:jc w:val="both"/>
        <w:rPr>
          <w:rFonts w:ascii="微软雅黑"/>
        </w:rPr>
      </w:pPr>
      <w:r>
        <w:rPr>
          <w:rFonts w:ascii="微软雅黑"/>
        </w:rPr>
        <w:t>foo.a = function(){alert(1)}; this.a = function(){alert(2)}; a = function(){alert(3)};</w:t>
      </w:r>
    </w:p>
    <w:p>
      <w:pPr>
        <w:pStyle w:val="8"/>
        <w:spacing w:before="3"/>
        <w:ind w:left="1090"/>
        <w:jc w:val="both"/>
        <w:rPr>
          <w:rFonts w:ascii="微软雅黑"/>
        </w:rPr>
      </w:pPr>
      <w:r>
        <w:rPr>
          <w:rFonts w:ascii="微软雅黑"/>
        </w:rPr>
        <w:t>var a = function(){alert(4)};</w:t>
      </w:r>
    </w:p>
    <w:p>
      <w:pPr>
        <w:pStyle w:val="8"/>
        <w:spacing w:before="237"/>
        <w:ind w:left="840"/>
        <w:rPr>
          <w:rFonts w:ascii="微软雅黑"/>
        </w:rPr>
      </w:pPr>
      <w:r>
        <w:rPr>
          <w:rFonts w:ascii="微软雅黑"/>
        </w:rPr>
        <w:t>};</w:t>
      </w:r>
    </w:p>
    <w:p>
      <w:pPr>
        <w:pStyle w:val="8"/>
        <w:spacing w:before="237" w:line="386" w:lineRule="auto"/>
        <w:ind w:left="840" w:right="5832"/>
        <w:rPr>
          <w:rFonts w:ascii="微软雅黑"/>
        </w:rPr>
      </w:pPr>
      <w:r>
        <w:rPr>
          <w:rFonts w:ascii="微软雅黑"/>
        </w:rPr>
        <w:t>foo.prototype.a = function(){alert(5)}; foo.a = function(){alert(6)};</w:t>
      </w:r>
    </w:p>
    <w:p>
      <w:pPr>
        <w:pStyle w:val="8"/>
        <w:spacing w:before="1"/>
        <w:ind w:left="840"/>
        <w:rPr>
          <w:rFonts w:ascii="微软雅黑"/>
        </w:rPr>
      </w:pPr>
      <w:r>
        <w:rPr>
          <w:rFonts w:ascii="微软雅黑"/>
        </w:rPr>
        <w:t>foo.a();</w:t>
      </w:r>
      <w:r>
        <w:rPr>
          <w:rFonts w:ascii="微软雅黑"/>
          <w:spacing w:val="-2"/>
        </w:rPr>
        <w:t xml:space="preserve"> </w:t>
      </w:r>
      <w:r>
        <w:rPr>
          <w:rFonts w:ascii="微软雅黑"/>
        </w:rPr>
        <w:t>//6</w:t>
      </w:r>
    </w:p>
    <w:p>
      <w:pPr>
        <w:pStyle w:val="8"/>
        <w:spacing w:before="237" w:line="386" w:lineRule="auto"/>
        <w:ind w:left="840" w:right="7163"/>
        <w:rPr>
          <w:rFonts w:ascii="微软雅黑"/>
        </w:rPr>
      </w:pPr>
      <w:r>
        <w:rPr>
          <w:rFonts w:ascii="微软雅黑"/>
        </w:rPr>
        <w:t xml:space="preserve">var obj = new </w:t>
      </w:r>
      <w:r>
        <w:rPr>
          <w:rFonts w:ascii="微软雅黑"/>
          <w:spacing w:val="-3"/>
        </w:rPr>
        <w:t xml:space="preserve">foo(); </w:t>
      </w:r>
      <w:r>
        <w:rPr>
          <w:rFonts w:ascii="微软雅黑"/>
        </w:rPr>
        <w:t>obj.a();</w:t>
      </w:r>
      <w:r>
        <w:rPr>
          <w:rFonts w:ascii="微软雅黑"/>
          <w:spacing w:val="-1"/>
        </w:rPr>
        <w:t xml:space="preserve"> </w:t>
      </w:r>
      <w:r>
        <w:rPr>
          <w:rFonts w:ascii="微软雅黑"/>
        </w:rPr>
        <w:t>//2</w:t>
      </w:r>
    </w:p>
    <w:p>
      <w:pPr>
        <w:pStyle w:val="8"/>
        <w:spacing w:before="2"/>
        <w:ind w:left="840"/>
        <w:rPr>
          <w:rFonts w:ascii="微软雅黑"/>
        </w:rPr>
      </w:pPr>
      <w:r>
        <w:rPr>
          <w:rFonts w:ascii="微软雅黑"/>
        </w:rPr>
        <w:t>foo.a();</w:t>
      </w:r>
      <w:r>
        <w:rPr>
          <w:rFonts w:ascii="微软雅黑"/>
          <w:spacing w:val="-2"/>
        </w:rPr>
        <w:t xml:space="preserve"> </w:t>
      </w:r>
      <w:r>
        <w:rPr>
          <w:rFonts w:ascii="微软雅黑"/>
        </w:rPr>
        <w:t>//1</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27" w:name="_bookmark168"/>
      <w:bookmarkEnd w:id="327"/>
      <w:bookmarkStart w:id="328" w:name="_bookmark168"/>
      <w:bookmarkEnd w:id="328"/>
      <w:r>
        <w:t>输出结果</w:t>
      </w:r>
    </w:p>
    <w:p>
      <w:pPr>
        <w:pStyle w:val="8"/>
        <w:spacing w:before="8"/>
        <w:rPr>
          <w:b/>
          <w:sz w:val="38"/>
        </w:rPr>
      </w:pPr>
    </w:p>
    <w:p>
      <w:pPr>
        <w:pStyle w:val="8"/>
        <w:spacing w:before="1" w:line="386" w:lineRule="auto"/>
        <w:ind w:left="840" w:right="8070"/>
        <w:rPr>
          <w:rFonts w:ascii="微软雅黑"/>
        </w:rPr>
      </w:pPr>
      <w:r>
        <w:rPr>
          <w:rFonts w:ascii="微软雅黑"/>
        </w:rPr>
        <w:t>var a = 5; function test(){</w:t>
      </w:r>
    </w:p>
    <w:p>
      <w:pPr>
        <w:pStyle w:val="8"/>
        <w:spacing w:before="2"/>
        <w:ind w:left="1090"/>
        <w:jc w:val="both"/>
        <w:rPr>
          <w:rFonts w:ascii="微软雅黑"/>
        </w:rPr>
      </w:pPr>
      <w:r>
        <w:rPr>
          <w:rFonts w:ascii="微软雅黑"/>
        </w:rPr>
        <w:t>a = 0;</w:t>
      </w:r>
    </w:p>
    <w:p>
      <w:pPr>
        <w:spacing w:after="0"/>
        <w:jc w:val="both"/>
        <w:rPr>
          <w:rFonts w:ascii="微软雅黑"/>
        </w:rPr>
        <w:sectPr>
          <w:pgSz w:w="11910" w:h="16840"/>
          <w:pgMar w:top="1500" w:right="0" w:bottom="280" w:left="1500" w:header="720" w:footer="720" w:gutter="0"/>
        </w:sectPr>
      </w:pPr>
    </w:p>
    <w:p>
      <w:pPr>
        <w:pStyle w:val="8"/>
        <w:spacing w:before="21"/>
        <w:ind w:left="1090"/>
        <w:rPr>
          <w:rFonts w:ascii="微软雅黑"/>
        </w:rPr>
      </w:pPr>
      <w:r>
        <w:rPr>
          <w:rFonts w:ascii="微软雅黑"/>
        </w:rPr>
        <w:t>alert(a);</w:t>
      </w:r>
    </w:p>
    <w:p>
      <w:pPr>
        <w:pStyle w:val="8"/>
        <w:spacing w:before="236"/>
        <w:ind w:left="1090"/>
        <w:rPr>
          <w:rFonts w:hint="eastAsia" w:ascii="微软雅黑" w:eastAsia="微软雅黑"/>
        </w:rPr>
      </w:pPr>
      <w:r>
        <w:rPr>
          <w:rFonts w:hint="eastAsia" w:ascii="微软雅黑" w:eastAsia="微软雅黑"/>
        </w:rPr>
        <w:t>alert(this.a); //没有定义 a 这个属性</w:t>
      </w:r>
    </w:p>
    <w:p>
      <w:pPr>
        <w:pStyle w:val="8"/>
        <w:spacing w:before="237" w:line="386" w:lineRule="auto"/>
        <w:ind w:left="1090" w:right="8594"/>
        <w:rPr>
          <w:rFonts w:ascii="微软雅黑"/>
        </w:rPr>
      </w:pPr>
      <w:r>
        <w:rPr>
          <w:rFonts w:ascii="微软雅黑"/>
        </w:rPr>
        <w:t>var a; alert(a)</w:t>
      </w:r>
    </w:p>
    <w:p>
      <w:pPr>
        <w:pStyle w:val="8"/>
        <w:spacing w:before="2"/>
        <w:ind w:left="840"/>
        <w:rPr>
          <w:rFonts w:ascii="微软雅黑"/>
        </w:rPr>
      </w:pPr>
      <w:r>
        <w:rPr>
          <w:rFonts w:ascii="微软雅黑"/>
          <w:w w:val="100"/>
        </w:rPr>
        <w:t>}</w:t>
      </w:r>
    </w:p>
    <w:p>
      <w:pPr>
        <w:pStyle w:val="8"/>
        <w:spacing w:before="237"/>
        <w:ind w:left="840"/>
        <w:rPr>
          <w:rFonts w:ascii="微软雅黑"/>
        </w:rPr>
      </w:pPr>
      <w:r>
        <w:rPr>
          <w:rFonts w:ascii="微软雅黑"/>
        </w:rPr>
        <w:t>test(); // 0, 5, 0</w:t>
      </w:r>
    </w:p>
    <w:p>
      <w:pPr>
        <w:pStyle w:val="8"/>
        <w:spacing w:before="237"/>
        <w:ind w:left="840"/>
        <w:rPr>
          <w:rFonts w:hint="eastAsia" w:ascii="微软雅黑" w:eastAsia="微软雅黑"/>
        </w:rPr>
      </w:pPr>
      <w:r>
        <w:rPr>
          <w:rFonts w:hint="eastAsia" w:ascii="微软雅黑" w:eastAsia="微软雅黑"/>
        </w:rPr>
        <w:t>new test(); // 0, undefined, 0 //由于类它自身没有属性a， 所以是 undefined</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29" w:name="_bookmark169"/>
      <w:bookmarkEnd w:id="329"/>
      <w:bookmarkStart w:id="330" w:name="_bookmark169"/>
      <w:bookmarkEnd w:id="330"/>
      <w:r>
        <w:t>计算字符串字节数：</w:t>
      </w:r>
    </w:p>
    <w:p>
      <w:pPr>
        <w:pStyle w:val="8"/>
        <w:spacing w:before="8"/>
        <w:rPr>
          <w:b/>
          <w:sz w:val="38"/>
        </w:rPr>
      </w:pPr>
    </w:p>
    <w:p>
      <w:pPr>
        <w:pStyle w:val="8"/>
        <w:spacing w:line="386" w:lineRule="auto"/>
        <w:ind w:left="1046" w:right="5794" w:hanging="312"/>
        <w:rPr>
          <w:rFonts w:ascii="微软雅黑"/>
        </w:rPr>
      </w:pPr>
      <w:r>
        <w:rPr>
          <w:rFonts w:ascii="微软雅黑"/>
        </w:rPr>
        <w:t>new function(s){ if(!arguments.length||!s) return null; if(""==s) return 0;</w:t>
      </w:r>
    </w:p>
    <w:p>
      <w:pPr>
        <w:pStyle w:val="8"/>
        <w:spacing w:before="3"/>
        <w:ind w:left="1046"/>
        <w:rPr>
          <w:rFonts w:ascii="微软雅黑"/>
        </w:rPr>
      </w:pPr>
      <w:r>
        <w:rPr>
          <w:rFonts w:ascii="微软雅黑"/>
        </w:rPr>
        <w:t>var l=0;</w:t>
      </w:r>
    </w:p>
    <w:p>
      <w:pPr>
        <w:pStyle w:val="8"/>
        <w:spacing w:before="237"/>
        <w:ind w:left="1046"/>
        <w:rPr>
          <w:rFonts w:ascii="微软雅黑"/>
        </w:rPr>
      </w:pPr>
      <w:r>
        <w:rPr>
          <w:rFonts w:ascii="微软雅黑"/>
        </w:rPr>
        <w:t>for(var i=0;i&lt;s.length;i++){</w:t>
      </w:r>
    </w:p>
    <w:p>
      <w:pPr>
        <w:pStyle w:val="8"/>
        <w:spacing w:before="237"/>
        <w:ind w:left="720" w:right="977"/>
        <w:jc w:val="center"/>
        <w:rPr>
          <w:rFonts w:hint="eastAsia" w:ascii="微软雅黑" w:eastAsia="微软雅黑"/>
        </w:rPr>
      </w:pPr>
      <w:r>
        <w:rPr>
          <w:rFonts w:hint="eastAsia" w:ascii="微软雅黑" w:eastAsia="微软雅黑"/>
        </w:rPr>
        <w:t>if(s.charCodeAt(i)&gt;255) l+=2; else l+=1;</w:t>
      </w:r>
      <w:r>
        <w:rPr>
          <w:rFonts w:hint="eastAsia" w:ascii="微软雅黑" w:eastAsia="微软雅黑"/>
          <w:spacing w:val="58"/>
        </w:rPr>
        <w:t xml:space="preserve"> </w:t>
      </w:r>
      <w:r>
        <w:rPr>
          <w:rFonts w:hint="eastAsia" w:ascii="微软雅黑" w:eastAsia="微软雅黑"/>
        </w:rPr>
        <w:t>//charCodeAt</w:t>
      </w:r>
      <w:r>
        <w:rPr>
          <w:rFonts w:hint="eastAsia" w:ascii="微软雅黑" w:eastAsia="微软雅黑"/>
          <w:spacing w:val="-3"/>
        </w:rPr>
        <w:t xml:space="preserve">()得到的是 </w:t>
      </w:r>
      <w:r>
        <w:rPr>
          <w:rFonts w:hint="eastAsia" w:ascii="微软雅黑" w:eastAsia="微软雅黑"/>
        </w:rPr>
        <w:t>unCode</w:t>
      </w:r>
      <w:r>
        <w:rPr>
          <w:rFonts w:hint="eastAsia" w:ascii="微软雅黑" w:eastAsia="微软雅黑"/>
          <w:spacing w:val="-7"/>
        </w:rPr>
        <w:t xml:space="preserve"> 码</w:t>
      </w:r>
    </w:p>
    <w:p>
      <w:pPr>
        <w:pStyle w:val="8"/>
        <w:tabs>
          <w:tab w:val="left" w:pos="1428"/>
        </w:tabs>
        <w:spacing w:before="237"/>
        <w:ind w:left="1046"/>
        <w:rPr>
          <w:rFonts w:hint="eastAsia" w:ascii="微软雅黑" w:eastAsia="微软雅黑"/>
        </w:rPr>
      </w:pPr>
      <w:r>
        <w:rPr>
          <w:rFonts w:hint="eastAsia" w:ascii="微软雅黑" w:eastAsia="微软雅黑"/>
        </w:rPr>
        <w:t>}</w:t>
      </w:r>
      <w:r>
        <w:rPr>
          <w:rFonts w:hint="eastAsia" w:ascii="微软雅黑" w:eastAsia="微软雅黑"/>
        </w:rPr>
        <w:tab/>
      </w:r>
      <w:r>
        <w:rPr>
          <w:rFonts w:hint="eastAsia" w:ascii="微软雅黑" w:eastAsia="微软雅黑"/>
        </w:rPr>
        <w:t>//</w:t>
      </w:r>
      <w:r>
        <w:rPr>
          <w:rFonts w:hint="eastAsia" w:ascii="微软雅黑" w:eastAsia="微软雅黑"/>
          <w:spacing w:val="-4"/>
        </w:rPr>
        <w:t xml:space="preserve">汉字的 </w:t>
      </w:r>
      <w:r>
        <w:rPr>
          <w:rFonts w:hint="eastAsia" w:ascii="微软雅黑" w:eastAsia="微软雅黑"/>
        </w:rPr>
        <w:t>unCode</w:t>
      </w:r>
      <w:r>
        <w:rPr>
          <w:rFonts w:hint="eastAsia" w:ascii="微软雅黑" w:eastAsia="微软雅黑"/>
          <w:spacing w:val="-3"/>
        </w:rPr>
        <w:t xml:space="preserve"> 码大于 </w:t>
      </w:r>
      <w:r>
        <w:rPr>
          <w:rFonts w:hint="eastAsia" w:ascii="微软雅黑" w:eastAsia="微软雅黑"/>
        </w:rPr>
        <w:t>255bit</w:t>
      </w:r>
      <w:r>
        <w:rPr>
          <w:rFonts w:hint="eastAsia" w:ascii="微软雅黑" w:eastAsia="微软雅黑"/>
          <w:spacing w:val="-3"/>
        </w:rPr>
        <w:t xml:space="preserve"> 就是两个字节</w:t>
      </w:r>
    </w:p>
    <w:p>
      <w:pPr>
        <w:pStyle w:val="8"/>
        <w:spacing w:before="238"/>
        <w:ind w:left="1046"/>
        <w:rPr>
          <w:rFonts w:ascii="微软雅黑"/>
        </w:rPr>
      </w:pPr>
      <w:r>
        <w:rPr>
          <w:rFonts w:ascii="微软雅黑"/>
        </w:rPr>
        <w:t>alert(l);</w:t>
      </w:r>
    </w:p>
    <w:p>
      <w:pPr>
        <w:pStyle w:val="8"/>
        <w:spacing w:before="236"/>
        <w:ind w:left="734"/>
        <w:rPr>
          <w:rFonts w:ascii="微软雅黑"/>
        </w:rPr>
      </w:pPr>
      <w:r>
        <w:rPr>
          <w:rFonts w:ascii="微软雅黑"/>
        </w:rPr>
        <w:t>}("hello world!");</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31" w:name="_bookmark170"/>
      <w:bookmarkEnd w:id="331"/>
      <w:bookmarkStart w:id="332" w:name="_bookmark170"/>
      <w:bookmarkEnd w:id="332"/>
      <w:r>
        <w:t>结果是：</w:t>
      </w:r>
    </w:p>
    <w:p>
      <w:pPr>
        <w:pStyle w:val="8"/>
        <w:spacing w:before="8"/>
        <w:rPr>
          <w:b/>
          <w:sz w:val="38"/>
        </w:rPr>
      </w:pPr>
    </w:p>
    <w:p>
      <w:pPr>
        <w:pStyle w:val="8"/>
        <w:spacing w:before="1"/>
        <w:ind w:left="734"/>
        <w:rPr>
          <w:rFonts w:hint="eastAsia" w:ascii="微软雅黑" w:eastAsia="微软雅黑"/>
        </w:rPr>
      </w:pPr>
      <w:r>
        <w:rPr>
          <w:rFonts w:hint="eastAsia" w:ascii="微软雅黑" w:eastAsia="微软雅黑"/>
        </w:rPr>
        <w:t>var bool = !!2; alert(bool)；//true;</w:t>
      </w:r>
    </w:p>
    <w:p>
      <w:pPr>
        <w:pStyle w:val="8"/>
        <w:spacing w:before="6"/>
        <w:rPr>
          <w:rFonts w:ascii="微软雅黑"/>
          <w:sz w:val="19"/>
        </w:rPr>
      </w:pPr>
    </w:p>
    <w:p>
      <w:pPr>
        <w:pStyle w:val="8"/>
        <w:spacing w:before="1"/>
        <w:ind w:left="300"/>
        <w:rPr>
          <w:rFonts w:hint="eastAsia" w:ascii="微软雅黑" w:eastAsia="微软雅黑"/>
        </w:rPr>
      </w:pPr>
      <w:r>
        <w:rPr>
          <w:rFonts w:hint="eastAsia" w:ascii="微软雅黑" w:eastAsia="微软雅黑"/>
          <w:color w:val="333333"/>
        </w:rPr>
        <w:t>双向非操作可以把字符串和数字转换为布尔值。</w:t>
      </w:r>
    </w:p>
    <w:p>
      <w:pPr>
        <w:spacing w:after="0"/>
        <w:rPr>
          <w:rFonts w:hint="eastAsia" w:ascii="微软雅黑" w:eastAsia="微软雅黑"/>
        </w:rPr>
        <w:sectPr>
          <w:pgSz w:w="11910" w:h="16840"/>
          <w:pgMar w:top="1520" w:right="0" w:bottom="280" w:left="1500" w:header="720" w:footer="720" w:gutter="0"/>
        </w:sectPr>
      </w:pPr>
    </w:p>
    <w:p>
      <w:pPr>
        <w:pStyle w:val="5"/>
        <w:numPr>
          <w:ilvl w:val="0"/>
          <w:numId w:val="45"/>
        </w:numPr>
        <w:tabs>
          <w:tab w:val="left" w:pos="726"/>
        </w:tabs>
        <w:spacing w:before="39" w:after="0" w:line="240" w:lineRule="auto"/>
        <w:ind w:left="725" w:right="0" w:hanging="426"/>
        <w:jc w:val="left"/>
      </w:pPr>
      <w:bookmarkStart w:id="333" w:name="_bookmark171"/>
      <w:bookmarkEnd w:id="333"/>
      <w:bookmarkStart w:id="334" w:name="_bookmark171"/>
      <w:bookmarkEnd w:id="334"/>
      <w:r>
        <w:t>声明对象，添加属性，输出属性</w:t>
      </w:r>
    </w:p>
    <w:p>
      <w:pPr>
        <w:pStyle w:val="8"/>
        <w:spacing w:before="9"/>
        <w:rPr>
          <w:b/>
          <w:sz w:val="38"/>
        </w:rPr>
      </w:pPr>
    </w:p>
    <w:p>
      <w:pPr>
        <w:pStyle w:val="8"/>
        <w:ind w:left="984"/>
        <w:rPr>
          <w:rFonts w:ascii="微软雅黑"/>
        </w:rPr>
      </w:pPr>
      <w:r>
        <w:rPr>
          <w:rFonts w:ascii="微软雅黑"/>
        </w:rPr>
        <w:t>var obj = {</w:t>
      </w:r>
    </w:p>
    <w:p>
      <w:pPr>
        <w:pStyle w:val="8"/>
        <w:spacing w:before="237" w:line="386" w:lineRule="auto"/>
        <w:ind w:left="1233" w:right="6871"/>
        <w:rPr>
          <w:rFonts w:ascii="微软雅黑"/>
        </w:rPr>
      </w:pPr>
      <w:r>
        <w:rPr>
          <w:rFonts w:ascii="微软雅黑"/>
        </w:rPr>
        <w:t>name: 'leipeng', showName: function(){</w:t>
      </w:r>
    </w:p>
    <w:p>
      <w:pPr>
        <w:pStyle w:val="8"/>
        <w:spacing w:before="1"/>
        <w:ind w:left="1481"/>
        <w:rPr>
          <w:rFonts w:ascii="微软雅黑"/>
        </w:rPr>
      </w:pPr>
      <w:r>
        <w:rPr>
          <w:rFonts w:ascii="微软雅黑"/>
        </w:rPr>
        <w:t>alert(this.name);</w:t>
      </w:r>
    </w:p>
    <w:p>
      <w:pPr>
        <w:pStyle w:val="8"/>
        <w:spacing w:before="238"/>
        <w:ind w:left="1233"/>
        <w:rPr>
          <w:rFonts w:ascii="微软雅黑"/>
        </w:rPr>
      </w:pPr>
      <w:r>
        <w:rPr>
          <w:rFonts w:ascii="微软雅黑"/>
          <w:w w:val="100"/>
        </w:rPr>
        <w:t>}</w:t>
      </w:r>
    </w:p>
    <w:p>
      <w:pPr>
        <w:pStyle w:val="8"/>
        <w:spacing w:before="237"/>
        <w:ind w:left="984"/>
        <w:rPr>
          <w:rFonts w:ascii="微软雅黑"/>
        </w:rPr>
      </w:pPr>
      <w:r>
        <w:rPr>
          <w:rFonts w:ascii="微软雅黑"/>
          <w:w w:val="100"/>
        </w:rPr>
        <w:t>}</w:t>
      </w:r>
    </w:p>
    <w:p>
      <w:pPr>
        <w:pStyle w:val="8"/>
        <w:spacing w:before="237"/>
        <w:ind w:left="734"/>
        <w:rPr>
          <w:rFonts w:ascii="微软雅黑"/>
        </w:rPr>
      </w:pPr>
      <w:r>
        <w:rPr>
          <w:rFonts w:ascii="微软雅黑"/>
        </w:rPr>
        <w:t>obj.showName();</w:t>
      </w:r>
    </w:p>
    <w:p>
      <w:pPr>
        <w:pStyle w:val="8"/>
        <w:spacing w:before="15"/>
        <w:rPr>
          <w:rFonts w:ascii="微软雅黑"/>
          <w:sz w:val="26"/>
        </w:rPr>
      </w:pPr>
    </w:p>
    <w:p>
      <w:pPr>
        <w:pStyle w:val="5"/>
        <w:numPr>
          <w:ilvl w:val="0"/>
          <w:numId w:val="45"/>
        </w:numPr>
        <w:tabs>
          <w:tab w:val="left" w:pos="726"/>
        </w:tabs>
        <w:spacing w:before="0" w:after="0" w:line="240" w:lineRule="auto"/>
        <w:ind w:left="725" w:right="0" w:hanging="426"/>
        <w:jc w:val="left"/>
        <w:rPr>
          <w:rFonts w:ascii="Calibri Light" w:eastAsia="Calibri Light"/>
          <w:b w:val="0"/>
        </w:rPr>
      </w:pPr>
      <w:bookmarkStart w:id="335" w:name="_bookmark172"/>
      <w:bookmarkEnd w:id="335"/>
      <w:bookmarkStart w:id="336" w:name="_bookmark172"/>
      <w:bookmarkEnd w:id="336"/>
      <w:r>
        <w:rPr>
          <w:spacing w:val="-3"/>
        </w:rPr>
        <w:t xml:space="preserve">匹配输入的字符：第一个必须是字母或下划线开头，长度 </w:t>
      </w:r>
      <w:r>
        <w:rPr>
          <w:rFonts w:ascii="Calibri Light" w:eastAsia="Calibri Light"/>
          <w:b w:val="0"/>
        </w:rPr>
        <w:t>5-20</w:t>
      </w:r>
    </w:p>
    <w:p>
      <w:pPr>
        <w:pStyle w:val="8"/>
        <w:rPr>
          <w:rFonts w:ascii="Calibri Light"/>
          <w:b w:val="0"/>
          <w:sz w:val="26"/>
        </w:rPr>
      </w:pPr>
    </w:p>
    <w:p>
      <w:pPr>
        <w:pStyle w:val="8"/>
        <w:spacing w:before="179" w:line="386" w:lineRule="auto"/>
        <w:ind w:left="1589" w:right="5457" w:hanging="749"/>
        <w:rPr>
          <w:rFonts w:ascii="微软雅黑"/>
        </w:rPr>
      </w:pPr>
      <w:r>
        <w:rPr>
          <w:rFonts w:ascii="微软雅黑"/>
        </w:rPr>
        <w:t>var reg = /^[a-zA-Z_][a-zA-Z0-9_]{5,20}/, name1 = 'leipeng',</w:t>
      </w:r>
    </w:p>
    <w:p>
      <w:pPr>
        <w:pStyle w:val="8"/>
        <w:spacing w:before="1" w:line="386" w:lineRule="auto"/>
        <w:ind w:left="1589" w:right="6182"/>
        <w:rPr>
          <w:rFonts w:hint="eastAsia" w:ascii="微软雅黑" w:eastAsia="微软雅黑"/>
        </w:rPr>
      </w:pPr>
      <w:r>
        <w:rPr>
          <w:rFonts w:hint="eastAsia" w:ascii="微软雅黑" w:eastAsia="微软雅黑"/>
        </w:rPr>
        <w:t>name2 = '0leipeng', name3 = '你好 leipeng', name4 = 'hi';</w:t>
      </w:r>
    </w:p>
    <w:p>
      <w:pPr>
        <w:pStyle w:val="8"/>
        <w:rPr>
          <w:rFonts w:ascii="微软雅黑"/>
          <w:sz w:val="34"/>
        </w:rPr>
      </w:pPr>
    </w:p>
    <w:p>
      <w:pPr>
        <w:pStyle w:val="8"/>
        <w:spacing w:line="386" w:lineRule="auto"/>
        <w:ind w:left="1339" w:right="6844"/>
        <w:jc w:val="both"/>
        <w:rPr>
          <w:rFonts w:ascii="微软雅黑"/>
        </w:rPr>
      </w:pPr>
      <w:r>
        <w:rPr>
          <w:rFonts w:ascii="微软雅黑"/>
        </w:rPr>
        <w:t>alert(reg.test(name1)); alert(reg.test(name2)); alert(reg.test(name3)); alert(reg.test(name4));</w:t>
      </w:r>
    </w:p>
    <w:p>
      <w:pPr>
        <w:spacing w:after="0" w:line="386" w:lineRule="auto"/>
        <w:jc w:val="both"/>
        <w:rPr>
          <w:rFonts w:ascii="微软雅黑"/>
        </w:rPr>
        <w:sectPr>
          <w:pgSz w:w="11910" w:h="16840"/>
          <w:pgMar w:top="1500" w:right="0" w:bottom="280" w:left="1500" w:header="720" w:footer="720" w:gutter="0"/>
        </w:sectPr>
      </w:pPr>
    </w:p>
    <w:p>
      <w:pPr>
        <w:pStyle w:val="5"/>
        <w:numPr>
          <w:ilvl w:val="0"/>
          <w:numId w:val="45"/>
        </w:numPr>
        <w:tabs>
          <w:tab w:val="left" w:pos="726"/>
        </w:tabs>
        <w:spacing w:before="39" w:after="0" w:line="240" w:lineRule="auto"/>
        <w:ind w:left="725" w:right="0" w:hanging="426"/>
        <w:jc w:val="left"/>
      </w:pPr>
      <w:bookmarkStart w:id="337" w:name="_bookmark173"/>
      <w:bookmarkEnd w:id="337"/>
      <w:bookmarkStart w:id="338" w:name="_bookmark173"/>
      <w:bookmarkEnd w:id="338"/>
      <w:r>
        <w:t>检测变量类型</w:t>
      </w:r>
    </w:p>
    <w:p>
      <w:pPr>
        <w:pStyle w:val="8"/>
        <w:rPr>
          <w:b/>
          <w:sz w:val="20"/>
        </w:rPr>
      </w:pPr>
    </w:p>
    <w:p>
      <w:pPr>
        <w:pStyle w:val="8"/>
        <w:spacing w:before="9"/>
        <w:rPr>
          <w:b/>
          <w:sz w:val="16"/>
        </w:rPr>
      </w:pPr>
    </w:p>
    <w:tbl>
      <w:tblPr>
        <w:tblStyle w:val="12"/>
        <w:tblW w:w="8365" w:type="dxa"/>
        <w:tblCellSpacing w:w="46" w:type="dxa"/>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tblCellSpacing w:w="46" w:type="dxa"/>
        </w:trPr>
        <w:tc>
          <w:tcPr>
            <w:tcW w:w="8181" w:type="dxa"/>
            <w:tcBorders>
              <w:bottom w:val="nil"/>
            </w:tcBorders>
            <w:shd w:val="clear" w:color="auto" w:fill="2B2B2B"/>
          </w:tcPr>
          <w:p>
            <w:pPr>
              <w:pStyle w:val="15"/>
              <w:ind w:left="28"/>
              <w:rPr>
                <w:rFonts w:ascii="Consolas"/>
                <w:sz w:val="24"/>
              </w:rPr>
            </w:pPr>
            <w:r>
              <w:rPr>
                <w:rFonts w:ascii="Consolas"/>
                <w:b/>
                <w:color w:val="CC7831"/>
                <w:sz w:val="24"/>
              </w:rPr>
              <w:t xml:space="preserve">function </w:t>
            </w:r>
            <w:r>
              <w:rPr>
                <w:rFonts w:ascii="Consolas"/>
                <w:color w:val="FFC56C"/>
                <w:sz w:val="24"/>
              </w:rPr>
              <w:t>checkStr</w:t>
            </w:r>
            <w:r>
              <w:rPr>
                <w:rFonts w:ascii="Consolas"/>
                <w:color w:val="A9B7C5"/>
                <w:sz w:val="24"/>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b/>
                <w:color w:val="CC7831"/>
                <w:sz w:val="24"/>
                <w:shd w:val="clear" w:color="auto" w:fill="344134"/>
              </w:rPr>
              <w:t xml:space="preserve">return </w:t>
            </w:r>
            <w:r>
              <w:rPr>
                <w:rFonts w:ascii="Consolas"/>
                <w:color w:val="A9B7C5"/>
                <w:sz w:val="24"/>
                <w:shd w:val="clear" w:color="auto" w:fill="344134"/>
              </w:rPr>
              <w:t>str ==</w:t>
            </w:r>
            <w:r>
              <w:rPr>
                <w:rFonts w:ascii="Consolas"/>
                <w:color w:val="6A8658"/>
                <w:sz w:val="24"/>
                <w:shd w:val="clear" w:color="auto" w:fill="344134"/>
              </w:rPr>
              <w:t>'string'</w:t>
            </w:r>
            <w:r>
              <w:rPr>
                <w:rFonts w:ascii="Consolas"/>
                <w:color w:val="CC7831"/>
                <w:sz w:val="24"/>
                <w:shd w:val="clear" w:color="auto" w:fill="34413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tblCellSpacing w:w="46" w:type="dxa"/>
        </w:trPr>
        <w:tc>
          <w:tcPr>
            <w:tcW w:w="8181" w:type="dxa"/>
            <w:tcBorders>
              <w:top w:val="nil"/>
            </w:tcBorders>
            <w:shd w:val="clear" w:color="auto" w:fill="2B2B2B"/>
          </w:tcPr>
          <w:p>
            <w:pPr>
              <w:pStyle w:val="15"/>
              <w:spacing w:line="268" w:lineRule="exact"/>
              <w:ind w:left="28"/>
              <w:rPr>
                <w:sz w:val="24"/>
              </w:rPr>
            </w:pPr>
            <w:r>
              <w:rPr>
                <w:rFonts w:ascii="Consolas"/>
                <w:color w:val="9776AA"/>
                <w:sz w:val="24"/>
              </w:rPr>
              <w:t>console</w:t>
            </w:r>
            <w:r>
              <w:rPr>
                <w:rFonts w:ascii="Consolas"/>
                <w:color w:val="A9B7C5"/>
                <w:sz w:val="24"/>
              </w:rPr>
              <w:t>.</w:t>
            </w:r>
            <w:r>
              <w:rPr>
                <w:rFonts w:ascii="Consolas"/>
                <w:color w:val="FFC56C"/>
                <w:sz w:val="24"/>
              </w:rPr>
              <w:t>log</w:t>
            </w:r>
            <w:r>
              <w:rPr>
                <w:rFonts w:ascii="Consolas"/>
                <w:color w:val="A9B7C5"/>
                <w:sz w:val="24"/>
              </w:rPr>
              <w:t>(</w:t>
            </w:r>
            <w:r>
              <w:rPr>
                <w:rFonts w:ascii="Consolas"/>
                <w:color w:val="FFC56C"/>
                <w:sz w:val="24"/>
              </w:rPr>
              <w:t>checkStr</w:t>
            </w:r>
            <w:r>
              <w:rPr>
                <w:rFonts w:ascii="Consolas"/>
                <w:color w:val="A9B7C5"/>
                <w:sz w:val="24"/>
              </w:rPr>
              <w:t>(</w:t>
            </w:r>
            <w:r>
              <w:rPr>
                <w:rFonts w:ascii="Consolas"/>
                <w:color w:val="6A8658"/>
                <w:sz w:val="24"/>
              </w:rPr>
              <w:t>"aaa"</w:t>
            </w:r>
            <w:r>
              <w:rPr>
                <w:rFonts w:ascii="Consolas"/>
                <w:color w:val="A9B7C5"/>
                <w:sz w:val="24"/>
              </w:rPr>
              <w:t>))</w:t>
            </w:r>
            <w:r>
              <w:rPr>
                <w:rFonts w:ascii="Consolas"/>
                <w:color w:val="CC7831"/>
                <w:sz w:val="24"/>
              </w:rPr>
              <w:t>;</w:t>
            </w:r>
            <w:r>
              <w:rPr>
                <w:color w:val="FFFFFF"/>
                <w:sz w:val="24"/>
              </w:rPr>
              <w:t xml:space="preserve"> </w:t>
            </w:r>
          </w:p>
        </w:tc>
      </w:tr>
    </w:tbl>
    <w:p>
      <w:pPr>
        <w:pStyle w:val="8"/>
        <w:spacing w:before="3"/>
        <w:rPr>
          <w:b/>
          <w:sz w:val="24"/>
        </w:rPr>
      </w:pPr>
    </w:p>
    <w:p>
      <w:pPr>
        <w:pStyle w:val="14"/>
        <w:numPr>
          <w:ilvl w:val="0"/>
          <w:numId w:val="45"/>
        </w:numPr>
        <w:tabs>
          <w:tab w:val="left" w:pos="726"/>
        </w:tabs>
        <w:spacing w:before="67" w:after="0" w:line="240" w:lineRule="auto"/>
        <w:ind w:left="725" w:right="0" w:hanging="426"/>
        <w:jc w:val="left"/>
        <w:rPr>
          <w:b/>
          <w:sz w:val="24"/>
        </w:rPr>
      </w:pPr>
      <w:bookmarkStart w:id="339" w:name="_bookmark174"/>
      <w:bookmarkEnd w:id="339"/>
      <w:bookmarkStart w:id="340" w:name="_bookmark174"/>
      <w:bookmarkEnd w:id="340"/>
      <w:r>
        <w:rPr>
          <w:b/>
          <w:spacing w:val="-16"/>
          <w:sz w:val="24"/>
        </w:rPr>
        <w:t xml:space="preserve">如何在 </w:t>
      </w:r>
      <w:r>
        <w:rPr>
          <w:rFonts w:ascii="Calibri Light" w:eastAsia="Calibri Light"/>
          <w:b w:val="0"/>
          <w:spacing w:val="-3"/>
          <w:sz w:val="24"/>
        </w:rPr>
        <w:t>HTML</w:t>
      </w:r>
      <w:r>
        <w:rPr>
          <w:rFonts w:ascii="Calibri Light" w:eastAsia="Calibri Light"/>
          <w:b w:val="0"/>
          <w:spacing w:val="3"/>
          <w:sz w:val="24"/>
        </w:rPr>
        <w:t xml:space="preserve"> </w:t>
      </w:r>
      <w:r>
        <w:rPr>
          <w:b/>
          <w:sz w:val="24"/>
        </w:rPr>
        <w:t>中添加事件，几种方法？</w:t>
      </w:r>
    </w:p>
    <w:p>
      <w:pPr>
        <w:pStyle w:val="8"/>
        <w:spacing w:before="8"/>
        <w:rPr>
          <w:b/>
          <w:sz w:val="38"/>
        </w:rPr>
      </w:pPr>
    </w:p>
    <w:p>
      <w:pPr>
        <w:pStyle w:val="8"/>
        <w:spacing w:line="460" w:lineRule="auto"/>
        <w:ind w:left="679" w:right="5759"/>
        <w:rPr>
          <w:rFonts w:hint="eastAsia" w:ascii="微软雅黑" w:eastAsia="微软雅黑"/>
        </w:rPr>
      </w:pPr>
      <w:r>
        <w:rPr>
          <w:rFonts w:hint="eastAsia" w:ascii="微软雅黑" w:eastAsia="微软雅黑"/>
          <w:color w:val="333333"/>
        </w:rPr>
        <w:t>1、标签之中直接添加 onclick="fun()"; 2、JS 添加 Eobj.onclick = method;</w:t>
      </w:r>
    </w:p>
    <w:p>
      <w:pPr>
        <w:pStyle w:val="8"/>
        <w:tabs>
          <w:tab w:val="left" w:pos="2133"/>
        </w:tabs>
        <w:spacing w:before="2"/>
        <w:ind w:left="679"/>
        <w:rPr>
          <w:rFonts w:hint="eastAsia" w:ascii="微软雅黑" w:eastAsia="微软雅黑"/>
        </w:rPr>
      </w:pPr>
      <w:r>
        <w:rPr>
          <w:rFonts w:hint="eastAsia" w:ascii="微软雅黑" w:eastAsia="微软雅黑"/>
          <w:color w:val="333333"/>
          <w:spacing w:val="8"/>
        </w:rPr>
        <w:t>3</w:t>
      </w:r>
      <w:r>
        <w:rPr>
          <w:rFonts w:hint="eastAsia" w:ascii="微软雅黑" w:eastAsia="微软雅黑"/>
          <w:color w:val="333333"/>
          <w:spacing w:val="14"/>
        </w:rPr>
        <w:t>、现</w:t>
      </w:r>
      <w:r>
        <w:rPr>
          <w:rFonts w:hint="eastAsia" w:ascii="微软雅黑" w:eastAsia="微软雅黑"/>
          <w:color w:val="333333"/>
          <w:spacing w:val="16"/>
        </w:rPr>
        <w:t>代</w:t>
      </w:r>
      <w:r>
        <w:rPr>
          <w:rFonts w:hint="eastAsia" w:ascii="微软雅黑" w:eastAsia="微软雅黑"/>
          <w:color w:val="333333"/>
          <w:spacing w:val="14"/>
        </w:rPr>
        <w:t>事</w:t>
      </w:r>
      <w:r>
        <w:rPr>
          <w:rFonts w:hint="eastAsia" w:ascii="微软雅黑" w:eastAsia="微软雅黑"/>
          <w:color w:val="333333"/>
        </w:rPr>
        <w:t>件</w:t>
      </w:r>
      <w:r>
        <w:rPr>
          <w:rFonts w:hint="eastAsia" w:ascii="微软雅黑" w:eastAsia="微软雅黑"/>
          <w:color w:val="333333"/>
        </w:rPr>
        <w:tab/>
      </w:r>
      <w:r>
        <w:rPr>
          <w:rFonts w:hint="eastAsia" w:ascii="微软雅黑" w:eastAsia="微软雅黑"/>
          <w:color w:val="333333"/>
          <w:spacing w:val="4"/>
        </w:rPr>
        <w:t xml:space="preserve">IE： </w:t>
      </w:r>
      <w:r>
        <w:rPr>
          <w:rFonts w:hint="eastAsia" w:ascii="微软雅黑" w:eastAsia="微软雅黑"/>
          <w:color w:val="333333"/>
          <w:spacing w:val="6"/>
        </w:rPr>
        <w:t>obj.attachEvent('onclick',</w:t>
      </w:r>
      <w:r>
        <w:rPr>
          <w:rFonts w:hint="eastAsia" w:ascii="微软雅黑" w:eastAsia="微软雅黑"/>
          <w:color w:val="333333"/>
          <w:spacing w:val="73"/>
        </w:rPr>
        <w:t xml:space="preserve"> </w:t>
      </w:r>
      <w:r>
        <w:rPr>
          <w:rFonts w:hint="eastAsia" w:ascii="微软雅黑" w:eastAsia="微软雅黑"/>
          <w:color w:val="333333"/>
          <w:spacing w:val="6"/>
        </w:rPr>
        <w:t>method)；</w:t>
      </w:r>
    </w:p>
    <w:p>
      <w:pPr>
        <w:pStyle w:val="8"/>
        <w:spacing w:before="7"/>
        <w:rPr>
          <w:rFonts w:ascii="微软雅黑"/>
          <w:sz w:val="19"/>
        </w:rPr>
      </w:pPr>
    </w:p>
    <w:p>
      <w:pPr>
        <w:pStyle w:val="8"/>
        <w:ind w:left="1826"/>
        <w:rPr>
          <w:rFonts w:ascii="微软雅黑"/>
        </w:rPr>
      </w:pPr>
      <w:r>
        <w:rPr>
          <w:rFonts w:ascii="微软雅黑"/>
          <w:color w:val="333333"/>
        </w:rPr>
        <w:t>FF: obj.addEventListener('click', method, false);</w:t>
      </w:r>
    </w:p>
    <w:p>
      <w:pPr>
        <w:pStyle w:val="8"/>
        <w:spacing w:before="15"/>
        <w:rPr>
          <w:rFonts w:ascii="微软雅黑"/>
          <w:sz w:val="26"/>
        </w:rPr>
      </w:pPr>
    </w:p>
    <w:p>
      <w:pPr>
        <w:pStyle w:val="14"/>
        <w:numPr>
          <w:ilvl w:val="0"/>
          <w:numId w:val="45"/>
        </w:numPr>
        <w:tabs>
          <w:tab w:val="left" w:pos="726"/>
        </w:tabs>
        <w:spacing w:before="0" w:after="0" w:line="240" w:lineRule="auto"/>
        <w:ind w:left="725" w:right="0" w:hanging="426"/>
        <w:jc w:val="left"/>
        <w:rPr>
          <w:b/>
          <w:sz w:val="24"/>
        </w:rPr>
      </w:pPr>
      <w:bookmarkStart w:id="341" w:name="_bookmark175"/>
      <w:bookmarkEnd w:id="341"/>
      <w:bookmarkStart w:id="342" w:name="_bookmark175"/>
      <w:bookmarkEnd w:id="342"/>
      <w:r>
        <w:rPr>
          <w:rFonts w:ascii="Calibri Light" w:eastAsia="Calibri Light"/>
          <w:b w:val="0"/>
          <w:spacing w:val="-2"/>
          <w:sz w:val="24"/>
        </w:rPr>
        <w:t>BOM</w:t>
      </w:r>
      <w:r>
        <w:rPr>
          <w:rFonts w:ascii="Calibri Light" w:eastAsia="Calibri Light"/>
          <w:b w:val="0"/>
          <w:spacing w:val="3"/>
          <w:sz w:val="24"/>
        </w:rPr>
        <w:t xml:space="preserve"> </w:t>
      </w:r>
      <w:r>
        <w:rPr>
          <w:b/>
          <w:spacing w:val="-7"/>
          <w:sz w:val="24"/>
        </w:rPr>
        <w:t xml:space="preserve">对象有哪些，列举 </w:t>
      </w:r>
      <w:r>
        <w:rPr>
          <w:rFonts w:ascii="Calibri Light" w:eastAsia="Calibri Light"/>
          <w:b w:val="0"/>
          <w:spacing w:val="-2"/>
          <w:sz w:val="24"/>
        </w:rPr>
        <w:t>window</w:t>
      </w:r>
      <w:r>
        <w:rPr>
          <w:rFonts w:ascii="Calibri Light" w:eastAsia="Calibri Light"/>
          <w:b w:val="0"/>
          <w:spacing w:val="3"/>
          <w:sz w:val="24"/>
        </w:rPr>
        <w:t xml:space="preserve"> </w:t>
      </w:r>
      <w:r>
        <w:rPr>
          <w:b/>
          <w:sz w:val="24"/>
        </w:rPr>
        <w:t>对象？</w:t>
      </w:r>
    </w:p>
    <w:p>
      <w:pPr>
        <w:pStyle w:val="8"/>
        <w:spacing w:before="9"/>
        <w:rPr>
          <w:b/>
          <w:sz w:val="38"/>
        </w:rPr>
      </w:pPr>
    </w:p>
    <w:p>
      <w:pPr>
        <w:pStyle w:val="8"/>
        <w:spacing w:line="386" w:lineRule="auto"/>
        <w:ind w:left="300" w:right="1908" w:firstLine="379"/>
        <w:rPr>
          <w:rFonts w:hint="eastAsia" w:ascii="微软雅黑" w:eastAsia="微软雅黑"/>
        </w:rPr>
      </w:pPr>
      <w:r>
        <w:rPr>
          <w:rFonts w:hint="eastAsia" w:ascii="微软雅黑" w:eastAsia="微软雅黑"/>
          <w:color w:val="333333"/>
        </w:rPr>
        <w:t>1、window 对象 ，是 JS 的最顶层对象，其他的 BOM 对象都是 window 对象的属性；</w:t>
      </w:r>
    </w:p>
    <w:p>
      <w:pPr>
        <w:pStyle w:val="8"/>
        <w:spacing w:before="122"/>
        <w:ind w:left="679"/>
        <w:rPr>
          <w:rFonts w:hint="eastAsia" w:ascii="微软雅黑" w:eastAsia="微软雅黑"/>
        </w:rPr>
      </w:pPr>
      <w:r>
        <w:rPr>
          <w:rFonts w:hint="eastAsia" w:ascii="微软雅黑" w:eastAsia="微软雅黑"/>
          <w:color w:val="333333"/>
        </w:rPr>
        <w:t>2、document 对象，文档对象；</w:t>
      </w:r>
    </w:p>
    <w:p>
      <w:pPr>
        <w:pStyle w:val="8"/>
        <w:spacing w:before="7"/>
        <w:rPr>
          <w:rFonts w:ascii="微软雅黑"/>
          <w:sz w:val="19"/>
        </w:rPr>
      </w:pPr>
    </w:p>
    <w:p>
      <w:pPr>
        <w:pStyle w:val="8"/>
        <w:ind w:left="679"/>
        <w:rPr>
          <w:rFonts w:hint="eastAsia" w:ascii="微软雅黑" w:eastAsia="微软雅黑"/>
        </w:rPr>
      </w:pPr>
      <w:r>
        <w:rPr>
          <w:rFonts w:hint="eastAsia" w:ascii="微软雅黑" w:eastAsia="微软雅黑"/>
          <w:color w:val="333333"/>
        </w:rPr>
        <w:t>3、location 对象，浏览器当前 URL 信息；</w:t>
      </w:r>
    </w:p>
    <w:p>
      <w:pPr>
        <w:pStyle w:val="8"/>
        <w:spacing w:before="6"/>
        <w:rPr>
          <w:rFonts w:ascii="微软雅黑"/>
          <w:sz w:val="19"/>
        </w:rPr>
      </w:pPr>
    </w:p>
    <w:p>
      <w:pPr>
        <w:pStyle w:val="8"/>
        <w:ind w:left="679"/>
        <w:rPr>
          <w:rFonts w:hint="eastAsia" w:ascii="微软雅黑" w:eastAsia="微软雅黑"/>
        </w:rPr>
      </w:pPr>
      <w:r>
        <w:rPr>
          <w:rFonts w:hint="eastAsia" w:ascii="微软雅黑" w:eastAsia="微软雅黑"/>
          <w:color w:val="333333"/>
        </w:rPr>
        <w:t>4、navigator 对象，浏览器本身信息；</w:t>
      </w:r>
    </w:p>
    <w:p>
      <w:pPr>
        <w:pStyle w:val="8"/>
        <w:spacing w:before="7"/>
        <w:rPr>
          <w:rFonts w:ascii="微软雅黑"/>
          <w:sz w:val="19"/>
        </w:rPr>
      </w:pPr>
    </w:p>
    <w:p>
      <w:pPr>
        <w:pStyle w:val="8"/>
        <w:ind w:left="679"/>
        <w:rPr>
          <w:rFonts w:hint="eastAsia" w:ascii="微软雅黑" w:eastAsia="微软雅黑"/>
        </w:rPr>
      </w:pPr>
      <w:r>
        <w:rPr>
          <w:rFonts w:hint="eastAsia" w:ascii="微软雅黑" w:eastAsia="微软雅黑"/>
          <w:color w:val="333333"/>
        </w:rPr>
        <w:t>5、screen 对象，客户端屏幕信息；</w:t>
      </w:r>
    </w:p>
    <w:p>
      <w:pPr>
        <w:pStyle w:val="8"/>
        <w:spacing w:before="7"/>
        <w:rPr>
          <w:rFonts w:ascii="微软雅黑"/>
          <w:sz w:val="19"/>
        </w:rPr>
      </w:pPr>
    </w:p>
    <w:p>
      <w:pPr>
        <w:pStyle w:val="8"/>
        <w:ind w:left="679"/>
        <w:rPr>
          <w:rFonts w:hint="eastAsia" w:ascii="微软雅黑" w:eastAsia="微软雅黑"/>
        </w:rPr>
      </w:pPr>
      <w:r>
        <w:rPr>
          <w:rFonts w:hint="eastAsia" w:ascii="微软雅黑" w:eastAsia="微软雅黑"/>
          <w:color w:val="333333"/>
        </w:rPr>
        <w:t>6、history 对象，浏览器访问历史信息；</w:t>
      </w:r>
    </w:p>
    <w:p>
      <w:pPr>
        <w:spacing w:after="0"/>
        <w:rPr>
          <w:rFonts w:hint="eastAsia" w:ascii="微软雅黑" w:eastAsia="微软雅黑"/>
        </w:rPr>
        <w:sectPr>
          <w:pgSz w:w="11910" w:h="16840"/>
          <w:pgMar w:top="1500" w:right="0" w:bottom="280" w:left="1500" w:header="720" w:footer="720" w:gutter="0"/>
        </w:sectPr>
      </w:pPr>
    </w:p>
    <w:p>
      <w:pPr>
        <w:pStyle w:val="14"/>
        <w:numPr>
          <w:ilvl w:val="0"/>
          <w:numId w:val="45"/>
        </w:numPr>
        <w:tabs>
          <w:tab w:val="left" w:pos="726"/>
        </w:tabs>
        <w:spacing w:before="39" w:after="0" w:line="240" w:lineRule="auto"/>
        <w:ind w:left="725" w:right="0" w:hanging="426"/>
        <w:jc w:val="left"/>
        <w:rPr>
          <w:rFonts w:ascii="Calibri Light" w:eastAsia="Calibri Light"/>
          <w:b w:val="0"/>
          <w:sz w:val="24"/>
        </w:rPr>
      </w:pPr>
      <w:bookmarkStart w:id="343" w:name="_bookmark176"/>
      <w:bookmarkEnd w:id="343"/>
      <w:bookmarkStart w:id="344" w:name="_bookmark176"/>
      <w:bookmarkEnd w:id="344"/>
      <w:r>
        <w:rPr>
          <w:b/>
          <w:sz w:val="24"/>
        </w:rPr>
        <w:t xml:space="preserve">请问代码实现 </w:t>
      </w:r>
      <w:r>
        <w:rPr>
          <w:rFonts w:ascii="Calibri Light" w:eastAsia="Calibri Light"/>
          <w:b w:val="0"/>
          <w:spacing w:val="-3"/>
          <w:sz w:val="24"/>
        </w:rPr>
        <w:t>outerHTML</w:t>
      </w:r>
    </w:p>
    <w:p>
      <w:pPr>
        <w:pStyle w:val="8"/>
        <w:rPr>
          <w:rFonts w:ascii="Calibri Light"/>
          <w:b w:val="0"/>
          <w:sz w:val="26"/>
        </w:rPr>
      </w:pPr>
    </w:p>
    <w:p>
      <w:pPr>
        <w:pStyle w:val="8"/>
        <w:spacing w:before="178"/>
        <w:ind w:left="679"/>
        <w:rPr>
          <w:rFonts w:hint="eastAsia" w:ascii="微软雅黑" w:eastAsia="微软雅黑"/>
        </w:rPr>
      </w:pPr>
      <w:r>
        <w:rPr>
          <w:rFonts w:hint="eastAsia" w:ascii="微软雅黑" w:eastAsia="微软雅黑"/>
          <w:color w:val="333333"/>
        </w:rPr>
        <w:t>//说明：outerHTML 其实就是 innerHTML 再加上本身；</w:t>
      </w:r>
    </w:p>
    <w:p>
      <w:pPr>
        <w:pStyle w:val="8"/>
        <w:spacing w:before="7"/>
        <w:rPr>
          <w:rFonts w:ascii="微软雅黑"/>
          <w:sz w:val="19"/>
        </w:rPr>
      </w:pPr>
    </w:p>
    <w:p>
      <w:pPr>
        <w:pStyle w:val="8"/>
        <w:ind w:left="734"/>
        <w:rPr>
          <w:rFonts w:ascii="微软雅黑"/>
        </w:rPr>
      </w:pPr>
      <w:r>
        <w:rPr>
          <w:rFonts w:ascii="微软雅黑"/>
        </w:rPr>
        <w:t>Object.prototype.outerHTML = function(){</w:t>
      </w:r>
    </w:p>
    <w:p>
      <w:pPr>
        <w:pStyle w:val="8"/>
        <w:spacing w:before="237" w:line="386" w:lineRule="auto"/>
        <w:ind w:left="1481" w:right="3603" w:hanging="248"/>
        <w:rPr>
          <w:rFonts w:hint="eastAsia" w:ascii="微软雅黑" w:eastAsia="微软雅黑"/>
        </w:rPr>
      </w:pPr>
      <w:r>
        <w:rPr>
          <w:rFonts w:hint="eastAsia" w:ascii="微软雅黑" w:eastAsia="微软雅黑"/>
        </w:rPr>
        <w:t>var innerCon = this.innerHTML, //获得里面的内容outerCon = this.appendChild(innerCon); //添加到里面</w:t>
      </w:r>
    </w:p>
    <w:p>
      <w:pPr>
        <w:pStyle w:val="8"/>
        <w:spacing w:before="2"/>
        <w:ind w:left="1233"/>
        <w:rPr>
          <w:rFonts w:ascii="微软雅黑"/>
        </w:rPr>
      </w:pPr>
      <w:r>
        <w:rPr>
          <w:rFonts w:ascii="微软雅黑"/>
        </w:rPr>
        <w:t>alert(outerCon);</w:t>
      </w:r>
    </w:p>
    <w:p>
      <w:pPr>
        <w:pStyle w:val="8"/>
        <w:spacing w:before="237"/>
        <w:ind w:left="984"/>
        <w:rPr>
          <w:rFonts w:ascii="微软雅黑"/>
        </w:rPr>
      </w:pPr>
      <w:r>
        <w:rPr>
          <w:rFonts w:ascii="微软雅黑"/>
          <w:w w:val="100"/>
        </w:rPr>
        <w:t>}</w:t>
      </w:r>
    </w:p>
    <w:p>
      <w:pPr>
        <w:pStyle w:val="8"/>
        <w:spacing w:before="6"/>
        <w:rPr>
          <w:rFonts w:ascii="微软雅黑"/>
          <w:sz w:val="19"/>
        </w:rPr>
      </w:pPr>
    </w:p>
    <w:p>
      <w:pPr>
        <w:pStyle w:val="8"/>
        <w:spacing w:before="1"/>
        <w:ind w:left="679"/>
        <w:rPr>
          <w:rFonts w:hint="eastAsia" w:ascii="微软雅黑" w:eastAsia="微软雅黑"/>
        </w:rPr>
      </w:pPr>
      <w:r>
        <w:rPr>
          <w:rFonts w:hint="eastAsia" w:ascii="微软雅黑" w:eastAsia="微软雅黑"/>
          <w:color w:val="333333"/>
        </w:rPr>
        <w:t>演示代码：</w:t>
      </w:r>
    </w:p>
    <w:p>
      <w:pPr>
        <w:pStyle w:val="8"/>
        <w:rPr>
          <w:rFonts w:ascii="微软雅黑"/>
          <w:sz w:val="28"/>
        </w:rPr>
      </w:pPr>
    </w:p>
    <w:p>
      <w:pPr>
        <w:pStyle w:val="8"/>
        <w:spacing w:before="13"/>
        <w:rPr>
          <w:rFonts w:ascii="微软雅黑"/>
          <w:sz w:val="31"/>
        </w:rPr>
      </w:pPr>
    </w:p>
    <w:p>
      <w:pPr>
        <w:pStyle w:val="8"/>
        <w:ind w:left="362"/>
        <w:rPr>
          <w:rFonts w:ascii="微软雅黑"/>
        </w:rPr>
      </w:pPr>
      <w:r>
        <w:rPr>
          <w:rFonts w:ascii="微软雅黑"/>
        </w:rPr>
        <w:t>&lt;!doctype html&gt;</w:t>
      </w:r>
    </w:p>
    <w:p>
      <w:pPr>
        <w:pStyle w:val="8"/>
        <w:spacing w:before="237"/>
        <w:ind w:left="362"/>
        <w:rPr>
          <w:rFonts w:ascii="微软雅黑"/>
        </w:rPr>
      </w:pPr>
      <w:r>
        <w:rPr>
          <w:rFonts w:ascii="微软雅黑"/>
        </w:rPr>
        <w:t>&lt;html&gt;</w:t>
      </w:r>
    </w:p>
    <w:p>
      <w:pPr>
        <w:pStyle w:val="8"/>
        <w:spacing w:before="237"/>
        <w:ind w:left="425"/>
        <w:rPr>
          <w:rFonts w:ascii="微软雅黑"/>
        </w:rPr>
      </w:pPr>
      <w:r>
        <w:rPr>
          <w:rFonts w:ascii="微软雅黑"/>
        </w:rPr>
        <w:t>&lt;head&gt;</w:t>
      </w:r>
    </w:p>
    <w:p>
      <w:pPr>
        <w:pStyle w:val="8"/>
        <w:spacing w:before="237"/>
        <w:ind w:left="550"/>
        <w:rPr>
          <w:rFonts w:ascii="微软雅黑"/>
        </w:rPr>
      </w:pPr>
      <w:r>
        <w:rPr>
          <w:rFonts w:ascii="微软雅黑"/>
        </w:rPr>
        <w:t>&lt;meta</w:t>
      </w:r>
      <w:r>
        <w:rPr>
          <w:rFonts w:ascii="微软雅黑"/>
          <w:spacing w:val="-9"/>
        </w:rPr>
        <w:t xml:space="preserve"> </w:t>
      </w:r>
      <w:r>
        <w:rPr>
          <w:rFonts w:ascii="微软雅黑"/>
        </w:rPr>
        <w:t>charset="UTF-8"&gt;</w:t>
      </w:r>
    </w:p>
    <w:p>
      <w:pPr>
        <w:pStyle w:val="8"/>
        <w:spacing w:before="237"/>
        <w:ind w:left="550"/>
        <w:rPr>
          <w:rFonts w:ascii="微软雅黑"/>
        </w:rPr>
      </w:pPr>
      <w:r>
        <w:rPr>
          <w:rFonts w:ascii="微软雅黑"/>
        </w:rPr>
        <w:t>&lt;title&gt;Document&lt;/title&gt;</w:t>
      </w:r>
    </w:p>
    <w:p>
      <w:pPr>
        <w:pStyle w:val="8"/>
        <w:spacing w:before="237"/>
        <w:ind w:left="425"/>
        <w:rPr>
          <w:rFonts w:ascii="微软雅黑"/>
        </w:rPr>
      </w:pPr>
      <w:r>
        <w:rPr>
          <w:rFonts w:ascii="微软雅黑"/>
        </w:rPr>
        <w:t>&lt;/head&gt;</w:t>
      </w:r>
    </w:p>
    <w:p>
      <w:pPr>
        <w:pStyle w:val="8"/>
        <w:spacing w:before="238"/>
        <w:ind w:left="425"/>
        <w:rPr>
          <w:rFonts w:ascii="微软雅黑"/>
        </w:rPr>
      </w:pPr>
      <w:r>
        <w:rPr>
          <w:rFonts w:ascii="微软雅黑"/>
        </w:rPr>
        <w:t>&lt;body&gt;</w:t>
      </w:r>
    </w:p>
    <w:p>
      <w:pPr>
        <w:pStyle w:val="8"/>
        <w:spacing w:before="236" w:line="386" w:lineRule="auto"/>
        <w:ind w:left="737" w:right="8097" w:hanging="188"/>
        <w:rPr>
          <w:rFonts w:ascii="微软雅黑"/>
        </w:rPr>
      </w:pPr>
      <w:r>
        <w:rPr>
          <w:rFonts w:ascii="微软雅黑"/>
        </w:rPr>
        <w:t>&lt;div id="outer"&gt; hello</w:t>
      </w:r>
    </w:p>
    <w:p>
      <w:pPr>
        <w:pStyle w:val="8"/>
        <w:spacing w:before="2"/>
        <w:ind w:left="550"/>
        <w:rPr>
          <w:rFonts w:ascii="微软雅黑"/>
        </w:rPr>
      </w:pPr>
      <w:r>
        <w:rPr>
          <w:rFonts w:ascii="微软雅黑"/>
        </w:rPr>
        <w:t>&lt;/div&gt;</w:t>
      </w:r>
    </w:p>
    <w:p>
      <w:pPr>
        <w:pStyle w:val="8"/>
        <w:spacing w:before="237"/>
        <w:ind w:left="425"/>
        <w:rPr>
          <w:rFonts w:ascii="微软雅黑"/>
        </w:rPr>
      </w:pPr>
      <w:r>
        <w:rPr>
          <w:rFonts w:ascii="微软雅黑"/>
        </w:rPr>
        <w:t>&lt;script&gt;</w:t>
      </w:r>
    </w:p>
    <w:p>
      <w:pPr>
        <w:pStyle w:val="8"/>
        <w:spacing w:before="237"/>
        <w:ind w:left="550"/>
        <w:rPr>
          <w:rFonts w:ascii="微软雅黑"/>
        </w:rPr>
      </w:pPr>
      <w:r>
        <w:rPr>
          <w:rFonts w:ascii="微软雅黑"/>
        </w:rPr>
        <w:t>Object.prototype.outerHTML = function(){</w:t>
      </w:r>
    </w:p>
    <w:p>
      <w:pPr>
        <w:spacing w:after="0"/>
        <w:rPr>
          <w:rFonts w:ascii="微软雅黑"/>
        </w:rPr>
        <w:sectPr>
          <w:pgSz w:w="11910" w:h="16840"/>
          <w:pgMar w:top="1500" w:right="0" w:bottom="280" w:left="1500" w:header="720" w:footer="720" w:gutter="0"/>
        </w:sectPr>
      </w:pPr>
    </w:p>
    <w:p>
      <w:pPr>
        <w:pStyle w:val="8"/>
        <w:spacing w:before="21" w:line="386" w:lineRule="auto"/>
        <w:ind w:left="550" w:right="4532" w:firstLine="43"/>
        <w:rPr>
          <w:rFonts w:hint="eastAsia" w:ascii="微软雅黑" w:eastAsia="微软雅黑"/>
        </w:rPr>
      </w:pPr>
      <w:r>
        <w:rPr>
          <w:rFonts w:hint="eastAsia" w:ascii="微软雅黑" w:eastAsia="微软雅黑"/>
        </w:rPr>
        <w:t>var innerCon = this.innerHTML, //获得里面的内容outerCon = this.appendChild(innerCon); //添加到里面alert(outerCon);</w:t>
      </w:r>
    </w:p>
    <w:p>
      <w:pPr>
        <w:pStyle w:val="8"/>
        <w:spacing w:before="2"/>
        <w:ind w:left="674"/>
        <w:rPr>
          <w:rFonts w:ascii="微软雅黑"/>
        </w:rPr>
      </w:pPr>
      <w:r>
        <w:rPr>
          <w:rFonts w:ascii="微软雅黑"/>
          <w:w w:val="100"/>
        </w:rPr>
        <w:t>}</w:t>
      </w:r>
    </w:p>
    <w:p>
      <w:pPr>
        <w:pStyle w:val="8"/>
        <w:spacing w:before="237"/>
        <w:ind w:left="550"/>
        <w:rPr>
          <w:rFonts w:ascii="微软雅黑"/>
        </w:rPr>
      </w:pPr>
      <w:r>
        <w:rPr>
          <w:rFonts w:ascii="微软雅黑"/>
        </w:rPr>
        <w:t>function $(id){</w:t>
      </w:r>
    </w:p>
    <w:p>
      <w:pPr>
        <w:pStyle w:val="8"/>
        <w:spacing w:before="237"/>
        <w:ind w:left="487"/>
        <w:rPr>
          <w:rFonts w:ascii="微软雅黑"/>
        </w:rPr>
      </w:pPr>
      <w:r>
        <w:rPr>
          <w:rFonts w:ascii="微软雅黑"/>
        </w:rPr>
        <w:t>return document.getElementById(id);</w:t>
      </w:r>
    </w:p>
    <w:p>
      <w:pPr>
        <w:pStyle w:val="8"/>
        <w:spacing w:before="237"/>
        <w:ind w:left="487"/>
        <w:rPr>
          <w:rFonts w:ascii="微软雅黑"/>
        </w:rPr>
      </w:pPr>
      <w:r>
        <w:rPr>
          <w:rFonts w:ascii="微软雅黑"/>
          <w:w w:val="100"/>
        </w:rPr>
        <w:t>}</w:t>
      </w:r>
    </w:p>
    <w:p>
      <w:pPr>
        <w:pStyle w:val="8"/>
        <w:spacing w:before="237" w:line="386" w:lineRule="auto"/>
        <w:ind w:left="487" w:right="7164"/>
        <w:rPr>
          <w:rFonts w:ascii="微软雅黑"/>
        </w:rPr>
      </w:pPr>
      <w:r>
        <w:rPr>
          <w:rFonts w:ascii="微软雅黑"/>
        </w:rPr>
        <w:t>alert($('outer').innerHTML); alert($('outer').outerHTML);</w:t>
      </w:r>
    </w:p>
    <w:p>
      <w:pPr>
        <w:pStyle w:val="8"/>
        <w:spacing w:before="2"/>
        <w:ind w:left="425"/>
        <w:rPr>
          <w:rFonts w:ascii="微软雅黑"/>
        </w:rPr>
      </w:pPr>
      <w:r>
        <w:rPr>
          <w:rFonts w:ascii="微软雅黑"/>
        </w:rPr>
        <w:t>&lt;/script&gt;</w:t>
      </w:r>
    </w:p>
    <w:p>
      <w:pPr>
        <w:pStyle w:val="8"/>
        <w:spacing w:before="237"/>
        <w:ind w:left="362"/>
        <w:rPr>
          <w:rFonts w:ascii="微软雅黑"/>
        </w:rPr>
      </w:pPr>
      <w:r>
        <w:rPr>
          <w:rFonts w:ascii="微软雅黑"/>
        </w:rPr>
        <w:t>&lt;/body&gt;</w:t>
      </w:r>
    </w:p>
    <w:p>
      <w:pPr>
        <w:pStyle w:val="8"/>
        <w:spacing w:before="237"/>
        <w:ind w:left="362"/>
        <w:rPr>
          <w:rFonts w:ascii="微软雅黑"/>
        </w:rPr>
      </w:pPr>
      <w:r>
        <w:rPr>
          <w:rFonts w:ascii="微软雅黑"/>
        </w:rPr>
        <w:t>&lt;/html&gt;</w:t>
      </w:r>
    </w:p>
    <w:p>
      <w:pPr>
        <w:pStyle w:val="8"/>
        <w:spacing w:before="15"/>
        <w:rPr>
          <w:rFonts w:ascii="微软雅黑"/>
          <w:sz w:val="26"/>
        </w:rPr>
      </w:pPr>
    </w:p>
    <w:p>
      <w:pPr>
        <w:pStyle w:val="14"/>
        <w:numPr>
          <w:ilvl w:val="0"/>
          <w:numId w:val="45"/>
        </w:numPr>
        <w:tabs>
          <w:tab w:val="left" w:pos="726"/>
        </w:tabs>
        <w:spacing w:before="1" w:after="0" w:line="240" w:lineRule="auto"/>
        <w:ind w:left="725" w:right="0" w:hanging="426"/>
        <w:jc w:val="left"/>
        <w:rPr>
          <w:b/>
          <w:sz w:val="24"/>
        </w:rPr>
      </w:pPr>
      <w:bookmarkStart w:id="345" w:name="_bookmark177"/>
      <w:bookmarkEnd w:id="345"/>
      <w:bookmarkStart w:id="346" w:name="_bookmark177"/>
      <w:bookmarkEnd w:id="346"/>
      <w:r>
        <w:rPr>
          <w:rFonts w:ascii="Calibri Light" w:eastAsia="Calibri Light"/>
          <w:b w:val="0"/>
          <w:sz w:val="24"/>
        </w:rPr>
        <w:t>JS</w:t>
      </w:r>
      <w:r>
        <w:rPr>
          <w:rFonts w:ascii="Calibri Light" w:eastAsia="Calibri Light"/>
          <w:b w:val="0"/>
          <w:spacing w:val="4"/>
          <w:sz w:val="24"/>
        </w:rPr>
        <w:t xml:space="preserve"> </w:t>
      </w:r>
      <w:r>
        <w:rPr>
          <w:b/>
          <w:sz w:val="24"/>
        </w:rPr>
        <w:t xml:space="preserve">中的简单继承 </w:t>
      </w:r>
      <w:r>
        <w:rPr>
          <w:rFonts w:ascii="Calibri Light" w:eastAsia="Calibri Light"/>
          <w:b w:val="0"/>
          <w:sz w:val="24"/>
        </w:rPr>
        <w:t>call</w:t>
      </w:r>
      <w:r>
        <w:rPr>
          <w:rFonts w:ascii="Calibri Light" w:eastAsia="Calibri Light"/>
          <w:b w:val="0"/>
          <w:spacing w:val="5"/>
          <w:sz w:val="24"/>
        </w:rPr>
        <w:t xml:space="preserve"> </w:t>
      </w:r>
      <w:r>
        <w:rPr>
          <w:b/>
          <w:sz w:val="24"/>
        </w:rPr>
        <w:t>方法！</w:t>
      </w:r>
    </w:p>
    <w:p>
      <w:pPr>
        <w:pStyle w:val="8"/>
        <w:spacing w:before="8"/>
        <w:rPr>
          <w:b/>
          <w:sz w:val="38"/>
        </w:rPr>
      </w:pPr>
    </w:p>
    <w:p>
      <w:pPr>
        <w:pStyle w:val="8"/>
        <w:spacing w:line="386" w:lineRule="auto"/>
        <w:ind w:left="965" w:right="4750" w:hanging="125"/>
        <w:rPr>
          <w:rFonts w:hint="eastAsia" w:ascii="微软雅黑" w:eastAsia="微软雅黑"/>
        </w:rPr>
      </w:pPr>
      <w:r>
        <w:rPr>
          <w:rFonts w:hint="eastAsia" w:ascii="微软雅黑" w:eastAsia="微软雅黑"/>
        </w:rPr>
        <w:t>//顶一个父母类，注意：类名都是首字母大写的哦！ function Parent(name, money){</w:t>
      </w:r>
    </w:p>
    <w:p>
      <w:pPr>
        <w:pStyle w:val="8"/>
        <w:spacing w:before="2" w:line="386" w:lineRule="auto"/>
        <w:ind w:left="1586" w:right="6676"/>
        <w:rPr>
          <w:rFonts w:ascii="微软雅黑"/>
        </w:rPr>
      </w:pPr>
      <w:r>
        <w:rPr>
          <w:rFonts w:ascii="微软雅黑"/>
        </w:rPr>
        <w:t>this.name = name; this.money = money; this.info = function(){</w:t>
      </w:r>
    </w:p>
    <w:p>
      <w:pPr>
        <w:pStyle w:val="8"/>
        <w:spacing w:before="3"/>
        <w:ind w:left="1836"/>
        <w:rPr>
          <w:rFonts w:hint="eastAsia" w:ascii="微软雅黑" w:eastAsia="微软雅黑"/>
        </w:rPr>
      </w:pPr>
      <w:r>
        <w:rPr>
          <w:rFonts w:hint="eastAsia" w:ascii="微软雅黑" w:eastAsia="微软雅黑"/>
        </w:rPr>
        <w:t>alert('姓名： '+this.name+' 钱： '+ this.money);</w:t>
      </w:r>
    </w:p>
    <w:p>
      <w:pPr>
        <w:pStyle w:val="8"/>
        <w:spacing w:before="237"/>
        <w:ind w:left="1589"/>
        <w:rPr>
          <w:rFonts w:ascii="微软雅黑"/>
        </w:rPr>
      </w:pPr>
      <w:r>
        <w:rPr>
          <w:rFonts w:ascii="微软雅黑"/>
          <w:w w:val="100"/>
        </w:rPr>
        <w:t>}</w:t>
      </w:r>
    </w:p>
    <w:p>
      <w:pPr>
        <w:pStyle w:val="8"/>
        <w:spacing w:before="237"/>
        <w:ind w:left="1339"/>
        <w:rPr>
          <w:rFonts w:ascii="微软雅黑"/>
        </w:rPr>
      </w:pPr>
      <w:r>
        <w:rPr>
          <w:rFonts w:ascii="微软雅黑"/>
          <w:w w:val="100"/>
        </w:rPr>
        <w:t>}</w:t>
      </w:r>
    </w:p>
    <w:p>
      <w:pPr>
        <w:spacing w:after="0"/>
        <w:rPr>
          <w:rFonts w:ascii="微软雅黑"/>
        </w:rPr>
        <w:sectPr>
          <w:pgSz w:w="11910" w:h="16840"/>
          <w:pgMar w:top="1520" w:right="0" w:bottom="280" w:left="1500" w:header="720" w:footer="720" w:gutter="0"/>
        </w:sectPr>
      </w:pPr>
    </w:p>
    <w:p>
      <w:pPr>
        <w:pStyle w:val="8"/>
        <w:spacing w:before="21"/>
        <w:ind w:left="1339"/>
        <w:rPr>
          <w:rFonts w:hint="eastAsia" w:ascii="微软雅黑" w:eastAsia="微软雅黑"/>
        </w:rPr>
      </w:pPr>
      <w:r>
        <w:rPr>
          <w:rFonts w:hint="eastAsia" w:ascii="微软雅黑" w:eastAsia="微软雅黑"/>
        </w:rPr>
        <w:t>//定义孩子类</w:t>
      </w:r>
    </w:p>
    <w:p>
      <w:pPr>
        <w:pStyle w:val="8"/>
        <w:spacing w:before="236"/>
        <w:ind w:left="1337"/>
        <w:rPr>
          <w:rFonts w:ascii="微软雅黑"/>
        </w:rPr>
      </w:pPr>
      <w:r>
        <w:rPr>
          <w:rFonts w:ascii="微软雅黑"/>
        </w:rPr>
        <w:t>function Children(name){</w:t>
      </w:r>
    </w:p>
    <w:p>
      <w:pPr>
        <w:pStyle w:val="8"/>
        <w:spacing w:before="237"/>
        <w:ind w:left="1586"/>
        <w:rPr>
          <w:rFonts w:hint="eastAsia" w:ascii="微软雅黑" w:eastAsia="微软雅黑"/>
        </w:rPr>
      </w:pPr>
      <w:r>
        <w:rPr>
          <w:rFonts w:hint="eastAsia" w:ascii="微软雅黑" w:eastAsia="微软雅黑"/>
        </w:rPr>
        <w:t>Parent.call(this, name); //继承 姓名属性，不要钱。</w:t>
      </w:r>
    </w:p>
    <w:p>
      <w:pPr>
        <w:pStyle w:val="8"/>
        <w:spacing w:before="237"/>
        <w:ind w:left="1586"/>
        <w:rPr>
          <w:rFonts w:ascii="微软雅黑"/>
        </w:rPr>
      </w:pPr>
      <w:r>
        <w:rPr>
          <w:rFonts w:ascii="微软雅黑"/>
        </w:rPr>
        <w:t>this.info = function(){</w:t>
      </w:r>
    </w:p>
    <w:p>
      <w:pPr>
        <w:pStyle w:val="8"/>
        <w:spacing w:before="237"/>
        <w:ind w:left="1836"/>
        <w:rPr>
          <w:rFonts w:hint="eastAsia" w:ascii="微软雅黑" w:eastAsia="微软雅黑"/>
        </w:rPr>
      </w:pPr>
      <w:r>
        <w:rPr>
          <w:rFonts w:hint="eastAsia" w:ascii="微软雅黑" w:eastAsia="微软雅黑"/>
        </w:rPr>
        <w:t>alert('姓名： '+this.name);</w:t>
      </w:r>
    </w:p>
    <w:p>
      <w:pPr>
        <w:pStyle w:val="8"/>
        <w:spacing w:before="238"/>
        <w:ind w:left="1589"/>
        <w:rPr>
          <w:rFonts w:ascii="微软雅黑"/>
        </w:rPr>
      </w:pPr>
      <w:r>
        <w:rPr>
          <w:rFonts w:ascii="微软雅黑"/>
          <w:w w:val="100"/>
        </w:rPr>
        <w:t>}</w:t>
      </w:r>
    </w:p>
    <w:p>
      <w:pPr>
        <w:pStyle w:val="8"/>
        <w:spacing w:before="237"/>
        <w:ind w:left="1339"/>
        <w:rPr>
          <w:rFonts w:ascii="微软雅黑"/>
        </w:rPr>
      </w:pPr>
      <w:r>
        <w:rPr>
          <w:rFonts w:ascii="微软雅黑"/>
          <w:w w:val="100"/>
        </w:rPr>
        <w:t>}</w:t>
      </w:r>
    </w:p>
    <w:p>
      <w:pPr>
        <w:pStyle w:val="8"/>
        <w:spacing w:before="237"/>
        <w:ind w:left="1339"/>
        <w:rPr>
          <w:rFonts w:hint="eastAsia" w:ascii="微软雅黑" w:eastAsia="微软雅黑"/>
        </w:rPr>
      </w:pPr>
      <w:r>
        <w:rPr>
          <w:rFonts w:hint="eastAsia" w:ascii="微软雅黑" w:eastAsia="微软雅黑"/>
        </w:rPr>
        <w:t>//实例化类</w:t>
      </w:r>
    </w:p>
    <w:p>
      <w:pPr>
        <w:pStyle w:val="8"/>
        <w:spacing w:before="236" w:line="386" w:lineRule="auto"/>
        <w:ind w:left="1339" w:right="4394"/>
        <w:rPr>
          <w:rFonts w:ascii="微软雅黑"/>
        </w:rPr>
      </w:pPr>
      <w:r>
        <w:rPr>
          <w:rFonts w:ascii="微软雅黑"/>
        </w:rPr>
        <w:t>var per = new Parent('parent', 800000000000); var chi = new Children('child');</w:t>
      </w:r>
    </w:p>
    <w:p>
      <w:pPr>
        <w:pStyle w:val="8"/>
        <w:spacing w:before="2"/>
        <w:ind w:left="1339"/>
        <w:rPr>
          <w:rFonts w:ascii="微软雅黑"/>
        </w:rPr>
      </w:pPr>
      <w:r>
        <w:rPr>
          <w:rFonts w:ascii="微软雅黑"/>
        </w:rPr>
        <w:t>per.info();</w:t>
      </w:r>
    </w:p>
    <w:p>
      <w:pPr>
        <w:pStyle w:val="8"/>
        <w:spacing w:before="237"/>
        <w:ind w:left="1339"/>
        <w:rPr>
          <w:rFonts w:ascii="微软雅黑"/>
        </w:rPr>
      </w:pPr>
      <w:r>
        <w:rPr>
          <w:rFonts w:ascii="微软雅黑"/>
        </w:rPr>
        <w:t>chi.info();</w:t>
      </w:r>
    </w:p>
    <w:p>
      <w:pPr>
        <w:pStyle w:val="8"/>
        <w:spacing w:before="16"/>
        <w:rPr>
          <w:rFonts w:ascii="微软雅黑"/>
          <w:sz w:val="26"/>
        </w:rPr>
      </w:pPr>
    </w:p>
    <w:p>
      <w:pPr>
        <w:pStyle w:val="6"/>
        <w:numPr>
          <w:ilvl w:val="0"/>
          <w:numId w:val="45"/>
        </w:numPr>
        <w:tabs>
          <w:tab w:val="left" w:pos="726"/>
        </w:tabs>
        <w:spacing w:before="0" w:after="0" w:line="240" w:lineRule="auto"/>
        <w:ind w:left="725" w:right="0" w:hanging="426"/>
        <w:jc w:val="left"/>
        <w:rPr>
          <w:rFonts w:hint="eastAsia" w:ascii="宋体" w:eastAsia="宋体"/>
          <w:b/>
        </w:rPr>
      </w:pPr>
      <w:bookmarkStart w:id="347" w:name="_bookmark178"/>
      <w:bookmarkEnd w:id="347"/>
      <w:bookmarkStart w:id="348" w:name="_bookmark178"/>
      <w:bookmarkEnd w:id="348"/>
      <w:r>
        <w:rPr>
          <w:b w:val="0"/>
        </w:rPr>
        <w:t>bind</w:t>
      </w:r>
      <w:r>
        <w:rPr>
          <w:b w:val="0"/>
          <w:spacing w:val="-1"/>
        </w:rPr>
        <w:t xml:space="preserve">(), </w:t>
      </w:r>
      <w:r>
        <w:rPr>
          <w:b w:val="0"/>
        </w:rPr>
        <w:t>live</w:t>
      </w:r>
      <w:r>
        <w:rPr>
          <w:b w:val="0"/>
          <w:spacing w:val="-1"/>
        </w:rPr>
        <w:t xml:space="preserve">(), </w:t>
      </w:r>
      <w:r>
        <w:rPr>
          <w:b w:val="0"/>
          <w:spacing w:val="-3"/>
        </w:rPr>
        <w:t>delegate()</w:t>
      </w:r>
      <w:r>
        <w:rPr>
          <w:rFonts w:hint="eastAsia" w:ascii="宋体" w:eastAsia="宋体"/>
          <w:b/>
          <w:spacing w:val="-2"/>
        </w:rPr>
        <w:t>的区别</w:t>
      </w:r>
    </w:p>
    <w:p>
      <w:pPr>
        <w:pStyle w:val="8"/>
        <w:spacing w:before="8"/>
        <w:rPr>
          <w:b/>
          <w:sz w:val="38"/>
        </w:rPr>
      </w:pPr>
    </w:p>
    <w:p>
      <w:pPr>
        <w:pStyle w:val="8"/>
        <w:spacing w:line="386" w:lineRule="auto"/>
        <w:ind w:left="300" w:right="1905" w:firstLine="381"/>
        <w:rPr>
          <w:rFonts w:hint="eastAsia" w:ascii="微软雅黑" w:eastAsia="微软雅黑"/>
        </w:rPr>
      </w:pPr>
      <w:r>
        <w:rPr>
          <w:rFonts w:hint="eastAsia" w:ascii="微软雅黑" w:eastAsia="微软雅黑"/>
          <w:color w:val="333333"/>
        </w:rPr>
        <w:t>bind： 绑定事件，对新添加的事件不起作用，方法用于将一个处理程序附加到每个匹配元素的事件上并返回 jQuery 对象。</w:t>
      </w:r>
    </w:p>
    <w:p>
      <w:pPr>
        <w:pStyle w:val="8"/>
        <w:spacing w:before="123" w:line="386" w:lineRule="auto"/>
        <w:ind w:left="300" w:right="1818" w:firstLine="381"/>
        <w:rPr>
          <w:rFonts w:hint="eastAsia" w:ascii="微软雅黑" w:eastAsia="微软雅黑"/>
        </w:rPr>
      </w:pPr>
      <w:r>
        <w:rPr>
          <w:rFonts w:hint="eastAsia" w:ascii="微软雅黑" w:eastAsia="微软雅黑"/>
          <w:color w:val="333333"/>
        </w:rPr>
        <w:t>live： 方法将一个事件处理程序附加到与当前选择器匹配的所有元素（包含现有的或将来添加的）的指定事件上并返回 jQuery 对象。</w:t>
      </w:r>
    </w:p>
    <w:p>
      <w:pPr>
        <w:pStyle w:val="8"/>
        <w:spacing w:before="121" w:line="386" w:lineRule="auto"/>
        <w:ind w:left="300" w:right="1902" w:firstLine="381"/>
        <w:rPr>
          <w:rFonts w:hint="eastAsia" w:ascii="微软雅黑" w:eastAsia="微软雅黑"/>
        </w:rPr>
      </w:pPr>
      <w:r>
        <w:rPr>
          <w:rFonts w:hint="eastAsia" w:ascii="微软雅黑" w:eastAsia="微软雅黑"/>
          <w:color w:val="333333"/>
        </w:rPr>
        <w:t>delegate： 方法基于一组特定的根元素将处理程序附加到匹配选择器的所有元素（现有的或将来的）的一个或多个事件上。</w:t>
      </w:r>
    </w:p>
    <w:p>
      <w:pPr>
        <w:spacing w:after="0" w:line="386" w:lineRule="auto"/>
        <w:rPr>
          <w:rFonts w:hint="eastAsia" w:ascii="微软雅黑" w:eastAsia="微软雅黑"/>
        </w:rPr>
        <w:sectPr>
          <w:pgSz w:w="11910" w:h="16840"/>
          <w:pgMar w:top="1520" w:right="0" w:bottom="280" w:left="1500" w:header="720" w:footer="720" w:gutter="0"/>
        </w:sectPr>
      </w:pPr>
    </w:p>
    <w:p>
      <w:pPr>
        <w:pStyle w:val="5"/>
        <w:numPr>
          <w:ilvl w:val="0"/>
          <w:numId w:val="45"/>
        </w:numPr>
        <w:tabs>
          <w:tab w:val="left" w:pos="726"/>
        </w:tabs>
        <w:spacing w:before="39" w:after="0" w:line="240" w:lineRule="auto"/>
        <w:ind w:left="725" w:right="0" w:hanging="426"/>
        <w:jc w:val="left"/>
      </w:pPr>
      <w:bookmarkStart w:id="349" w:name="_bookmark179"/>
      <w:bookmarkEnd w:id="349"/>
      <w:bookmarkStart w:id="350" w:name="_bookmark179"/>
      <w:bookmarkEnd w:id="350"/>
      <w:r>
        <w:t>看下列代码输出什么？</w:t>
      </w:r>
    </w:p>
    <w:p>
      <w:pPr>
        <w:pStyle w:val="8"/>
        <w:spacing w:before="9"/>
        <w:rPr>
          <w:b/>
          <w:sz w:val="38"/>
        </w:rPr>
      </w:pPr>
    </w:p>
    <w:p>
      <w:pPr>
        <w:pStyle w:val="8"/>
        <w:spacing w:line="386" w:lineRule="auto"/>
        <w:ind w:left="629" w:right="7371"/>
        <w:rPr>
          <w:rFonts w:ascii="微软雅黑"/>
        </w:rPr>
      </w:pPr>
      <w:r>
        <w:rPr>
          <w:rFonts w:ascii="微软雅黑"/>
        </w:rPr>
        <w:t>var foo = "11"+2-"1"; console.log(foo); console.log(typeof foo);</w:t>
      </w:r>
    </w:p>
    <w:p>
      <w:pPr>
        <w:pStyle w:val="8"/>
        <w:spacing w:before="2"/>
        <w:ind w:left="629"/>
        <w:rPr>
          <w:rFonts w:hint="eastAsia" w:ascii="微软雅黑" w:eastAsia="微软雅黑"/>
        </w:rPr>
      </w:pPr>
      <w:r>
        <w:rPr>
          <w:rFonts w:hint="eastAsia" w:ascii="微软雅黑" w:eastAsia="微软雅黑"/>
        </w:rPr>
        <w:t>执行完后foo 的值为 111，foo 的类型为Number。</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51" w:name="_bookmark180"/>
      <w:bookmarkEnd w:id="351"/>
      <w:bookmarkStart w:id="352" w:name="_bookmark180"/>
      <w:bookmarkEnd w:id="352"/>
      <w:r>
        <w:t>看下列代码</w:t>
      </w:r>
      <w:r>
        <w:rPr>
          <w:rFonts w:ascii="Calibri Light" w:eastAsia="Calibri Light"/>
          <w:b w:val="0"/>
        </w:rPr>
        <w:t>,</w:t>
      </w:r>
      <w:r>
        <w:t>输出什么？</w:t>
      </w:r>
    </w:p>
    <w:p>
      <w:pPr>
        <w:pStyle w:val="8"/>
        <w:spacing w:before="9"/>
        <w:rPr>
          <w:b/>
          <w:sz w:val="38"/>
        </w:rPr>
      </w:pPr>
    </w:p>
    <w:p>
      <w:pPr>
        <w:pStyle w:val="8"/>
        <w:spacing w:line="386" w:lineRule="auto"/>
        <w:ind w:left="300" w:right="7993"/>
        <w:rPr>
          <w:rFonts w:ascii="微软雅黑"/>
        </w:rPr>
      </w:pPr>
      <w:r>
        <w:rPr>
          <w:rFonts w:ascii="微软雅黑"/>
        </w:rPr>
        <w:t>var a = new Object(); a.value = 1;</w:t>
      </w:r>
    </w:p>
    <w:p>
      <w:pPr>
        <w:pStyle w:val="8"/>
        <w:spacing w:before="1" w:line="386" w:lineRule="auto"/>
        <w:ind w:left="300" w:right="8764"/>
        <w:rPr>
          <w:rFonts w:ascii="微软雅黑"/>
        </w:rPr>
      </w:pPr>
      <w:r>
        <w:rPr>
          <w:rFonts w:ascii="微软雅黑"/>
        </w:rPr>
        <w:t xml:space="preserve">b = a; b.value = 2; </w:t>
      </w:r>
      <w:r>
        <w:rPr>
          <w:rFonts w:ascii="微软雅黑"/>
          <w:spacing w:val="-1"/>
        </w:rPr>
        <w:t>alert(a.value);</w:t>
      </w:r>
    </w:p>
    <w:p>
      <w:pPr>
        <w:pStyle w:val="8"/>
        <w:spacing w:before="3"/>
        <w:ind w:left="300"/>
        <w:rPr>
          <w:rFonts w:hint="eastAsia" w:ascii="微软雅黑" w:eastAsia="微软雅黑"/>
        </w:rPr>
      </w:pPr>
      <w:r>
        <w:rPr>
          <w:rFonts w:hint="eastAsia" w:ascii="微软雅黑" w:eastAsia="微软雅黑"/>
        </w:rPr>
        <w:t>执行完后输出结果为 2</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53" w:name="_bookmark181"/>
      <w:bookmarkEnd w:id="353"/>
      <w:bookmarkStart w:id="354" w:name="_bookmark181"/>
      <w:bookmarkEnd w:id="354"/>
      <w:r>
        <w:t>你如何优化自己的代码？</w:t>
      </w:r>
    </w:p>
    <w:p>
      <w:pPr>
        <w:pStyle w:val="8"/>
        <w:spacing w:before="8"/>
        <w:rPr>
          <w:b/>
          <w:sz w:val="38"/>
        </w:rPr>
      </w:pPr>
    </w:p>
    <w:p>
      <w:pPr>
        <w:pStyle w:val="8"/>
        <w:ind w:left="720"/>
        <w:rPr>
          <w:rFonts w:hint="eastAsia" w:ascii="微软雅黑" w:eastAsia="微软雅黑"/>
        </w:rPr>
      </w:pPr>
      <w:r>
        <w:rPr>
          <w:rFonts w:hint="eastAsia" w:ascii="微软雅黑" w:eastAsia="微软雅黑"/>
        </w:rPr>
        <w:t>代码重用</w:t>
      </w:r>
    </w:p>
    <w:p>
      <w:pPr>
        <w:pStyle w:val="8"/>
        <w:spacing w:before="238" w:line="386" w:lineRule="auto"/>
        <w:ind w:left="720" w:right="4664"/>
        <w:rPr>
          <w:rFonts w:hint="eastAsia" w:ascii="微软雅黑" w:eastAsia="微软雅黑"/>
        </w:rPr>
      </w:pPr>
      <w:r>
        <w:rPr>
          <w:rFonts w:hint="eastAsia" w:ascii="微软雅黑" w:eastAsia="微软雅黑"/>
        </w:rPr>
        <w:t>避免全局变量（命名空间，封闭空间，模块化 mvc..） 拆分函数避免函数过于臃肿</w:t>
      </w:r>
    </w:p>
    <w:p>
      <w:pPr>
        <w:pStyle w:val="8"/>
        <w:spacing w:before="1"/>
        <w:ind w:left="720"/>
        <w:rPr>
          <w:rFonts w:hint="eastAsia" w:ascii="微软雅黑" w:eastAsia="微软雅黑"/>
        </w:rPr>
      </w:pPr>
      <w:r>
        <w:rPr>
          <w:rFonts w:hint="eastAsia" w:ascii="微软雅黑" w:eastAsia="微软雅黑"/>
        </w:rPr>
        <w:t>注释</w:t>
      </w:r>
    </w:p>
    <w:p>
      <w:pPr>
        <w:pStyle w:val="8"/>
        <w:spacing w:before="16"/>
        <w:rPr>
          <w:rFonts w:ascii="微软雅黑"/>
          <w:sz w:val="26"/>
        </w:rPr>
      </w:pPr>
    </w:p>
    <w:p>
      <w:pPr>
        <w:pStyle w:val="5"/>
        <w:numPr>
          <w:ilvl w:val="0"/>
          <w:numId w:val="45"/>
        </w:numPr>
        <w:tabs>
          <w:tab w:val="left" w:pos="726"/>
        </w:tabs>
        <w:spacing w:before="0" w:after="0" w:line="240" w:lineRule="auto"/>
        <w:ind w:left="725" w:right="0" w:hanging="426"/>
        <w:jc w:val="left"/>
      </w:pPr>
      <w:bookmarkStart w:id="355" w:name="_bookmark182"/>
      <w:bookmarkEnd w:id="355"/>
      <w:bookmarkStart w:id="356" w:name="_bookmark182"/>
      <w:bookmarkEnd w:id="356"/>
      <w:r>
        <w:t>请描述出下列代码运行的结果</w:t>
      </w:r>
    </w:p>
    <w:p>
      <w:pPr>
        <w:pStyle w:val="8"/>
        <w:spacing w:before="10"/>
        <w:rPr>
          <w:b/>
          <w:sz w:val="37"/>
        </w:rPr>
      </w:pPr>
    </w:p>
    <w:p>
      <w:pPr>
        <w:pStyle w:val="8"/>
        <w:ind w:left="300"/>
        <w:rPr>
          <w:rFonts w:ascii="Calibri"/>
        </w:rPr>
      </w:pPr>
      <w:r>
        <w:rPr>
          <w:rFonts w:ascii="Calibri"/>
        </w:rPr>
        <w:t>function d(){</w:t>
      </w:r>
    </w:p>
    <w:p>
      <w:pPr>
        <w:pStyle w:val="8"/>
        <w:spacing w:before="4"/>
        <w:rPr>
          <w:rFonts w:ascii="Calibri"/>
          <w:sz w:val="17"/>
        </w:rPr>
      </w:pPr>
    </w:p>
    <w:p>
      <w:pPr>
        <w:pStyle w:val="8"/>
        <w:ind w:left="1140"/>
        <w:rPr>
          <w:rFonts w:ascii="Calibri"/>
        </w:rPr>
      </w:pPr>
      <w:r>
        <w:rPr>
          <w:rFonts w:ascii="Calibri"/>
        </w:rPr>
        <w:t>console.log(this);</w:t>
      </w:r>
    </w:p>
    <w:p>
      <w:pPr>
        <w:spacing w:after="0"/>
        <w:rPr>
          <w:rFonts w:ascii="Calibri"/>
        </w:rPr>
        <w:sectPr>
          <w:pgSz w:w="11910" w:h="16840"/>
          <w:pgMar w:top="1500" w:right="0" w:bottom="280" w:left="1500" w:header="720" w:footer="720" w:gutter="0"/>
        </w:sectPr>
      </w:pPr>
    </w:p>
    <w:p>
      <w:pPr>
        <w:pStyle w:val="8"/>
        <w:spacing w:before="29"/>
        <w:ind w:left="300"/>
        <w:rPr>
          <w:rFonts w:ascii="Calibri"/>
        </w:rPr>
      </w:pPr>
      <w:r>
        <w:rPr>
          <w:rFonts w:ascii="Calibri"/>
          <w:w w:val="100"/>
        </w:rPr>
        <w:t>}</w:t>
      </w:r>
    </w:p>
    <w:p>
      <w:pPr>
        <w:pStyle w:val="8"/>
        <w:spacing w:before="8"/>
        <w:rPr>
          <w:rFonts w:ascii="Calibri"/>
          <w:sz w:val="16"/>
        </w:rPr>
      </w:pPr>
    </w:p>
    <w:p>
      <w:pPr>
        <w:pStyle w:val="8"/>
        <w:spacing w:before="1"/>
        <w:ind w:left="300"/>
      </w:pPr>
      <w:r>
        <w:rPr>
          <w:rFonts w:ascii="Calibri" w:eastAsia="Calibri"/>
        </w:rPr>
        <w:t>d();//</w:t>
      </w:r>
      <w:r>
        <w:t xml:space="preserve">输出 </w:t>
      </w:r>
      <w:r>
        <w:rPr>
          <w:rFonts w:ascii="Calibri" w:eastAsia="Calibri"/>
        </w:rPr>
        <w:t xml:space="preserve">window </w:t>
      </w:r>
      <w:r>
        <w:t>对象</w:t>
      </w:r>
    </w:p>
    <w:p>
      <w:pPr>
        <w:pStyle w:val="8"/>
        <w:rPr>
          <w:sz w:val="22"/>
        </w:rPr>
      </w:pPr>
    </w:p>
    <w:p>
      <w:pPr>
        <w:pStyle w:val="5"/>
        <w:numPr>
          <w:ilvl w:val="0"/>
          <w:numId w:val="45"/>
        </w:numPr>
        <w:tabs>
          <w:tab w:val="left" w:pos="726"/>
        </w:tabs>
        <w:spacing w:before="194" w:after="0" w:line="240" w:lineRule="auto"/>
        <w:ind w:left="725" w:right="0" w:hanging="426"/>
        <w:jc w:val="left"/>
      </w:pPr>
      <w:bookmarkStart w:id="357" w:name="_bookmark183"/>
      <w:bookmarkEnd w:id="357"/>
      <w:bookmarkStart w:id="358" w:name="_bookmark183"/>
      <w:bookmarkEnd w:id="358"/>
      <w:r>
        <w:t>怎样实现两栏等高？</w:t>
      </w:r>
    </w:p>
    <w:p>
      <w:pPr>
        <w:pStyle w:val="8"/>
        <w:rPr>
          <w:b/>
          <w:sz w:val="20"/>
        </w:rPr>
      </w:pPr>
    </w:p>
    <w:p>
      <w:pPr>
        <w:pStyle w:val="8"/>
        <w:spacing w:before="9"/>
        <w:rPr>
          <w:b/>
          <w:sz w:val="16"/>
        </w:rPr>
      </w:pPr>
    </w:p>
    <w:tbl>
      <w:tblPr>
        <w:tblStyle w:val="12"/>
        <w:tblW w:w="8365" w:type="dxa"/>
        <w:tblCellSpacing w:w="46" w:type="dxa"/>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7" w:hRule="atLeast"/>
          <w:tblCellSpacing w:w="46" w:type="dxa"/>
        </w:trPr>
        <w:tc>
          <w:tcPr>
            <w:tcW w:w="8181" w:type="dxa"/>
            <w:tcBorders>
              <w:bottom w:val="nil"/>
            </w:tcBorders>
            <w:shd w:val="clear" w:color="auto" w:fill="2B2B2B"/>
          </w:tcPr>
          <w:p>
            <w:pPr>
              <w:pStyle w:val="15"/>
              <w:ind w:left="28"/>
              <w:rPr>
                <w:rFonts w:ascii="Consolas"/>
                <w:sz w:val="24"/>
              </w:rPr>
            </w:pPr>
            <w:r>
              <w:rPr>
                <w:rFonts w:ascii="Consolas"/>
                <w:color w:val="E8BE6A"/>
                <w:sz w:val="24"/>
              </w:rPr>
              <w:t xml:space="preserve">&lt;!DOCTYPE </w:t>
            </w:r>
            <w:r>
              <w:rPr>
                <w:rFonts w:ascii="Consolas"/>
                <w:color w:val="B9B9B9"/>
                <w:sz w:val="24"/>
              </w:rPr>
              <w:t>html</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 xml:space="preserve">&lt;html </w:t>
            </w:r>
            <w:r>
              <w:rPr>
                <w:rFonts w:ascii="Consolas"/>
                <w:color w:val="B9B9B9"/>
                <w:sz w:val="24"/>
              </w:rPr>
              <w:t>lang=</w:t>
            </w:r>
            <w:r>
              <w:rPr>
                <w:rFonts w:ascii="Consolas"/>
                <w:color w:val="A4C260"/>
                <w:sz w:val="24"/>
              </w:rPr>
              <w:t>"en"</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&lt;head&gt;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 xml:space="preserve">&lt;meta </w:t>
            </w:r>
            <w:r>
              <w:rPr>
                <w:rFonts w:ascii="Consolas"/>
                <w:color w:val="B9B9B9"/>
                <w:sz w:val="24"/>
              </w:rPr>
              <w:t>charset=</w:t>
            </w:r>
            <w:r>
              <w:rPr>
                <w:rFonts w:ascii="Consolas"/>
                <w:color w:val="A4C260"/>
                <w:sz w:val="24"/>
              </w:rPr>
              <w:t>"UTF-8"</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&lt;title&gt;</w:t>
            </w:r>
            <w:r>
              <w:rPr>
                <w:rFonts w:ascii="Consolas"/>
                <w:color w:val="A9B7C5"/>
                <w:sz w:val="24"/>
              </w:rPr>
              <w:t>Title</w:t>
            </w:r>
            <w:r>
              <w:rPr>
                <w:rFonts w:ascii="Consolas"/>
                <w:color w:val="E8BE6A"/>
                <w:sz w:val="24"/>
              </w:rPr>
              <w:t>&lt;/title&gt;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&lt;/head&gt;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&lt;body&gt;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 xml:space="preserve">&lt;div </w:t>
            </w:r>
            <w:r>
              <w:rPr>
                <w:rFonts w:ascii="Consolas"/>
                <w:color w:val="B9B9B9"/>
                <w:sz w:val="24"/>
              </w:rPr>
              <w:t>id=</w:t>
            </w:r>
            <w:r>
              <w:rPr>
                <w:rFonts w:ascii="Consolas"/>
                <w:color w:val="A4C260"/>
                <w:sz w:val="24"/>
              </w:rPr>
              <w:t xml:space="preserve">"container" </w:t>
            </w:r>
            <w:r>
              <w:rPr>
                <w:rFonts w:ascii="Consolas"/>
                <w:color w:val="B9B9B9"/>
                <w:sz w:val="24"/>
              </w:rPr>
              <w:t>style=</w:t>
            </w:r>
            <w:r>
              <w:rPr>
                <w:rFonts w:ascii="Consolas"/>
                <w:color w:val="A4C260"/>
                <w:sz w:val="24"/>
              </w:rPr>
              <w:t>"</w:t>
            </w:r>
            <w:r>
              <w:rPr>
                <w:rFonts w:ascii="Consolas"/>
                <w:color w:val="B9B9B9"/>
                <w:sz w:val="24"/>
              </w:rPr>
              <w:t>display</w:t>
            </w:r>
            <w:r>
              <w:rPr>
                <w:rFonts w:ascii="Consolas"/>
                <w:color w:val="A9B7C5"/>
                <w:sz w:val="24"/>
              </w:rPr>
              <w:t xml:space="preserve">: </w:t>
            </w:r>
            <w:r>
              <w:rPr>
                <w:rFonts w:ascii="Consolas"/>
                <w:color w:val="A4C260"/>
                <w:sz w:val="24"/>
              </w:rPr>
              <w:t>table</w:t>
            </w:r>
            <w:r>
              <w:rPr>
                <w:rFonts w:ascii="Consolas"/>
                <w:color w:val="CC7831"/>
                <w:sz w:val="24"/>
              </w:rPr>
              <w:t>;</w:t>
            </w:r>
            <w:r>
              <w:rPr>
                <w:rFonts w:ascii="Consolas"/>
                <w:color w:val="B9B9B9"/>
                <w:sz w:val="24"/>
              </w:rPr>
              <w:t>width</w:t>
            </w:r>
            <w:r>
              <w:rPr>
                <w:rFonts w:ascii="Consolas"/>
                <w:color w:val="A9B7C5"/>
                <w:sz w:val="24"/>
              </w:rPr>
              <w:t xml:space="preserve">: </w:t>
            </w:r>
            <w:r>
              <w:rPr>
                <w:rFonts w:ascii="Consolas"/>
                <w:color w:val="6896BA"/>
                <w:sz w:val="24"/>
              </w:rPr>
              <w:t>100</w:t>
            </w:r>
            <w:r>
              <w:rPr>
                <w:rFonts w:ascii="Consolas"/>
                <w:color w:val="A9B7C5"/>
                <w:sz w:val="24"/>
              </w:rPr>
              <w:t>%</w:t>
            </w:r>
            <w:r>
              <w:rPr>
                <w:rFonts w:ascii="Consolas"/>
                <w:color w:val="CC7831"/>
                <w:sz w:val="24"/>
              </w:rPr>
              <w:t>;</w:t>
            </w:r>
            <w:r>
              <w:rPr>
                <w:rFonts w:ascii="Consolas"/>
                <w:color w:val="A4C260"/>
                <w:sz w:val="24"/>
              </w:rPr>
              <w:t>"</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color w:val="E8BE6A"/>
                <w:sz w:val="24"/>
              </w:rPr>
              <w:t xml:space="preserve">&lt;div </w:t>
            </w:r>
            <w:r>
              <w:rPr>
                <w:rFonts w:ascii="Consolas"/>
                <w:color w:val="B9B9B9"/>
                <w:sz w:val="24"/>
              </w:rPr>
              <w:t>id=</w:t>
            </w:r>
            <w:r>
              <w:rPr>
                <w:rFonts w:ascii="Consolas"/>
                <w:color w:val="A4C260"/>
                <w:sz w:val="24"/>
              </w:rPr>
              <w:t xml:space="preserve">"left" </w:t>
            </w:r>
            <w:r>
              <w:rPr>
                <w:rFonts w:ascii="Consolas"/>
                <w:color w:val="B9B9B9"/>
                <w:sz w:val="24"/>
              </w:rPr>
              <w:t>style=</w:t>
            </w:r>
            <w:r>
              <w:rPr>
                <w:rFonts w:ascii="Consolas"/>
                <w:color w:val="A4C260"/>
                <w:sz w:val="24"/>
              </w:rPr>
              <w:t>"</w:t>
            </w:r>
            <w:r>
              <w:rPr>
                <w:rFonts w:ascii="Consolas"/>
                <w:color w:val="B9B9B9"/>
                <w:sz w:val="24"/>
              </w:rPr>
              <w:t>background-color</w:t>
            </w:r>
            <w:r>
              <w:rPr>
                <w:rFonts w:ascii="Consolas"/>
                <w:color w:val="A9B7C5"/>
                <w:sz w:val="24"/>
              </w:rPr>
              <w:t xml:space="preserve">: </w:t>
            </w:r>
            <w:r>
              <w:rPr>
                <w:rFonts w:ascii="Consolas"/>
                <w:color w:val="A4C260"/>
                <w:sz w:val="24"/>
              </w:rPr>
              <w:t>red</w:t>
            </w:r>
            <w:r>
              <w:rPr>
                <w:rFonts w:ascii="Consolas"/>
                <w:color w:val="CC7831"/>
                <w:sz w:val="24"/>
              </w:rPr>
              <w:t>;</w:t>
            </w:r>
            <w:r>
              <w:rPr>
                <w:rFonts w:ascii="Consolas"/>
                <w:color w:val="B9B9B9"/>
                <w:sz w:val="24"/>
              </w:rPr>
              <w:t>display</w:t>
            </w: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A4C260"/>
                <w:sz w:val="24"/>
              </w:rPr>
              <w:t>table-cell</w:t>
            </w:r>
            <w:r>
              <w:rPr>
                <w:rFonts w:ascii="Consolas"/>
                <w:color w:val="CC7831"/>
                <w:sz w:val="24"/>
              </w:rPr>
              <w:t>;</w:t>
            </w:r>
            <w:r>
              <w:rPr>
                <w:rFonts w:ascii="Consolas"/>
                <w:color w:val="A4C260"/>
                <w:sz w:val="24"/>
              </w:rPr>
              <w:t>"</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9"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9"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8"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8"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8"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8" w:hRule="atLeast"/>
          <w:tblCellSpacing w:w="46" w:type="dxa"/>
        </w:trPr>
        <w:tc>
          <w:tcPr>
            <w:tcW w:w="8181" w:type="dxa"/>
            <w:tcBorders>
              <w:top w:val="nil"/>
              <w:bottom w:val="nil"/>
            </w:tcBorders>
            <w:shd w:val="clear" w:color="auto" w:fill="2B2B2B"/>
          </w:tcPr>
          <w:p>
            <w:pPr>
              <w:pStyle w:val="15"/>
              <w:spacing w:line="307" w:lineRule="exact"/>
              <w:ind w:left="1612"/>
              <w:rPr>
                <w:rFonts w:ascii="Consolas" w:eastAsia="Consolas"/>
                <w:sz w:val="24"/>
              </w:rPr>
            </w:pPr>
            <w:r>
              <w:rPr>
                <w:color w:val="A9B7C5"/>
                <w:sz w:val="24"/>
              </w:rPr>
              <w:t>内容</w:t>
            </w:r>
            <w:r>
              <w:rPr>
                <w:rFonts w:ascii="Consolas" w:eastAsia="Consolas"/>
                <w:color w:val="E8BE6A"/>
                <w:sz w:val="24"/>
              </w:rPr>
              <w:t>&lt;br/&gt;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color w:val="E8BE6A"/>
                <w:sz w:val="24"/>
              </w:rPr>
              <w:t>&lt;/div&gt;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color w:val="E8BE6A"/>
                <w:sz w:val="24"/>
              </w:rPr>
              <w:t xml:space="preserve">&lt;div </w:t>
            </w:r>
            <w:r>
              <w:rPr>
                <w:rFonts w:ascii="Consolas"/>
                <w:color w:val="B9B9B9"/>
                <w:sz w:val="24"/>
              </w:rPr>
              <w:t>style=</w:t>
            </w:r>
            <w:r>
              <w:rPr>
                <w:rFonts w:ascii="Consolas"/>
                <w:color w:val="A4C260"/>
                <w:sz w:val="24"/>
              </w:rPr>
              <w:t>"</w:t>
            </w:r>
            <w:r>
              <w:rPr>
                <w:rFonts w:ascii="Consolas"/>
                <w:color w:val="B9B9B9"/>
                <w:sz w:val="24"/>
              </w:rPr>
              <w:t>display</w:t>
            </w:r>
            <w:r>
              <w:rPr>
                <w:rFonts w:ascii="Consolas"/>
                <w:color w:val="A9B7C5"/>
                <w:sz w:val="24"/>
              </w:rPr>
              <w:t>:</w:t>
            </w:r>
            <w:r>
              <w:rPr>
                <w:rFonts w:ascii="Consolas"/>
                <w:color w:val="A4C260"/>
                <w:sz w:val="24"/>
              </w:rPr>
              <w:t>table-cell</w:t>
            </w:r>
            <w:r>
              <w:rPr>
                <w:rFonts w:ascii="Consolas"/>
                <w:color w:val="CC7831"/>
                <w:sz w:val="24"/>
              </w:rPr>
              <w:t>;</w:t>
            </w:r>
            <w:r>
              <w:rPr>
                <w:rFonts w:ascii="Consolas"/>
                <w:color w:val="A4C260"/>
                <w:sz w:val="24"/>
              </w:rPr>
              <w:t>"</w:t>
            </w:r>
            <w:r>
              <w:rPr>
                <w:rFonts w:ascii="Consolas"/>
                <w:color w:val="E8BE6A"/>
                <w:sz w:val="24"/>
              </w:rPr>
              <w:t>&gt;&lt;/div&gt;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color w:val="E8BE6A"/>
                <w:sz w:val="24"/>
              </w:rPr>
              <w:t xml:space="preserve">&lt;div </w:t>
            </w:r>
            <w:r>
              <w:rPr>
                <w:rFonts w:ascii="Consolas"/>
                <w:color w:val="B9B9B9"/>
                <w:sz w:val="24"/>
              </w:rPr>
              <w:t>id=</w:t>
            </w:r>
            <w:r>
              <w:rPr>
                <w:rFonts w:ascii="Consolas"/>
                <w:color w:val="A4C260"/>
                <w:sz w:val="24"/>
              </w:rPr>
              <w:t xml:space="preserve">"right" </w:t>
            </w:r>
            <w:r>
              <w:rPr>
                <w:rFonts w:ascii="Consolas"/>
                <w:color w:val="B9B9B9"/>
                <w:sz w:val="24"/>
              </w:rPr>
              <w:t>style=</w:t>
            </w:r>
            <w:r>
              <w:rPr>
                <w:rFonts w:ascii="Consolas"/>
                <w:color w:val="A4C260"/>
                <w:sz w:val="24"/>
              </w:rPr>
              <w:t>"</w:t>
            </w:r>
            <w:r>
              <w:rPr>
                <w:rFonts w:ascii="Consolas"/>
                <w:color w:val="B9B9B9"/>
                <w:sz w:val="24"/>
              </w:rPr>
              <w:t>background-color</w:t>
            </w:r>
            <w:r>
              <w:rPr>
                <w:rFonts w:ascii="Consolas"/>
                <w:color w:val="A9B7C5"/>
                <w:sz w:val="24"/>
              </w:rPr>
              <w:t xml:space="preserve">: </w:t>
            </w:r>
            <w:r>
              <w:rPr>
                <w:rFonts w:ascii="Consolas"/>
                <w:color w:val="A4C260"/>
                <w:sz w:val="24"/>
              </w:rPr>
              <w:t>blue</w:t>
            </w:r>
            <w:r>
              <w:rPr>
                <w:rFonts w:ascii="Consolas"/>
                <w:color w:val="CC7831"/>
                <w:sz w:val="24"/>
              </w:rPr>
              <w:t>;</w:t>
            </w:r>
            <w:r>
              <w:rPr>
                <w:rFonts w:ascii="Consolas"/>
                <w:color w:val="B9B9B9"/>
                <w:sz w:val="24"/>
              </w:rPr>
              <w:t>display</w:t>
            </w: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A4C260"/>
                <w:sz w:val="24"/>
              </w:rPr>
              <w:t>table-cell"</w:t>
            </w:r>
            <w:r>
              <w:rPr>
                <w:rFonts w:ascii="Consolas"/>
                <w:color w:val="E8BE6A"/>
                <w:sz w:val="24"/>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8" w:hRule="atLeast"/>
          <w:tblCellSpacing w:w="46" w:type="dxa"/>
        </w:trPr>
        <w:tc>
          <w:tcPr>
            <w:tcW w:w="8181" w:type="dxa"/>
            <w:tcBorders>
              <w:top w:val="nil"/>
              <w:bottom w:val="nil"/>
            </w:tcBorders>
            <w:shd w:val="clear" w:color="auto" w:fill="2B2B2B"/>
          </w:tcPr>
          <w:p>
            <w:pPr>
              <w:pStyle w:val="15"/>
              <w:spacing w:line="307" w:lineRule="exact"/>
              <w:ind w:left="1612"/>
              <w:rPr>
                <w:sz w:val="24"/>
              </w:rPr>
            </w:pPr>
            <w:r>
              <w:rPr>
                <w:color w:val="A9B7C5"/>
                <w:sz w:val="24"/>
              </w:rPr>
              <w:t xml:space="preserve">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color w:val="A9B7C5"/>
                <w:sz w:val="24"/>
              </w:rPr>
              <w:t xml:space="preserve">        </w:t>
            </w:r>
            <w:r>
              <w:rPr>
                <w:rFonts w:ascii="Consolas"/>
                <w:color w:val="E8BE6A"/>
                <w:sz w:val="24"/>
              </w:rPr>
              <w:t>&lt;/div&gt;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&lt;/div&gt;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&lt;/body&gt;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7" w:hRule="atLeast"/>
          <w:tblCellSpacing w:w="46" w:type="dxa"/>
        </w:trPr>
        <w:tc>
          <w:tcPr>
            <w:tcW w:w="8181" w:type="dxa"/>
            <w:tcBorders>
              <w:top w:val="nil"/>
            </w:tcBorders>
            <w:shd w:val="clear" w:color="auto" w:fill="2B2B2B"/>
          </w:tcPr>
          <w:p>
            <w:pPr>
              <w:pStyle w:val="15"/>
              <w:spacing w:line="268" w:lineRule="exact"/>
              <w:ind w:left="28"/>
              <w:rPr>
                <w:rFonts w:ascii="Consolas"/>
                <w:sz w:val="24"/>
              </w:rPr>
            </w:pPr>
            <w:r>
              <w:rPr>
                <w:rFonts w:ascii="Consolas"/>
                <w:color w:val="E8BE6A"/>
                <w:sz w:val="24"/>
              </w:rPr>
              <w:t>&lt;/html&gt;</w:t>
            </w:r>
          </w:p>
        </w:tc>
      </w:tr>
    </w:tbl>
    <w:p>
      <w:pPr>
        <w:spacing w:after="0" w:line="268" w:lineRule="exact"/>
        <w:rPr>
          <w:rFonts w:ascii="Consolas"/>
          <w:sz w:val="24"/>
        </w:rPr>
        <w:sectPr>
          <w:pgSz w:w="11910" w:h="16840"/>
          <w:pgMar w:top="1500" w:right="0" w:bottom="280" w:left="1500" w:header="720" w:footer="720" w:gutter="0"/>
        </w:sectPr>
      </w:pPr>
    </w:p>
    <w:p>
      <w:pPr>
        <w:pStyle w:val="8"/>
        <w:rPr>
          <w:b/>
          <w:sz w:val="20"/>
        </w:rPr>
      </w:pPr>
    </w:p>
    <w:p>
      <w:pPr>
        <w:pStyle w:val="8"/>
        <w:spacing w:before="5"/>
        <w:rPr>
          <w:b/>
          <w:sz w:val="28"/>
        </w:rPr>
      </w:pPr>
    </w:p>
    <w:p>
      <w:pPr>
        <w:pStyle w:val="14"/>
        <w:numPr>
          <w:ilvl w:val="0"/>
          <w:numId w:val="45"/>
        </w:numPr>
        <w:tabs>
          <w:tab w:val="left" w:pos="726"/>
        </w:tabs>
        <w:spacing w:before="67" w:after="0" w:line="422" w:lineRule="auto"/>
        <w:ind w:left="725" w:right="1676" w:hanging="425"/>
        <w:jc w:val="left"/>
        <w:rPr>
          <w:rFonts w:ascii="Calibri Light" w:hAnsi="Calibri Light" w:eastAsia="Calibri Light"/>
          <w:b w:val="0"/>
          <w:sz w:val="24"/>
        </w:rPr>
      </w:pPr>
      <w:bookmarkStart w:id="359" w:name="_bookmark184"/>
      <w:bookmarkEnd w:id="359"/>
      <w:bookmarkStart w:id="360" w:name="_bookmark184"/>
      <w:bookmarkEnd w:id="360"/>
      <w:r>
        <w:rPr>
          <w:b/>
          <w:spacing w:val="-21"/>
          <w:sz w:val="24"/>
        </w:rPr>
        <w:t xml:space="preserve">使用 </w:t>
      </w:r>
      <w:r>
        <w:rPr>
          <w:rFonts w:ascii="Calibri Light" w:hAnsi="Calibri Light" w:eastAsia="Calibri Light"/>
          <w:b w:val="0"/>
          <w:sz w:val="24"/>
        </w:rPr>
        <w:t>js</w:t>
      </w:r>
      <w:r>
        <w:rPr>
          <w:rFonts w:ascii="Calibri Light" w:hAnsi="Calibri Light" w:eastAsia="Calibri Light"/>
          <w:b w:val="0"/>
          <w:spacing w:val="2"/>
          <w:sz w:val="24"/>
        </w:rPr>
        <w:t xml:space="preserve"> </w:t>
      </w:r>
      <w:r>
        <w:rPr>
          <w:b/>
          <w:spacing w:val="-14"/>
          <w:sz w:val="24"/>
        </w:rPr>
        <w:t xml:space="preserve">实现这样的效果：在文本域里输入文字时，当按下 </w:t>
      </w:r>
      <w:r>
        <w:rPr>
          <w:rFonts w:ascii="Calibri Light" w:hAnsi="Calibri Light" w:eastAsia="Calibri Light"/>
          <w:b w:val="0"/>
          <w:spacing w:val="-3"/>
          <w:sz w:val="24"/>
        </w:rPr>
        <w:t>enter</w:t>
      </w:r>
      <w:r>
        <w:rPr>
          <w:rFonts w:ascii="Calibri Light" w:hAnsi="Calibri Light" w:eastAsia="Calibri Light"/>
          <w:b w:val="0"/>
          <w:spacing w:val="2"/>
          <w:sz w:val="24"/>
        </w:rPr>
        <w:t xml:space="preserve"> </w:t>
      </w:r>
      <w:r>
        <w:rPr>
          <w:b/>
          <w:spacing w:val="-2"/>
          <w:sz w:val="24"/>
        </w:rPr>
        <w:t xml:space="preserve">键时不换行， </w:t>
      </w:r>
      <w:r>
        <w:rPr>
          <w:b/>
          <w:sz w:val="24"/>
        </w:rPr>
        <w:t>而是替换成“</w:t>
      </w:r>
      <w:r>
        <w:rPr>
          <w:rFonts w:ascii="Calibri Light" w:hAnsi="Calibri Light" w:eastAsia="Calibri Light"/>
          <w:b w:val="0"/>
          <w:sz w:val="24"/>
        </w:rPr>
        <w:t>{{enter}}</w:t>
      </w:r>
      <w:r>
        <w:rPr>
          <w:b/>
          <w:sz w:val="24"/>
        </w:rPr>
        <w:t>”</w:t>
      </w:r>
      <w:r>
        <w:rPr>
          <w:rFonts w:ascii="Calibri Light" w:hAnsi="Calibri Light" w:eastAsia="Calibri Light"/>
          <w:b w:val="0"/>
          <w:sz w:val="24"/>
        </w:rPr>
        <w:t>,(</w:t>
      </w:r>
      <w:r>
        <w:rPr>
          <w:b/>
          <w:spacing w:val="-6"/>
          <w:sz w:val="24"/>
        </w:rPr>
        <w:t xml:space="preserve">只需要考虑在行尾按下 </w:t>
      </w:r>
      <w:r>
        <w:rPr>
          <w:rFonts w:ascii="Calibri Light" w:hAnsi="Calibri Light" w:eastAsia="Calibri Light"/>
          <w:b w:val="0"/>
          <w:spacing w:val="-3"/>
          <w:sz w:val="24"/>
        </w:rPr>
        <w:t>enter</w:t>
      </w:r>
      <w:r>
        <w:rPr>
          <w:rFonts w:ascii="Calibri Light" w:hAnsi="Calibri Light" w:eastAsia="Calibri Light"/>
          <w:b w:val="0"/>
          <w:spacing w:val="3"/>
          <w:sz w:val="24"/>
        </w:rPr>
        <w:t xml:space="preserve"> </w:t>
      </w:r>
      <w:r>
        <w:rPr>
          <w:b/>
          <w:sz w:val="24"/>
        </w:rPr>
        <w:t>键的情况</w:t>
      </w:r>
      <w:r>
        <w:rPr>
          <w:rFonts w:ascii="Calibri Light" w:hAnsi="Calibri Light" w:eastAsia="Calibri Light"/>
          <w:b w:val="0"/>
          <w:sz w:val="24"/>
        </w:rPr>
        <w:t>).</w:t>
      </w:r>
    </w:p>
    <w:p>
      <w:pPr>
        <w:pStyle w:val="8"/>
        <w:spacing w:before="3"/>
        <w:rPr>
          <w:rFonts w:ascii="Calibri Light"/>
          <w:b w:val="0"/>
          <w:sz w:val="19"/>
        </w:rPr>
      </w:pPr>
    </w:p>
    <w:tbl>
      <w:tblPr>
        <w:tblStyle w:val="12"/>
        <w:tblW w:w="8365" w:type="dxa"/>
        <w:tblCellSpacing w:w="46" w:type="dxa"/>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7" w:hRule="atLeast"/>
          <w:tblCellSpacing w:w="46" w:type="dxa"/>
        </w:trPr>
        <w:tc>
          <w:tcPr>
            <w:tcW w:w="8181" w:type="dxa"/>
            <w:tcBorders>
              <w:bottom w:val="nil"/>
            </w:tcBorders>
            <w:shd w:val="clear" w:color="auto" w:fill="2B2B2B"/>
          </w:tcPr>
          <w:p>
            <w:pPr>
              <w:pStyle w:val="15"/>
              <w:ind w:left="28"/>
              <w:rPr>
                <w:rFonts w:ascii="Consolas"/>
                <w:sz w:val="24"/>
              </w:rPr>
            </w:pPr>
            <w:r>
              <w:rPr>
                <w:rFonts w:ascii="Consolas"/>
                <w:color w:val="E8BE6A"/>
                <w:sz w:val="24"/>
              </w:rPr>
              <w:t>&lt;html&gt;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&lt;head&gt;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&lt;script&gt;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b/>
                <w:color w:val="CC7831"/>
                <w:sz w:val="24"/>
              </w:rPr>
              <w:t xml:space="preserve">function </w:t>
            </w:r>
            <w:r>
              <w:rPr>
                <w:rFonts w:ascii="Consolas"/>
                <w:color w:val="FFC56C"/>
                <w:sz w:val="24"/>
              </w:rPr>
              <w:t>back</w:t>
            </w:r>
            <w:r>
              <w:rPr>
                <w:rFonts w:ascii="Consolas"/>
                <w:color w:val="A9B7C5"/>
                <w:sz w:val="24"/>
              </w:rPr>
              <w:t>(ele</w:t>
            </w:r>
            <w:r>
              <w:rPr>
                <w:rFonts w:ascii="Consolas"/>
                <w:color w:val="CC7831"/>
                <w:sz w:val="24"/>
              </w:rPr>
              <w:t>,</w:t>
            </w:r>
            <w:r>
              <w:rPr>
                <w:rFonts w:ascii="Consolas"/>
                <w:color w:val="A9B7C5"/>
                <w:sz w:val="24"/>
              </w:rPr>
              <w:t>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right="2789"/>
              <w:jc w:val="right"/>
              <w:rPr>
                <w:rFonts w:ascii="Consolas"/>
                <w:sz w:val="24"/>
              </w:rPr>
            </w:pPr>
            <w:r>
              <w:rPr>
                <w:rFonts w:ascii="Consolas"/>
                <w:color w:val="A9B7C5"/>
                <w:sz w:val="24"/>
              </w:rPr>
              <w:t xml:space="preserve">event = event || </w:t>
            </w:r>
            <w:r>
              <w:rPr>
                <w:rFonts w:ascii="Consolas"/>
                <w:color w:val="9776AA"/>
                <w:sz w:val="24"/>
              </w:rPr>
              <w:t>window</w:t>
            </w:r>
            <w:r>
              <w:rPr>
                <w:rFonts w:ascii="Consolas"/>
                <w:color w:val="A9B7C5"/>
                <w:sz w:val="24"/>
              </w:rPr>
              <w:t>.</w:t>
            </w:r>
            <w:r>
              <w:rPr>
                <w:rFonts w:ascii="Consolas"/>
                <w:color w:val="9776AA"/>
                <w:sz w:val="24"/>
              </w:rPr>
              <w:t>event</w:t>
            </w:r>
            <w:r>
              <w:rPr>
                <w:rFonts w:ascii="Consolas"/>
                <w:color w:val="CC7831"/>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1612"/>
              <w:rPr>
                <w:rFonts w:ascii="Consolas"/>
                <w:sz w:val="24"/>
              </w:rPr>
            </w:pPr>
            <w:r>
              <w:rPr>
                <w:rFonts w:ascii="Consolas"/>
                <w:b/>
                <w:color w:val="CC7831"/>
                <w:sz w:val="24"/>
              </w:rPr>
              <w:t>if</w:t>
            </w:r>
            <w:r>
              <w:rPr>
                <w:rFonts w:ascii="Consolas"/>
                <w:color w:val="A9B7C5"/>
                <w:sz w:val="24"/>
              </w:rPr>
              <w:t>(event.</w:t>
            </w:r>
            <w:r>
              <w:rPr>
                <w:rFonts w:ascii="Consolas"/>
                <w:color w:val="9776AA"/>
                <w:sz w:val="24"/>
              </w:rPr>
              <w:t>keyCode</w:t>
            </w:r>
            <w:r>
              <w:rPr>
                <w:rFonts w:ascii="Consolas"/>
                <w:color w:val="A9B7C5"/>
                <w:sz w:val="24"/>
              </w:rPr>
              <w:t>==</w:t>
            </w:r>
            <w:r>
              <w:rPr>
                <w:rFonts w:ascii="Consolas"/>
                <w:color w:val="6896BA"/>
                <w:sz w:val="24"/>
              </w:rPr>
              <w:t>13</w:t>
            </w: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right="2789"/>
              <w:jc w:val="right"/>
              <w:rPr>
                <w:rFonts w:ascii="Consolas"/>
                <w:sz w:val="24"/>
              </w:rPr>
            </w:pPr>
            <w:r>
              <w:rPr>
                <w:rFonts w:ascii="Consolas"/>
                <w:color w:val="A9B7C5"/>
                <w:sz w:val="24"/>
              </w:rPr>
              <w:t>event.</w:t>
            </w:r>
            <w:r>
              <w:rPr>
                <w:rFonts w:ascii="Consolas"/>
                <w:color w:val="9776AA"/>
                <w:sz w:val="24"/>
              </w:rPr>
              <w:t xml:space="preserve">returnValue </w:t>
            </w:r>
            <w:r>
              <w:rPr>
                <w:rFonts w:ascii="Consolas"/>
                <w:color w:val="A9B7C5"/>
                <w:sz w:val="24"/>
              </w:rPr>
              <w:t xml:space="preserve">= </w:t>
            </w:r>
            <w:r>
              <w:rPr>
                <w:rFonts w:ascii="Consolas"/>
                <w:b/>
                <w:color w:val="CC7831"/>
                <w:sz w:val="24"/>
              </w:rPr>
              <w:t>false</w:t>
            </w:r>
            <w:r>
              <w:rPr>
                <w:rFonts w:ascii="Consolas"/>
                <w:color w:val="CC7831"/>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141"/>
              <w:rPr>
                <w:rFonts w:ascii="Consolas"/>
                <w:sz w:val="24"/>
              </w:rPr>
            </w:pPr>
            <w:r>
              <w:rPr>
                <w:rFonts w:ascii="Consolas"/>
                <w:color w:val="A9B7C5"/>
                <w:sz w:val="24"/>
              </w:rPr>
              <w:t>ele.</w:t>
            </w:r>
            <w:r>
              <w:rPr>
                <w:rFonts w:ascii="Consolas"/>
                <w:color w:val="9776AA"/>
                <w:sz w:val="24"/>
              </w:rPr>
              <w:t>value</w:t>
            </w:r>
            <w:r>
              <w:rPr>
                <w:rFonts w:ascii="Consolas"/>
                <w:color w:val="A9B7C5"/>
                <w:sz w:val="24"/>
              </w:rPr>
              <w:t>+=</w:t>
            </w:r>
            <w:r>
              <w:rPr>
                <w:rFonts w:ascii="Consolas"/>
                <w:color w:val="6A8658"/>
                <w:sz w:val="24"/>
              </w:rPr>
              <w:t>"{{enter}}"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2141"/>
              <w:rPr>
                <w:rFonts w:ascii="Consolas"/>
                <w:sz w:val="24"/>
              </w:rPr>
            </w:pPr>
            <w:r>
              <w:rPr>
                <w:rFonts w:ascii="Consolas"/>
                <w:b/>
                <w:color w:val="CC7831"/>
                <w:sz w:val="24"/>
              </w:rPr>
              <w:t>return false</w:t>
            </w:r>
            <w:r>
              <w:rPr>
                <w:rFonts w:ascii="Consolas"/>
                <w:color w:val="CC7831"/>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612"/>
              <w:rPr>
                <w:rFonts w:ascii="Consolas"/>
                <w:sz w:val="24"/>
              </w:rPr>
            </w:pP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1084"/>
              <w:rPr>
                <w:rFonts w:ascii="Consolas"/>
                <w:sz w:val="24"/>
              </w:rPr>
            </w:pP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E8BE6A"/>
                <w:sz w:val="24"/>
              </w:rPr>
              <w:t>&lt;/script&gt;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&lt;/head&gt;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&lt;body&gt;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3"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 xml:space="preserve">&lt;textarea </w:t>
            </w:r>
            <w:r>
              <w:rPr>
                <w:rFonts w:ascii="Consolas"/>
                <w:color w:val="B9B9B9"/>
                <w:sz w:val="24"/>
              </w:rPr>
              <w:t>rows=</w:t>
            </w:r>
            <w:r>
              <w:rPr>
                <w:rFonts w:ascii="Consolas"/>
                <w:color w:val="A4C260"/>
                <w:sz w:val="24"/>
              </w:rPr>
              <w:t xml:space="preserve">"3" </w:t>
            </w:r>
            <w:r>
              <w:rPr>
                <w:rFonts w:ascii="Consolas"/>
                <w:color w:val="B9B9B9"/>
                <w:sz w:val="24"/>
              </w:rPr>
              <w:t>cols=</w:t>
            </w:r>
            <w:r>
              <w:rPr>
                <w:rFonts w:ascii="Consolas"/>
                <w:color w:val="A4C260"/>
                <w:sz w:val="24"/>
              </w:rPr>
              <w:t xml:space="preserve">"40" </w:t>
            </w:r>
            <w:r>
              <w:rPr>
                <w:rFonts w:ascii="Consolas"/>
                <w:color w:val="B9B9B9"/>
                <w:sz w:val="24"/>
              </w:rPr>
              <w:t>id=</w:t>
            </w:r>
            <w:r>
              <w:rPr>
                <w:rFonts w:ascii="Consolas"/>
                <w:color w:val="A4C260"/>
                <w:sz w:val="24"/>
              </w:rPr>
              <w:t>"te"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B9B9B9"/>
                <w:sz w:val="24"/>
              </w:rPr>
              <w:t>onkeypress=</w:t>
            </w:r>
            <w:r>
              <w:rPr>
                <w:rFonts w:ascii="Consolas"/>
                <w:color w:val="A4C260"/>
                <w:sz w:val="24"/>
              </w:rPr>
              <w:t>"</w:t>
            </w:r>
            <w:r>
              <w:rPr>
                <w:rFonts w:ascii="Consolas"/>
                <w:color w:val="FFC56C"/>
                <w:sz w:val="24"/>
              </w:rPr>
              <w:t>back</w:t>
            </w:r>
            <w:r>
              <w:rPr>
                <w:rFonts w:ascii="Consolas"/>
                <w:color w:val="A9B7C5"/>
                <w:sz w:val="24"/>
              </w:rPr>
              <w:t>(</w:t>
            </w:r>
            <w:r>
              <w:rPr>
                <w:rFonts w:ascii="Consolas"/>
                <w:b/>
                <w:color w:val="CC7831"/>
                <w:sz w:val="24"/>
              </w:rPr>
              <w:t>this</w:t>
            </w:r>
            <w:r>
              <w:rPr>
                <w:rFonts w:ascii="Consolas"/>
                <w:color w:val="CC7831"/>
                <w:sz w:val="24"/>
              </w:rPr>
              <w:t>,</w:t>
            </w:r>
            <w:r>
              <w:rPr>
                <w:rFonts w:ascii="Consolas"/>
                <w:color w:val="9776AA"/>
                <w:sz w:val="24"/>
              </w:rPr>
              <w:t>event</w:t>
            </w:r>
            <w:r>
              <w:rPr>
                <w:rFonts w:ascii="Consolas"/>
                <w:color w:val="A9B7C5"/>
                <w:sz w:val="24"/>
              </w:rPr>
              <w:t>)</w:t>
            </w:r>
            <w:r>
              <w:rPr>
                <w:rFonts w:ascii="Consolas"/>
                <w:color w:val="CC7831"/>
                <w:sz w:val="24"/>
              </w:rPr>
              <w:t>;</w:t>
            </w:r>
            <w:r>
              <w:rPr>
                <w:rFonts w:ascii="Consolas"/>
                <w:color w:val="A4C260"/>
                <w:sz w:val="24"/>
              </w:rPr>
              <w:t>"</w:t>
            </w:r>
            <w:r>
              <w:rPr>
                <w:rFonts w:ascii="Consolas"/>
                <w:color w:val="E8BE6A"/>
                <w:sz w:val="24"/>
              </w:rPr>
              <w:t>&gt;&lt;/textarea&gt;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E8BE6A"/>
                <w:sz w:val="24"/>
              </w:rPr>
              <w:t>&lt;/body&gt;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7" w:hRule="atLeast"/>
          <w:tblCellSpacing w:w="46" w:type="dxa"/>
        </w:trPr>
        <w:tc>
          <w:tcPr>
            <w:tcW w:w="8181" w:type="dxa"/>
            <w:tcBorders>
              <w:top w:val="nil"/>
            </w:tcBorders>
            <w:shd w:val="clear" w:color="auto" w:fill="2B2B2B"/>
          </w:tcPr>
          <w:p>
            <w:pPr>
              <w:pStyle w:val="15"/>
              <w:spacing w:line="268" w:lineRule="exact"/>
              <w:ind w:left="28"/>
              <w:rPr>
                <w:rFonts w:ascii="Consolas"/>
                <w:sz w:val="24"/>
              </w:rPr>
            </w:pPr>
            <w:r>
              <w:rPr>
                <w:rFonts w:ascii="Consolas"/>
                <w:color w:val="E8BE6A"/>
                <w:sz w:val="24"/>
              </w:rPr>
              <w:t>&lt;/html&gt;</w:t>
            </w:r>
          </w:p>
        </w:tc>
      </w:tr>
    </w:tbl>
    <w:p>
      <w:pPr>
        <w:pStyle w:val="8"/>
        <w:rPr>
          <w:rFonts w:ascii="Calibri Light"/>
          <w:b w:val="0"/>
          <w:sz w:val="20"/>
        </w:rPr>
      </w:pPr>
    </w:p>
    <w:p>
      <w:pPr>
        <w:pStyle w:val="8"/>
        <w:rPr>
          <w:rFonts w:ascii="Calibri Light"/>
          <w:b w:val="0"/>
          <w:sz w:val="20"/>
        </w:rPr>
      </w:pPr>
    </w:p>
    <w:p>
      <w:pPr>
        <w:pStyle w:val="8"/>
        <w:spacing w:before="9"/>
        <w:rPr>
          <w:rFonts w:ascii="Calibri Light"/>
          <w:b w:val="0"/>
          <w:sz w:val="23"/>
        </w:rPr>
      </w:pPr>
    </w:p>
    <w:p>
      <w:pPr>
        <w:pStyle w:val="14"/>
        <w:numPr>
          <w:ilvl w:val="0"/>
          <w:numId w:val="45"/>
        </w:numPr>
        <w:tabs>
          <w:tab w:val="left" w:pos="848"/>
        </w:tabs>
        <w:spacing w:before="66" w:after="0" w:line="240" w:lineRule="auto"/>
        <w:ind w:left="847" w:right="0" w:hanging="548"/>
        <w:jc w:val="left"/>
        <w:rPr>
          <w:b/>
          <w:sz w:val="24"/>
        </w:rPr>
      </w:pPr>
      <w:bookmarkStart w:id="361" w:name="_bookmark185"/>
      <w:bookmarkEnd w:id="361"/>
      <w:bookmarkStart w:id="362" w:name="_bookmark185"/>
      <w:bookmarkEnd w:id="362"/>
      <w:r>
        <w:rPr>
          <w:b/>
          <w:spacing w:val="-11"/>
          <w:sz w:val="24"/>
        </w:rPr>
        <w:t xml:space="preserve">以下代码中 </w:t>
      </w:r>
      <w:r>
        <w:rPr>
          <w:rFonts w:ascii="Calibri Light" w:eastAsia="Calibri Light"/>
          <w:b w:val="0"/>
          <w:sz w:val="24"/>
        </w:rPr>
        <w:t>end</w:t>
      </w:r>
      <w:r>
        <w:rPr>
          <w:rFonts w:ascii="Calibri Light" w:eastAsia="Calibri Light"/>
          <w:b w:val="0"/>
          <w:spacing w:val="4"/>
          <w:sz w:val="24"/>
        </w:rPr>
        <w:t xml:space="preserve"> </w:t>
      </w:r>
      <w:r>
        <w:rPr>
          <w:b/>
          <w:sz w:val="24"/>
        </w:rPr>
        <w:t>字符串什么时候输出</w:t>
      </w:r>
    </w:p>
    <w:p>
      <w:pPr>
        <w:pStyle w:val="8"/>
        <w:spacing w:before="9"/>
        <w:rPr>
          <w:b/>
          <w:sz w:val="38"/>
        </w:rPr>
      </w:pPr>
    </w:p>
    <w:p>
      <w:pPr>
        <w:pStyle w:val="8"/>
        <w:spacing w:line="386" w:lineRule="auto"/>
        <w:ind w:left="300" w:right="7847"/>
        <w:rPr>
          <w:rFonts w:ascii="微软雅黑"/>
        </w:rPr>
      </w:pPr>
      <w:r>
        <w:rPr>
          <w:rFonts w:ascii="微软雅黑"/>
        </w:rPr>
        <w:t>var t=true; setTimeout(function(){</w:t>
      </w:r>
    </w:p>
    <w:p>
      <w:pPr>
        <w:pStyle w:val="8"/>
        <w:spacing w:before="2"/>
        <w:ind w:left="720"/>
        <w:rPr>
          <w:rFonts w:ascii="微软雅黑"/>
        </w:rPr>
      </w:pPr>
      <w:r>
        <w:rPr>
          <w:rFonts w:ascii="微软雅黑"/>
        </w:rPr>
        <w:t>console.log(123);</w:t>
      </w:r>
    </w:p>
    <w:p>
      <w:pPr>
        <w:spacing w:after="0"/>
        <w:rPr>
          <w:rFonts w:ascii="微软雅黑"/>
        </w:rPr>
        <w:sectPr>
          <w:pgSz w:w="11910" w:h="16840"/>
          <w:pgMar w:top="1580" w:right="0" w:bottom="280" w:left="1500" w:header="720" w:footer="720" w:gutter="0"/>
        </w:sectPr>
      </w:pPr>
    </w:p>
    <w:p>
      <w:pPr>
        <w:pStyle w:val="8"/>
        <w:spacing w:before="21"/>
        <w:ind w:left="720"/>
        <w:rPr>
          <w:rFonts w:ascii="微软雅黑"/>
        </w:rPr>
      </w:pPr>
      <w:r>
        <w:rPr>
          <w:rFonts w:ascii="微软雅黑"/>
        </w:rPr>
        <w:t>t=false;</w:t>
      </w:r>
    </w:p>
    <w:p>
      <w:pPr>
        <w:pStyle w:val="8"/>
        <w:spacing w:before="236"/>
        <w:ind w:left="720"/>
        <w:rPr>
          <w:rFonts w:ascii="微软雅黑"/>
        </w:rPr>
      </w:pPr>
      <w:r>
        <w:rPr>
          <w:rFonts w:ascii="微软雅黑"/>
        </w:rPr>
        <w:t>},1000);</w:t>
      </w:r>
    </w:p>
    <w:p>
      <w:pPr>
        <w:pStyle w:val="8"/>
        <w:spacing w:before="237" w:line="386" w:lineRule="auto"/>
        <w:ind w:left="300" w:right="7931"/>
        <w:rPr>
          <w:rFonts w:hint="eastAsia" w:ascii="微软雅黑" w:hAnsi="微软雅黑" w:eastAsia="微软雅黑"/>
        </w:rPr>
      </w:pPr>
      <w:r>
        <w:rPr>
          <w:rFonts w:hint="eastAsia" w:ascii="微软雅黑" w:hAnsi="微软雅黑" w:eastAsia="微软雅黑"/>
        </w:rPr>
        <w:t xml:space="preserve">while(t){} console.log(‘end’); </w:t>
      </w:r>
      <w:r>
        <w:rPr>
          <w:rFonts w:hint="eastAsia" w:ascii="微软雅黑" w:hAnsi="微软雅黑" w:eastAsia="微软雅黑"/>
          <w:color w:val="0000FF"/>
        </w:rPr>
        <w:t>永远不输出</w:t>
      </w:r>
    </w:p>
    <w:p>
      <w:pPr>
        <w:pStyle w:val="8"/>
        <w:spacing w:before="3"/>
        <w:rPr>
          <w:rFonts w:ascii="微软雅黑"/>
          <w:sz w:val="14"/>
        </w:rPr>
      </w:pPr>
    </w:p>
    <w:p>
      <w:pPr>
        <w:pStyle w:val="6"/>
        <w:numPr>
          <w:ilvl w:val="0"/>
          <w:numId w:val="45"/>
        </w:numPr>
        <w:tabs>
          <w:tab w:val="left" w:pos="726"/>
        </w:tabs>
        <w:spacing w:before="0" w:after="0" w:line="240" w:lineRule="auto"/>
        <w:ind w:left="725" w:right="0" w:hanging="426"/>
        <w:jc w:val="left"/>
        <w:rPr>
          <w:rFonts w:hint="eastAsia" w:ascii="宋体" w:hAnsi="宋体" w:eastAsia="宋体"/>
          <w:b/>
        </w:rPr>
      </w:pPr>
      <w:bookmarkStart w:id="363" w:name="_bookmark186"/>
      <w:bookmarkEnd w:id="363"/>
      <w:bookmarkStart w:id="364" w:name="_bookmark186"/>
      <w:bookmarkEnd w:id="364"/>
      <w:r>
        <w:rPr>
          <w:b w:val="0"/>
          <w:spacing w:val="-4"/>
        </w:rPr>
        <w:t>specify(‘hello,world’)//=&gt;’h,e,l,l,o,w,o,r,l,d’</w:t>
      </w:r>
      <w:r>
        <w:rPr>
          <w:rFonts w:hint="eastAsia" w:ascii="宋体" w:hAnsi="宋体" w:eastAsia="宋体"/>
          <w:b/>
          <w:spacing w:val="-21"/>
        </w:rPr>
        <w:t xml:space="preserve">实现 </w:t>
      </w:r>
      <w:r>
        <w:rPr>
          <w:b w:val="0"/>
        </w:rPr>
        <w:t>specify</w:t>
      </w:r>
      <w:r>
        <w:rPr>
          <w:b w:val="0"/>
          <w:spacing w:val="5"/>
        </w:rPr>
        <w:t xml:space="preserve"> </w:t>
      </w:r>
      <w:r>
        <w:rPr>
          <w:rFonts w:hint="eastAsia" w:ascii="宋体" w:hAnsi="宋体" w:eastAsia="宋体"/>
          <w:b/>
        </w:rPr>
        <w:t>函数</w:t>
      </w:r>
    </w:p>
    <w:p>
      <w:pPr>
        <w:pStyle w:val="8"/>
        <w:rPr>
          <w:b/>
          <w:sz w:val="20"/>
        </w:rPr>
      </w:pPr>
    </w:p>
    <w:p>
      <w:pPr>
        <w:pStyle w:val="8"/>
        <w:spacing w:before="9"/>
        <w:rPr>
          <w:b/>
          <w:sz w:val="16"/>
        </w:rPr>
      </w:pPr>
    </w:p>
    <w:tbl>
      <w:tblPr>
        <w:tblStyle w:val="12"/>
        <w:tblW w:w="8365" w:type="dxa"/>
        <w:tblCellSpacing w:w="46" w:type="dxa"/>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tblCellSpacing w:w="46" w:type="dxa"/>
        </w:trPr>
        <w:tc>
          <w:tcPr>
            <w:tcW w:w="8181" w:type="dxa"/>
            <w:tcBorders>
              <w:bottom w:val="nil"/>
            </w:tcBorders>
            <w:shd w:val="clear" w:color="auto" w:fill="2B2B2B"/>
          </w:tcPr>
          <w:p>
            <w:pPr>
              <w:pStyle w:val="15"/>
              <w:ind w:left="28"/>
              <w:rPr>
                <w:rFonts w:ascii="Consolas"/>
                <w:sz w:val="24"/>
              </w:rPr>
            </w:pPr>
            <w:r>
              <w:rPr>
                <w:rFonts w:ascii="Consolas"/>
                <w:b/>
                <w:color w:val="CC7831"/>
                <w:sz w:val="24"/>
              </w:rPr>
              <w:t xml:space="preserve">function </w:t>
            </w:r>
            <w:r>
              <w:rPr>
                <w:rFonts w:ascii="Consolas"/>
                <w:color w:val="FFC56C"/>
                <w:sz w:val="24"/>
              </w:rPr>
              <w:t>specify</w:t>
            </w:r>
            <w:r>
              <w:rPr>
                <w:rFonts w:ascii="Consolas"/>
                <w:color w:val="A9B7C5"/>
                <w:sz w:val="24"/>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b/>
                <w:color w:val="CC7831"/>
                <w:sz w:val="24"/>
              </w:rPr>
              <w:t xml:space="preserve">var </w:t>
            </w:r>
            <w:r>
              <w:rPr>
                <w:rFonts w:ascii="Consolas"/>
                <w:color w:val="A9B7C5"/>
                <w:sz w:val="24"/>
              </w:rPr>
              <w:t>tempArray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A9B7C5"/>
                <w:sz w:val="24"/>
              </w:rPr>
              <w:t>Array.</w:t>
            </w:r>
            <w:r>
              <w:rPr>
                <w:rFonts w:ascii="Consolas"/>
                <w:color w:val="9776AA"/>
                <w:sz w:val="24"/>
              </w:rPr>
              <w:t>prototype</w:t>
            </w:r>
            <w:r>
              <w:rPr>
                <w:rFonts w:ascii="Consolas"/>
                <w:color w:val="A9B7C5"/>
                <w:sz w:val="24"/>
              </w:rPr>
              <w:t>.</w:t>
            </w:r>
            <w:r>
              <w:rPr>
                <w:rFonts w:ascii="Consolas"/>
                <w:color w:val="FFC56C"/>
                <w:sz w:val="24"/>
              </w:rPr>
              <w:t>filter</w:t>
            </w:r>
            <w:r>
              <w:rPr>
                <w:rFonts w:ascii="Consolas"/>
                <w:color w:val="A9B7C5"/>
                <w:sz w:val="24"/>
              </w:rPr>
              <w:t>.</w:t>
            </w:r>
            <w:r>
              <w:rPr>
                <w:rFonts w:ascii="Consolas"/>
                <w:color w:val="FFC56C"/>
                <w:sz w:val="24"/>
              </w:rPr>
              <w:t>call</w:t>
            </w:r>
            <w:r>
              <w:rPr>
                <w:rFonts w:ascii="Consolas"/>
                <w:color w:val="A9B7C5"/>
                <w:sz w:val="24"/>
              </w:rPr>
              <w:t>(str</w:t>
            </w:r>
            <w:r>
              <w:rPr>
                <w:rFonts w:ascii="Consolas"/>
                <w:color w:val="CC7831"/>
                <w:sz w:val="24"/>
              </w:rPr>
              <w:t>,</w:t>
            </w:r>
            <w:r>
              <w:rPr>
                <w:rFonts w:ascii="Consolas"/>
                <w:b/>
                <w:color w:val="CC7831"/>
                <w:sz w:val="24"/>
              </w:rPr>
              <w:t>function</w:t>
            </w:r>
            <w:r>
              <w:rPr>
                <w:rFonts w:ascii="Consolas"/>
                <w:color w:val="A9B7C5"/>
                <w:sz w:val="24"/>
              </w:rPr>
              <w:t>(value</w:t>
            </w:r>
            <w:r>
              <w:rPr>
                <w:rFonts w:ascii="Consolas"/>
                <w:color w:val="CC7831"/>
                <w:sz w:val="24"/>
              </w:rPr>
              <w:t>,</w:t>
            </w:r>
            <w:r>
              <w:rPr>
                <w:rFonts w:ascii="Consolas"/>
                <w:color w:val="A9B7C5"/>
                <w:sz w:val="24"/>
              </w:rPr>
              <w:t>index</w:t>
            </w:r>
            <w:r>
              <w:rPr>
                <w:rFonts w:ascii="Consolas"/>
                <w:color w:val="CC7831"/>
                <w:sz w:val="24"/>
              </w:rPr>
              <w:t>,</w:t>
            </w:r>
            <w:r>
              <w:rPr>
                <w:rFonts w:ascii="Consolas"/>
                <w:color w:val="A9B7C5"/>
                <w:sz w:val="24"/>
              </w:rPr>
              <w:t>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tabs>
                <w:tab w:val="left" w:pos="4253"/>
              </w:tabs>
              <w:spacing w:line="268" w:lineRule="exact"/>
              <w:ind w:left="1084"/>
              <w:rPr>
                <w:rFonts w:ascii="Consolas"/>
                <w:sz w:val="24"/>
              </w:rPr>
            </w:pPr>
            <w:r>
              <w:rPr>
                <w:rFonts w:ascii="Consolas"/>
                <w:b/>
                <w:color w:val="CC7831"/>
                <w:sz w:val="24"/>
              </w:rPr>
              <w:t xml:space="preserve">return </w:t>
            </w:r>
            <w:r>
              <w:rPr>
                <w:rFonts w:ascii="Consolas"/>
                <w:color w:val="A9B7C5"/>
                <w:sz w:val="24"/>
              </w:rPr>
              <w:t>value &gt;=</w:t>
            </w:r>
            <w:r>
              <w:rPr>
                <w:rFonts w:ascii="Consolas"/>
                <w:color w:val="A9B7C5"/>
                <w:spacing w:val="-1"/>
                <w:sz w:val="24"/>
              </w:rPr>
              <w:t xml:space="preserve"> </w:t>
            </w:r>
            <w:r>
              <w:rPr>
                <w:rFonts w:ascii="Consolas"/>
                <w:color w:val="6A8658"/>
                <w:sz w:val="24"/>
              </w:rPr>
              <w:t xml:space="preserve">'A' </w:t>
            </w:r>
            <w:r>
              <w:rPr>
                <w:rFonts w:ascii="Consolas"/>
                <w:color w:val="A9B7C5"/>
                <w:sz w:val="24"/>
              </w:rPr>
              <w:t>&amp;&amp;</w:t>
            </w:r>
            <w:r>
              <w:rPr>
                <w:rFonts w:ascii="Consolas"/>
                <w:color w:val="A9B7C5"/>
                <w:sz w:val="24"/>
              </w:rPr>
              <w:tab/>
            </w:r>
            <w:r>
              <w:rPr>
                <w:rFonts w:ascii="Consolas"/>
                <w:color w:val="A9B7C5"/>
                <w:sz w:val="24"/>
              </w:rPr>
              <w:t xml:space="preserve">value &lt;= </w:t>
            </w:r>
            <w:r>
              <w:rPr>
                <w:rFonts w:ascii="Consolas"/>
                <w:color w:val="6A8658"/>
                <w:sz w:val="24"/>
              </w:rPr>
              <w:t xml:space="preserve">'z' </w:t>
            </w:r>
            <w:r>
              <w:rPr>
                <w:rFonts w:ascii="Consolas"/>
                <w:color w:val="A9B7C5"/>
                <w:sz w:val="24"/>
              </w:rPr>
              <w:t xml:space="preserve">&amp;&amp; value != </w:t>
            </w:r>
            <w:r>
              <w:rPr>
                <w:rFonts w:ascii="Consolas"/>
                <w:color w:val="6A8658"/>
                <w:sz w:val="24"/>
              </w:rPr>
              <w:t>"_"</w:t>
            </w:r>
            <w:r>
              <w:rPr>
                <w:rFonts w:ascii="Consolas"/>
                <w:color w:val="CC7831"/>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color w:val="A9B7C5"/>
                <w:sz w:val="24"/>
              </w:rPr>
              <w:t>})</w:t>
            </w:r>
            <w:r>
              <w:rPr>
                <w:rFonts w:ascii="Consolas"/>
                <w:color w:val="CC7831"/>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spacing w:line="268" w:lineRule="exact"/>
              <w:ind w:left="556"/>
              <w:rPr>
                <w:rFonts w:ascii="Consolas"/>
                <w:sz w:val="24"/>
              </w:rPr>
            </w:pPr>
            <w:r>
              <w:rPr>
                <w:rFonts w:ascii="Consolas"/>
                <w:b/>
                <w:color w:val="CC7831"/>
                <w:sz w:val="24"/>
                <w:shd w:val="clear" w:color="auto" w:fill="344134"/>
              </w:rPr>
              <w:t xml:space="preserve">return </w:t>
            </w:r>
            <w:r>
              <w:rPr>
                <w:rFonts w:ascii="Consolas"/>
                <w:color w:val="A9B7C5"/>
                <w:sz w:val="24"/>
                <w:shd w:val="clear" w:color="auto" w:fill="344134"/>
              </w:rPr>
              <w:t>tempArray.join(</w:t>
            </w:r>
            <w:r>
              <w:rPr>
                <w:rFonts w:ascii="Consolas"/>
                <w:color w:val="6A8658"/>
                <w:sz w:val="24"/>
                <w:shd w:val="clear" w:color="auto" w:fill="344134"/>
              </w:rPr>
              <w:t>","</w:t>
            </w:r>
            <w:r>
              <w:rPr>
                <w:rFonts w:ascii="Consolas"/>
                <w:color w:val="A9B7C5"/>
                <w:sz w:val="24"/>
                <w:shd w:val="clear" w:color="auto" w:fill="344134"/>
              </w:rPr>
              <w:t>)</w:t>
            </w:r>
            <w:r>
              <w:rPr>
                <w:rFonts w:ascii="Consolas"/>
                <w:color w:val="CC7831"/>
                <w:sz w:val="24"/>
                <w:shd w:val="clear" w:color="auto" w:fill="34413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blCellSpacing w:w="46" w:type="dxa"/>
        </w:trPr>
        <w:tc>
          <w:tcPr>
            <w:tcW w:w="8181" w:type="dxa"/>
            <w:tcBorders>
              <w:top w:val="nil"/>
              <w:bottom w:val="nil"/>
            </w:tcBorders>
            <w:shd w:val="clear" w:color="auto" w:fill="2B2B2B"/>
          </w:tcPr>
          <w:p>
            <w:pPr>
              <w:pStyle w:val="15"/>
              <w:spacing w:line="268" w:lineRule="exact"/>
              <w:ind w:left="28"/>
              <w:rPr>
                <w:rFonts w:ascii="Consolas"/>
                <w:sz w:val="24"/>
              </w:rPr>
            </w:pPr>
            <w:r>
              <w:rPr>
                <w:rFonts w:ascii="Consolas"/>
                <w:color w:val="A9B7C5"/>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46" w:type="dxa"/>
        </w:trPr>
        <w:tc>
          <w:tcPr>
            <w:tcW w:w="8181" w:type="dxa"/>
            <w:tcBorders>
              <w:top w:val="nil"/>
              <w:bottom w:val="nil"/>
            </w:tcBorders>
            <w:shd w:val="clear" w:color="auto" w:fill="2B2B2B"/>
          </w:tcPr>
          <w:p>
            <w:pPr>
              <w:pStyle w:val="15"/>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tblCellSpacing w:w="46" w:type="dxa"/>
        </w:trPr>
        <w:tc>
          <w:tcPr>
            <w:tcW w:w="8181" w:type="dxa"/>
            <w:tcBorders>
              <w:top w:val="nil"/>
            </w:tcBorders>
            <w:shd w:val="clear" w:color="auto" w:fill="2B2B2B"/>
          </w:tcPr>
          <w:p>
            <w:pPr>
              <w:pStyle w:val="15"/>
              <w:tabs>
                <w:tab w:val="left" w:pos="3857"/>
              </w:tabs>
              <w:spacing w:line="268" w:lineRule="exact"/>
              <w:ind w:left="28"/>
              <w:rPr>
                <w:rFonts w:ascii="Consolas"/>
                <w:sz w:val="24"/>
              </w:rPr>
            </w:pPr>
            <w:r>
              <w:rPr>
                <w:rFonts w:ascii="Consolas"/>
                <w:color w:val="9776AA"/>
                <w:sz w:val="24"/>
              </w:rPr>
              <w:t>console</w:t>
            </w:r>
            <w:r>
              <w:rPr>
                <w:rFonts w:ascii="Consolas"/>
                <w:color w:val="A9B7C5"/>
                <w:sz w:val="24"/>
              </w:rPr>
              <w:t>.</w:t>
            </w:r>
            <w:r>
              <w:rPr>
                <w:rFonts w:ascii="Consolas"/>
                <w:color w:val="FFC56C"/>
                <w:sz w:val="24"/>
              </w:rPr>
              <w:t>log</w:t>
            </w:r>
            <w:r>
              <w:rPr>
                <w:rFonts w:ascii="Consolas"/>
                <w:color w:val="A9B7C5"/>
                <w:sz w:val="24"/>
              </w:rPr>
              <w:t>(</w:t>
            </w:r>
            <w:r>
              <w:rPr>
                <w:rFonts w:ascii="Consolas"/>
                <w:color w:val="FFC56C"/>
                <w:sz w:val="24"/>
              </w:rPr>
              <w:t>specify</w:t>
            </w:r>
            <w:r>
              <w:rPr>
                <w:rFonts w:ascii="Consolas"/>
                <w:color w:val="A9B7C5"/>
                <w:sz w:val="24"/>
              </w:rPr>
              <w:t>(</w:t>
            </w:r>
            <w:r>
              <w:rPr>
                <w:rFonts w:ascii="Consolas"/>
                <w:color w:val="6A8658"/>
                <w:sz w:val="24"/>
              </w:rPr>
              <w:t>"hedd</w:t>
            </w:r>
            <w:r>
              <w:rPr>
                <w:rFonts w:ascii="Consolas"/>
                <w:color w:val="6A8658"/>
                <w:sz w:val="24"/>
                <w:u w:val="single" w:color="698557"/>
              </w:rPr>
              <w:t xml:space="preserve"> </w:t>
            </w:r>
            <w:r>
              <w:rPr>
                <w:rFonts w:ascii="Consolas"/>
                <w:color w:val="6A8658"/>
                <w:sz w:val="24"/>
                <w:u w:val="single" w:color="698557"/>
              </w:rPr>
              <w:tab/>
            </w:r>
            <w:r>
              <w:rPr>
                <w:rFonts w:ascii="Consolas"/>
                <w:color w:val="6A8658"/>
                <w:sz w:val="24"/>
              </w:rPr>
              <w:t>df*(%$#a !!!))))))llo,Wo@@@r</w:t>
            </w:r>
          </w:p>
        </w:tc>
      </w:tr>
    </w:tbl>
    <w:p>
      <w:pPr>
        <w:tabs>
          <w:tab w:val="left" w:pos="8636"/>
        </w:tabs>
        <w:spacing w:before="93"/>
        <w:ind w:left="300" w:right="0" w:firstLine="0"/>
        <w:jc w:val="left"/>
        <w:rPr>
          <w:rFonts w:ascii="Consolas"/>
          <w:sz w:val="24"/>
        </w:rPr>
      </w:pPr>
      <w:r>
        <w:rPr>
          <w:rFonts w:ascii="Consolas"/>
          <w:color w:val="6A8658"/>
          <w:sz w:val="24"/>
          <w:shd w:val="clear" w:color="auto" w:fill="2B2B2B"/>
        </w:rPr>
        <w:t>ld"</w:t>
      </w:r>
      <w:r>
        <w:rPr>
          <w:rFonts w:ascii="Consolas"/>
          <w:color w:val="A9B7C5"/>
          <w:sz w:val="24"/>
          <w:shd w:val="clear" w:color="auto" w:fill="2B2B2B"/>
        </w:rPr>
        <w:t>))</w:t>
      </w:r>
      <w:r>
        <w:rPr>
          <w:rFonts w:ascii="Consolas"/>
          <w:color w:val="CC7831"/>
          <w:sz w:val="24"/>
          <w:shd w:val="clear" w:color="auto" w:fill="2B2B2B"/>
        </w:rPr>
        <w:t>;</w:t>
      </w:r>
      <w:r>
        <w:rPr>
          <w:rFonts w:ascii="Consolas"/>
          <w:color w:val="CC7831"/>
          <w:spacing w:val="-1"/>
          <w:sz w:val="24"/>
          <w:shd w:val="clear" w:color="auto" w:fill="2B2B2B"/>
        </w:rPr>
        <w:t xml:space="preserve"> </w:t>
      </w:r>
      <w:r>
        <w:rPr>
          <w:rFonts w:ascii="Consolas"/>
          <w:color w:val="808080"/>
          <w:sz w:val="24"/>
          <w:shd w:val="clear" w:color="auto" w:fill="2B2B2B"/>
        </w:rPr>
        <w:t>//h,e,l,l,o,W,o,r,l,d</w:t>
      </w:r>
      <w:r>
        <w:rPr>
          <w:rFonts w:ascii="Consolas"/>
          <w:color w:val="808080"/>
          <w:sz w:val="24"/>
          <w:shd w:val="clear" w:color="auto" w:fill="2B2B2B"/>
        </w:rPr>
        <w:tab/>
      </w:r>
    </w:p>
    <w:p>
      <w:pPr>
        <w:pStyle w:val="8"/>
        <w:rPr>
          <w:rFonts w:ascii="Consolas"/>
          <w:sz w:val="24"/>
        </w:rPr>
      </w:pPr>
    </w:p>
    <w:p>
      <w:pPr>
        <w:pStyle w:val="8"/>
        <w:rPr>
          <w:rFonts w:ascii="Consolas"/>
          <w:sz w:val="24"/>
        </w:rPr>
      </w:pPr>
    </w:p>
    <w:p>
      <w:pPr>
        <w:pStyle w:val="8"/>
        <w:spacing w:before="2"/>
        <w:rPr>
          <w:rFonts w:ascii="Consolas"/>
          <w:sz w:val="32"/>
        </w:rPr>
      </w:pPr>
    </w:p>
    <w:p>
      <w:pPr>
        <w:pStyle w:val="14"/>
        <w:numPr>
          <w:ilvl w:val="0"/>
          <w:numId w:val="45"/>
        </w:numPr>
        <w:tabs>
          <w:tab w:val="left" w:pos="726"/>
        </w:tabs>
        <w:spacing w:before="0" w:after="0" w:line="240" w:lineRule="auto"/>
        <w:ind w:left="725" w:right="0" w:hanging="426"/>
        <w:jc w:val="left"/>
        <w:rPr>
          <w:b/>
          <w:sz w:val="24"/>
        </w:rPr>
      </w:pPr>
      <w:bookmarkStart w:id="365" w:name="_bookmark187"/>
      <w:bookmarkEnd w:id="365"/>
      <w:bookmarkStart w:id="366" w:name="_bookmark187"/>
      <w:bookmarkEnd w:id="366"/>
      <w:r>
        <w:rPr>
          <w:b/>
          <w:spacing w:val="-13"/>
          <w:sz w:val="24"/>
        </w:rPr>
        <w:t xml:space="preserve">请将一个 </w:t>
      </w:r>
      <w:r>
        <w:rPr>
          <w:rFonts w:ascii="Calibri Light" w:eastAsia="Calibri Light"/>
          <w:b w:val="0"/>
          <w:sz w:val="24"/>
        </w:rPr>
        <w:t>URL</w:t>
      </w:r>
      <w:r>
        <w:rPr>
          <w:rFonts w:ascii="Calibri Light" w:eastAsia="Calibri Light"/>
          <w:b w:val="0"/>
          <w:spacing w:val="3"/>
          <w:sz w:val="24"/>
        </w:rPr>
        <w:t xml:space="preserve"> </w:t>
      </w:r>
      <w:r>
        <w:rPr>
          <w:b/>
          <w:spacing w:val="-31"/>
          <w:sz w:val="24"/>
        </w:rPr>
        <w:t xml:space="preserve">的 </w:t>
      </w:r>
      <w:r>
        <w:rPr>
          <w:rFonts w:ascii="Calibri Light" w:eastAsia="Calibri Light"/>
          <w:b w:val="0"/>
          <w:sz w:val="24"/>
        </w:rPr>
        <w:t>search</w:t>
      </w:r>
      <w:r>
        <w:rPr>
          <w:rFonts w:ascii="Calibri Light" w:eastAsia="Calibri Light"/>
          <w:b w:val="0"/>
          <w:spacing w:val="1"/>
          <w:sz w:val="24"/>
        </w:rPr>
        <w:t xml:space="preserve"> </w:t>
      </w:r>
      <w:r>
        <w:rPr>
          <w:b/>
          <w:spacing w:val="-5"/>
          <w:sz w:val="24"/>
        </w:rPr>
        <w:t xml:space="preserve">部分参数与值转换成一个 </w:t>
      </w:r>
      <w:r>
        <w:rPr>
          <w:rFonts w:ascii="Calibri Light" w:eastAsia="Calibri Light"/>
          <w:b w:val="0"/>
          <w:sz w:val="24"/>
        </w:rPr>
        <w:t>json</w:t>
      </w:r>
      <w:r>
        <w:rPr>
          <w:rFonts w:ascii="Calibri Light" w:eastAsia="Calibri Light"/>
          <w:b w:val="0"/>
          <w:spacing w:val="2"/>
          <w:sz w:val="24"/>
        </w:rPr>
        <w:t xml:space="preserve"> </w:t>
      </w:r>
      <w:r>
        <w:rPr>
          <w:b/>
          <w:sz w:val="24"/>
        </w:rPr>
        <w:t>对象</w:t>
      </w:r>
    </w:p>
    <w:p>
      <w:pPr>
        <w:pStyle w:val="8"/>
        <w:spacing w:before="7"/>
        <w:rPr>
          <w:b/>
          <w:sz w:val="38"/>
        </w:rPr>
      </w:pPr>
    </w:p>
    <w:p>
      <w:pPr>
        <w:pStyle w:val="14"/>
        <w:numPr>
          <w:ilvl w:val="0"/>
          <w:numId w:val="45"/>
        </w:numPr>
        <w:tabs>
          <w:tab w:val="left" w:pos="726"/>
        </w:tabs>
        <w:spacing w:before="1" w:after="0" w:line="240" w:lineRule="auto"/>
        <w:ind w:left="725" w:right="0" w:hanging="426"/>
        <w:jc w:val="left"/>
        <w:rPr>
          <w:b/>
          <w:sz w:val="24"/>
        </w:rPr>
      </w:pPr>
      <w:bookmarkStart w:id="367" w:name="_bookmark188"/>
      <w:bookmarkEnd w:id="367"/>
      <w:bookmarkStart w:id="368" w:name="_bookmark188"/>
      <w:bookmarkEnd w:id="368"/>
      <w:r>
        <w:rPr>
          <w:b/>
          <w:spacing w:val="-13"/>
          <w:sz w:val="24"/>
        </w:rPr>
        <w:t xml:space="preserve">请用原生 </w:t>
      </w:r>
      <w:r>
        <w:rPr>
          <w:rFonts w:ascii="Calibri Light" w:eastAsia="Calibri Light"/>
          <w:b w:val="0"/>
          <w:sz w:val="24"/>
        </w:rPr>
        <w:t>js</w:t>
      </w:r>
      <w:r>
        <w:rPr>
          <w:rFonts w:ascii="Calibri Light" w:eastAsia="Calibri Light"/>
          <w:b w:val="0"/>
          <w:spacing w:val="4"/>
          <w:sz w:val="24"/>
        </w:rPr>
        <w:t xml:space="preserve"> </w:t>
      </w:r>
      <w:r>
        <w:rPr>
          <w:b/>
          <w:spacing w:val="-21"/>
          <w:sz w:val="24"/>
        </w:rPr>
        <w:t xml:space="preserve">实现 </w:t>
      </w:r>
      <w:r>
        <w:rPr>
          <w:rFonts w:ascii="Calibri Light" w:eastAsia="Calibri Light"/>
          <w:b w:val="0"/>
          <w:sz w:val="24"/>
        </w:rPr>
        <w:t>jquery</w:t>
      </w:r>
      <w:r>
        <w:rPr>
          <w:rFonts w:ascii="Calibri Light" w:eastAsia="Calibri Light"/>
          <w:b w:val="0"/>
          <w:spacing w:val="3"/>
          <w:sz w:val="24"/>
        </w:rPr>
        <w:t xml:space="preserve"> </w:t>
      </w:r>
      <w:r>
        <w:rPr>
          <w:b/>
          <w:spacing w:val="-30"/>
          <w:sz w:val="24"/>
        </w:rPr>
        <w:t xml:space="preserve">的 </w:t>
      </w:r>
      <w:r>
        <w:rPr>
          <w:rFonts w:ascii="Calibri Light" w:eastAsia="Calibri Light"/>
          <w:b w:val="0"/>
          <w:spacing w:val="-3"/>
          <w:sz w:val="24"/>
        </w:rPr>
        <w:t>get\post</w:t>
      </w:r>
      <w:r>
        <w:rPr>
          <w:rFonts w:ascii="Calibri Light" w:eastAsia="Calibri Light"/>
          <w:b w:val="0"/>
          <w:spacing w:val="6"/>
          <w:sz w:val="24"/>
        </w:rPr>
        <w:t xml:space="preserve"> </w:t>
      </w:r>
      <w:r>
        <w:rPr>
          <w:b/>
          <w:sz w:val="24"/>
        </w:rPr>
        <w:t>功能，以及跨域情况下</w:t>
      </w:r>
    </w:p>
    <w:p>
      <w:pPr>
        <w:pStyle w:val="8"/>
        <w:spacing w:before="7"/>
        <w:rPr>
          <w:b/>
          <w:sz w:val="38"/>
        </w:rPr>
      </w:pPr>
    </w:p>
    <w:p>
      <w:pPr>
        <w:pStyle w:val="5"/>
        <w:numPr>
          <w:ilvl w:val="0"/>
          <w:numId w:val="45"/>
        </w:numPr>
        <w:tabs>
          <w:tab w:val="left" w:pos="726"/>
        </w:tabs>
        <w:spacing w:before="0" w:after="0" w:line="240" w:lineRule="auto"/>
        <w:ind w:left="725" w:right="0" w:hanging="426"/>
        <w:jc w:val="left"/>
      </w:pPr>
      <w:bookmarkStart w:id="369" w:name="_bookmark189"/>
      <w:bookmarkEnd w:id="369"/>
      <w:bookmarkStart w:id="370" w:name="_bookmark189"/>
      <w:bookmarkEnd w:id="370"/>
      <w:r>
        <w:rPr>
          <w:spacing w:val="-11"/>
        </w:rPr>
        <w:t xml:space="preserve">请简要描述 </w:t>
      </w:r>
      <w:r>
        <w:rPr>
          <w:rFonts w:ascii="Calibri Light" w:eastAsia="Calibri Light"/>
          <w:b w:val="0"/>
        </w:rPr>
        <w:t>web</w:t>
      </w:r>
      <w:r>
        <w:rPr>
          <w:rFonts w:ascii="Calibri Light" w:eastAsia="Calibri Light"/>
          <w:b w:val="0"/>
          <w:spacing w:val="4"/>
        </w:rPr>
        <w:t xml:space="preserve"> </w:t>
      </w:r>
      <w:r>
        <w:t>前端性能需要考虑哪方面，你的优化思路是什么？</w:t>
      </w:r>
    </w:p>
    <w:p>
      <w:pPr>
        <w:pStyle w:val="8"/>
        <w:spacing w:before="4"/>
        <w:rPr>
          <w:b/>
          <w:sz w:val="38"/>
        </w:rPr>
      </w:pPr>
    </w:p>
    <w:p>
      <w:pPr>
        <w:pStyle w:val="14"/>
        <w:numPr>
          <w:ilvl w:val="0"/>
          <w:numId w:val="45"/>
        </w:numPr>
        <w:tabs>
          <w:tab w:val="left" w:pos="726"/>
        </w:tabs>
        <w:spacing w:before="1" w:after="0" w:line="240" w:lineRule="auto"/>
        <w:ind w:left="725" w:right="0" w:hanging="426"/>
        <w:jc w:val="left"/>
        <w:rPr>
          <w:b/>
          <w:sz w:val="24"/>
        </w:rPr>
      </w:pPr>
      <w:bookmarkStart w:id="371" w:name="_bookmark190"/>
      <w:bookmarkEnd w:id="371"/>
      <w:bookmarkStart w:id="372" w:name="_bookmark190"/>
      <w:bookmarkEnd w:id="372"/>
      <w:r>
        <w:rPr>
          <w:b/>
          <w:spacing w:val="-16"/>
          <w:sz w:val="24"/>
        </w:rPr>
        <w:t xml:space="preserve">、简述 </w:t>
      </w:r>
      <w:r>
        <w:rPr>
          <w:rFonts w:ascii="Calibri Light" w:eastAsia="Calibri Light"/>
          <w:b w:val="0"/>
          <w:spacing w:val="-3"/>
          <w:sz w:val="24"/>
        </w:rPr>
        <w:t>readyonly</w:t>
      </w:r>
      <w:r>
        <w:rPr>
          <w:rFonts w:ascii="Calibri Light" w:eastAsia="Calibri Light"/>
          <w:b w:val="0"/>
          <w:spacing w:val="6"/>
          <w:sz w:val="24"/>
        </w:rPr>
        <w:t xml:space="preserve"> </w:t>
      </w:r>
      <w:r>
        <w:rPr>
          <w:b/>
          <w:spacing w:val="-31"/>
          <w:sz w:val="24"/>
        </w:rPr>
        <w:t xml:space="preserve">与 </w:t>
      </w:r>
      <w:r>
        <w:rPr>
          <w:rFonts w:ascii="Calibri Light" w:eastAsia="Calibri Light"/>
          <w:b w:val="0"/>
          <w:sz w:val="24"/>
        </w:rPr>
        <w:t>disabled</w:t>
      </w:r>
      <w:r>
        <w:rPr>
          <w:rFonts w:ascii="Calibri Light" w:eastAsia="Calibri Light"/>
          <w:b w:val="0"/>
          <w:spacing w:val="3"/>
          <w:sz w:val="24"/>
        </w:rPr>
        <w:t xml:space="preserve"> </w:t>
      </w:r>
      <w:r>
        <w:rPr>
          <w:b/>
          <w:sz w:val="24"/>
        </w:rPr>
        <w:t>的区别</w:t>
      </w:r>
    </w:p>
    <w:p>
      <w:pPr>
        <w:pStyle w:val="8"/>
        <w:spacing w:before="2"/>
        <w:rPr>
          <w:b/>
          <w:sz w:val="37"/>
        </w:rPr>
      </w:pPr>
    </w:p>
    <w:p>
      <w:pPr>
        <w:pStyle w:val="8"/>
        <w:spacing w:line="417" w:lineRule="auto"/>
        <w:ind w:left="300" w:right="3865"/>
      </w:pPr>
      <w:r>
        <w:rPr>
          <w:rFonts w:ascii="Arial" w:eastAsia="Arial"/>
          <w:color w:val="0000FF"/>
        </w:rPr>
        <w:t xml:space="preserve">ReadOnly </w:t>
      </w:r>
      <w:r>
        <w:rPr>
          <w:color w:val="0000FF"/>
        </w:rPr>
        <w:t xml:space="preserve">和 </w:t>
      </w:r>
      <w:r>
        <w:rPr>
          <w:rFonts w:ascii="Arial" w:eastAsia="Arial"/>
          <w:color w:val="0000FF"/>
        </w:rPr>
        <w:t xml:space="preserve">Disabled </w:t>
      </w:r>
      <w:r>
        <w:rPr>
          <w:color w:val="0000FF"/>
        </w:rPr>
        <w:t>的作用是使用户不能够更改表单域中的内容</w:t>
      </w:r>
      <w:r>
        <w:rPr>
          <w:rFonts w:ascii="Arial" w:eastAsia="Arial"/>
          <w:color w:val="0000FF"/>
        </w:rPr>
        <w:t xml:space="preserve">. </w:t>
      </w:r>
      <w:r>
        <w:rPr>
          <w:color w:val="0000FF"/>
        </w:rPr>
        <w:t>但是二者还是有着一些区别的：</w:t>
      </w:r>
    </w:p>
    <w:p>
      <w:pPr>
        <w:spacing w:after="0" w:line="417" w:lineRule="auto"/>
        <w:sectPr>
          <w:pgSz w:w="11910" w:h="16840"/>
          <w:pgMar w:top="1520" w:right="0" w:bottom="280" w:left="1500" w:header="720" w:footer="720" w:gutter="0"/>
        </w:sectPr>
      </w:pPr>
    </w:p>
    <w:p>
      <w:pPr>
        <w:pStyle w:val="8"/>
        <w:spacing w:before="61" w:line="417" w:lineRule="auto"/>
        <w:ind w:left="300" w:right="1793"/>
      </w:pPr>
      <w:r>
        <w:rPr>
          <w:rFonts w:ascii="Arial" w:eastAsia="Arial"/>
          <w:color w:val="0000FF"/>
        </w:rPr>
        <w:t>1</w:t>
      </w:r>
      <w:r>
        <w:rPr>
          <w:color w:val="0000FF"/>
          <w:spacing w:val="-10"/>
        </w:rPr>
        <w:t>、</w:t>
      </w:r>
      <w:r>
        <w:rPr>
          <w:rFonts w:ascii="Arial" w:eastAsia="Arial"/>
          <w:color w:val="0000FF"/>
        </w:rPr>
        <w:t xml:space="preserve">Readonly </w:t>
      </w:r>
      <w:r>
        <w:rPr>
          <w:color w:val="0000FF"/>
          <w:spacing w:val="-15"/>
        </w:rPr>
        <w:t xml:space="preserve">只针对 </w:t>
      </w:r>
      <w:r>
        <w:rPr>
          <w:rFonts w:ascii="Arial" w:eastAsia="Arial"/>
          <w:color w:val="0000FF"/>
        </w:rPr>
        <w:t>input(text/password)</w:t>
      </w:r>
      <w:r>
        <w:rPr>
          <w:color w:val="0000FF"/>
          <w:spacing w:val="-26"/>
        </w:rPr>
        <w:t xml:space="preserve">和 </w:t>
      </w:r>
      <w:r>
        <w:rPr>
          <w:rFonts w:ascii="Arial" w:eastAsia="Arial"/>
          <w:color w:val="0000FF"/>
        </w:rPr>
        <w:t xml:space="preserve">textarea </w:t>
      </w:r>
      <w:r>
        <w:rPr>
          <w:color w:val="0000FF"/>
          <w:spacing w:val="-14"/>
        </w:rPr>
        <w:t xml:space="preserve">有效，而 </w:t>
      </w:r>
      <w:r>
        <w:rPr>
          <w:rFonts w:ascii="Arial" w:eastAsia="Arial"/>
          <w:color w:val="0000FF"/>
        </w:rPr>
        <w:t xml:space="preserve">disabled </w:t>
      </w:r>
      <w:r>
        <w:rPr>
          <w:color w:val="0000FF"/>
          <w:spacing w:val="-3"/>
        </w:rPr>
        <w:t>对于所有的表单元</w:t>
      </w:r>
      <w:r>
        <w:rPr>
          <w:color w:val="0000FF"/>
          <w:spacing w:val="6"/>
        </w:rPr>
        <w:t>素有效，包括</w:t>
      </w:r>
      <w:r>
        <w:rPr>
          <w:rFonts w:ascii="Arial" w:eastAsia="Arial"/>
          <w:color w:val="0000FF"/>
        </w:rPr>
        <w:t xml:space="preserve">select,radio,checkbox,button </w:t>
      </w:r>
      <w:r>
        <w:rPr>
          <w:color w:val="0000FF"/>
          <w:spacing w:val="-3"/>
        </w:rPr>
        <w:t>等。</w:t>
      </w:r>
    </w:p>
    <w:p>
      <w:pPr>
        <w:pStyle w:val="8"/>
        <w:spacing w:line="417" w:lineRule="auto"/>
        <w:ind w:left="300" w:right="1796"/>
      </w:pPr>
      <w:r>
        <w:rPr>
          <w:rFonts w:ascii="Arial" w:eastAsia="Arial"/>
          <w:color w:val="0000FF"/>
        </w:rPr>
        <w:t>2</w:t>
      </w:r>
      <w:r>
        <w:rPr>
          <w:color w:val="0000FF"/>
        </w:rPr>
        <w:t>、在表单元素使用了</w:t>
      </w:r>
      <w:r>
        <w:rPr>
          <w:rFonts w:ascii="Arial" w:eastAsia="Arial"/>
          <w:color w:val="0000FF"/>
        </w:rPr>
        <w:t xml:space="preserve">disabled </w:t>
      </w:r>
      <w:r>
        <w:rPr>
          <w:color w:val="0000FF"/>
        </w:rPr>
        <w:t>后，我们将表单以</w:t>
      </w:r>
      <w:r>
        <w:rPr>
          <w:rFonts w:ascii="Arial" w:eastAsia="Arial"/>
          <w:color w:val="0000FF"/>
        </w:rPr>
        <w:t xml:space="preserve">POST </w:t>
      </w:r>
      <w:r>
        <w:rPr>
          <w:color w:val="0000FF"/>
        </w:rPr>
        <w:t xml:space="preserve">或者 </w:t>
      </w:r>
      <w:r>
        <w:rPr>
          <w:rFonts w:ascii="Arial" w:eastAsia="Arial"/>
          <w:color w:val="0000FF"/>
        </w:rPr>
        <w:t xml:space="preserve">GET </w:t>
      </w:r>
      <w:r>
        <w:rPr>
          <w:color w:val="0000FF"/>
        </w:rPr>
        <w:t xml:space="preserve">的方式提交的话，这个元素的值不会被传递出去，而 </w:t>
      </w:r>
      <w:r>
        <w:rPr>
          <w:rFonts w:ascii="Arial" w:eastAsia="Arial"/>
          <w:color w:val="0000FF"/>
        </w:rPr>
        <w:t xml:space="preserve">readonly </w:t>
      </w:r>
      <w:r>
        <w:rPr>
          <w:color w:val="0000FF"/>
        </w:rPr>
        <w:t>会将该值传递出去</w:t>
      </w:r>
    </w:p>
    <w:p>
      <w:pPr>
        <w:pStyle w:val="8"/>
        <w:spacing w:before="8"/>
      </w:pPr>
    </w:p>
    <w:p>
      <w:pPr>
        <w:pStyle w:val="14"/>
        <w:numPr>
          <w:ilvl w:val="0"/>
          <w:numId w:val="45"/>
        </w:numPr>
        <w:tabs>
          <w:tab w:val="left" w:pos="726"/>
        </w:tabs>
        <w:spacing w:before="0" w:after="0" w:line="240" w:lineRule="auto"/>
        <w:ind w:left="725" w:right="0" w:hanging="426"/>
        <w:jc w:val="left"/>
        <w:rPr>
          <w:b/>
          <w:sz w:val="24"/>
        </w:rPr>
      </w:pPr>
      <w:bookmarkStart w:id="373" w:name="_bookmark191"/>
      <w:bookmarkEnd w:id="373"/>
      <w:bookmarkStart w:id="374" w:name="_bookmark191"/>
      <w:bookmarkEnd w:id="374"/>
      <w:r>
        <w:rPr>
          <w:b/>
          <w:spacing w:val="-21"/>
          <w:sz w:val="24"/>
        </w:rPr>
        <w:t xml:space="preserve">写出 </w:t>
      </w:r>
      <w:r>
        <w:rPr>
          <w:rFonts w:ascii="Calibri Light" w:eastAsia="Calibri Light"/>
          <w:b w:val="0"/>
          <w:sz w:val="24"/>
        </w:rPr>
        <w:t>3</w:t>
      </w:r>
      <w:r>
        <w:rPr>
          <w:rFonts w:ascii="Calibri Light" w:eastAsia="Calibri Light"/>
          <w:b w:val="0"/>
          <w:spacing w:val="4"/>
          <w:sz w:val="24"/>
        </w:rPr>
        <w:t xml:space="preserve"> </w:t>
      </w:r>
      <w:r>
        <w:rPr>
          <w:b/>
          <w:spacing w:val="-16"/>
          <w:sz w:val="24"/>
        </w:rPr>
        <w:t xml:space="preserve">个使用 </w:t>
      </w:r>
      <w:r>
        <w:rPr>
          <w:rFonts w:ascii="Calibri Light" w:eastAsia="Calibri Light"/>
          <w:b w:val="0"/>
          <w:sz w:val="24"/>
        </w:rPr>
        <w:t>this</w:t>
      </w:r>
      <w:r>
        <w:rPr>
          <w:rFonts w:ascii="Calibri Light" w:eastAsia="Calibri Light"/>
          <w:b w:val="0"/>
          <w:spacing w:val="4"/>
          <w:sz w:val="24"/>
        </w:rPr>
        <w:t xml:space="preserve"> </w:t>
      </w:r>
      <w:r>
        <w:rPr>
          <w:b/>
          <w:sz w:val="24"/>
        </w:rPr>
        <w:t>的典型应用</w:t>
      </w:r>
    </w:p>
    <w:p>
      <w:pPr>
        <w:pStyle w:val="8"/>
        <w:spacing w:before="7"/>
        <w:rPr>
          <w:b/>
          <w:sz w:val="38"/>
        </w:rPr>
      </w:pPr>
    </w:p>
    <w:p>
      <w:pPr>
        <w:pStyle w:val="14"/>
        <w:numPr>
          <w:ilvl w:val="0"/>
          <w:numId w:val="45"/>
        </w:numPr>
        <w:tabs>
          <w:tab w:val="left" w:pos="726"/>
        </w:tabs>
        <w:spacing w:before="0" w:after="0" w:line="240" w:lineRule="auto"/>
        <w:ind w:left="725" w:right="0" w:hanging="426"/>
        <w:jc w:val="left"/>
        <w:rPr>
          <w:b/>
          <w:sz w:val="24"/>
        </w:rPr>
      </w:pPr>
      <w:bookmarkStart w:id="375" w:name="_bookmark192"/>
      <w:bookmarkEnd w:id="375"/>
      <w:bookmarkStart w:id="376" w:name="_bookmark192"/>
      <w:bookmarkEnd w:id="376"/>
      <w:r>
        <w:rPr>
          <w:b/>
          <w:spacing w:val="-6"/>
          <w:sz w:val="24"/>
        </w:rPr>
        <w:t xml:space="preserve">请尽可能详尽的解释 </w:t>
      </w:r>
      <w:r>
        <w:rPr>
          <w:rFonts w:ascii="Calibri Light" w:eastAsia="Calibri Light"/>
          <w:b w:val="0"/>
          <w:spacing w:val="-3"/>
          <w:sz w:val="24"/>
        </w:rPr>
        <w:t>ajax</w:t>
      </w:r>
      <w:r>
        <w:rPr>
          <w:rFonts w:ascii="Calibri Light" w:eastAsia="Calibri Light"/>
          <w:b w:val="0"/>
          <w:spacing w:val="3"/>
          <w:sz w:val="24"/>
        </w:rPr>
        <w:t xml:space="preserve"> </w:t>
      </w:r>
      <w:r>
        <w:rPr>
          <w:b/>
          <w:sz w:val="24"/>
        </w:rPr>
        <w:t>的工作原理</w:t>
      </w:r>
    </w:p>
    <w:p>
      <w:pPr>
        <w:pStyle w:val="8"/>
        <w:rPr>
          <w:b/>
          <w:sz w:val="20"/>
        </w:rPr>
      </w:pPr>
    </w:p>
    <w:p>
      <w:pPr>
        <w:pStyle w:val="8"/>
        <w:spacing w:before="2"/>
        <w:rPr>
          <w:b/>
          <w:sz w:val="13"/>
        </w:rPr>
      </w:pPr>
    </w:p>
    <w:tbl>
      <w:tblPr>
        <w:tblStyle w:val="12"/>
        <w:tblW w:w="8365" w:type="dxa"/>
        <w:tblCellSpacing w:w="24" w:type="dxa"/>
        <w:tblInd w:w="3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7" w:hRule="atLeast"/>
          <w:tblCellSpacing w:w="24" w:type="dxa"/>
        </w:trPr>
        <w:tc>
          <w:tcPr>
            <w:tcW w:w="8269" w:type="dxa"/>
            <w:tcBorders>
              <w:bottom w:val="nil"/>
            </w:tcBorders>
            <w:shd w:val="clear" w:color="auto" w:fill="F3FFEB"/>
          </w:tcPr>
          <w:p>
            <w:pPr>
              <w:pStyle w:val="15"/>
              <w:spacing w:before="42" w:line="244" w:lineRule="exact"/>
              <w:ind w:left="28"/>
              <w:rPr>
                <w:sz w:val="21"/>
              </w:rPr>
            </w:pPr>
            <w:r>
              <w:rPr>
                <w:rFonts w:ascii="Arial" w:hAnsi="Arial" w:eastAsia="Arial"/>
                <w:color w:val="0000FF"/>
                <w:sz w:val="21"/>
              </w:rPr>
              <w:t xml:space="preserve">Ajax </w:t>
            </w:r>
            <w:r>
              <w:rPr>
                <w:color w:val="0000FF"/>
                <w:sz w:val="21"/>
              </w:rPr>
              <w:t>的工作原理相当于在用户和服务器之间加了</w:t>
            </w:r>
            <w:r>
              <w:rPr>
                <w:rFonts w:ascii="Arial" w:hAnsi="Arial" w:eastAsia="Arial"/>
                <w:color w:val="0000FF"/>
                <w:sz w:val="21"/>
              </w:rPr>
              <w:t>—</w:t>
            </w:r>
            <w:r>
              <w:rPr>
                <w:color w:val="0000FF"/>
                <w:sz w:val="21"/>
              </w:rPr>
              <w:t>个中间层，使用户操作与服务器响应</w:t>
            </w:r>
            <w:r>
              <w:fldChar w:fldCharType="begin"/>
            </w:r>
            <w:r>
              <w:instrText xml:space="preserve"> HYPERLINK "https://www.baidu.com/s?wd=%E5%BC%82%E6%AD%A5&amp;amp;tn=44039180_cpr&amp;amp;fenlei=mv6quAkxTZn0IZRqIHckPjm4nH00T1YYnjFWryfznjmLnhPWmhR0IAYqnWm3PW64rj0d0AP8IA3qPjfsn1bkrjKxmLKz0ZNzUjdCIZwsrBtEXh9GuA7EQhF9pywdQhPEUiqkIyN1IA-EUBtYPHmkPjTYnWT" \h </w:instrText>
            </w:r>
            <w:r>
              <w:fldChar w:fldCharType="separate"/>
            </w:r>
            <w:r>
              <w:rPr>
                <w:color w:val="0000FF"/>
                <w:sz w:val="21"/>
              </w:rPr>
              <w:t>异</w:t>
            </w:r>
            <w:r>
              <w:rPr>
                <w:color w:val="0000FF"/>
                <w:sz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blCellSpacing w:w="24" w:type="dxa"/>
        </w:trPr>
        <w:tc>
          <w:tcPr>
            <w:tcW w:w="8269" w:type="dxa"/>
            <w:tcBorders>
              <w:top w:val="nil"/>
              <w:bottom w:val="nil"/>
            </w:tcBorders>
            <w:shd w:val="clear" w:color="auto" w:fill="F3FFEB"/>
          </w:tcPr>
          <w:p>
            <w:pPr>
              <w:pStyle w:val="15"/>
              <w:spacing w:before="36" w:line="244" w:lineRule="exact"/>
              <w:ind w:left="28"/>
              <w:rPr>
                <w:sz w:val="21"/>
              </w:rPr>
            </w:pPr>
            <w:r>
              <w:fldChar w:fldCharType="begin"/>
            </w:r>
            <w:r>
              <w:instrText xml:space="preserve"> HYPERLINK "https://www.baidu.com/s?wd=%E5%BC%82%E6%AD%A5&amp;amp;tn=44039180_cpr&amp;amp;fenlei=mv6quAkxTZn0IZRqIHckPjm4nH00T1YYnjFWryfznjmLnhPWmhR0IAYqnWm3PW64rj0d0AP8IA3qPjfsn1bkrjKxmLKz0ZNzUjdCIZwsrBtEXh9GuA7EQhF9pywdQhPEUiqkIyN1IA-EUBtYPHmkPjTYnWT" \h </w:instrText>
            </w:r>
            <w:r>
              <w:fldChar w:fldCharType="separate"/>
            </w:r>
            <w:r>
              <w:rPr>
                <w:color w:val="0000FF"/>
                <w:sz w:val="21"/>
              </w:rPr>
              <w:t>步</w:t>
            </w:r>
            <w:r>
              <w:rPr>
                <w:color w:val="0000FF"/>
                <w:sz w:val="21"/>
              </w:rPr>
              <w:fldChar w:fldCharType="end"/>
            </w:r>
            <w:r>
              <w:rPr>
                <w:color w:val="0000FF"/>
                <w:spacing w:val="-11"/>
                <w:sz w:val="21"/>
              </w:rPr>
              <w:t>化。这样把以前的一些服务器负担的工作转嫁到客户端，利于客户端闲置的处理能力来处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blCellSpacing w:w="24" w:type="dxa"/>
        </w:trPr>
        <w:tc>
          <w:tcPr>
            <w:tcW w:w="8269" w:type="dxa"/>
            <w:tcBorders>
              <w:top w:val="nil"/>
              <w:bottom w:val="nil"/>
            </w:tcBorders>
            <w:shd w:val="clear" w:color="auto" w:fill="F3FFEB"/>
          </w:tcPr>
          <w:p>
            <w:pPr>
              <w:pStyle w:val="15"/>
              <w:spacing w:before="36" w:line="244" w:lineRule="exact"/>
              <w:ind w:left="28"/>
              <w:rPr>
                <w:sz w:val="21"/>
              </w:rPr>
            </w:pPr>
            <w:r>
              <w:rPr>
                <w:color w:val="0000FF"/>
                <w:sz w:val="21"/>
              </w:rPr>
              <w:t xml:space="preserve">理，减轻服务器和带宽的负担，从而达到节约 </w:t>
            </w:r>
            <w:r>
              <w:fldChar w:fldCharType="begin"/>
            </w:r>
            <w:r>
              <w:instrText xml:space="preserve"> HYPERLINK "https://www.baidu.com/s?wd=ISP&amp;amp;tn=44039180_cpr&amp;amp;fenlei=mv6quAkxTZn0IZRqIHckPjm4nH00T1YYnjFWryfznjmLnhPWmhR0IAYqnWm3PW64rj0d0AP8IA3qPjfsn1bkrjKxmLKz0ZNzUjdCIZwsrBtEXh9GuA7EQhF9pywdQhPEUiqkIyN1IA-EUBtYPHmkPjTYnWT" \h </w:instrText>
            </w:r>
            <w:r>
              <w:fldChar w:fldCharType="separate"/>
            </w:r>
            <w:r>
              <w:rPr>
                <w:rFonts w:ascii="Arial" w:eastAsia="Arial"/>
                <w:color w:val="0000FF"/>
                <w:sz w:val="21"/>
              </w:rPr>
              <w:t xml:space="preserve">ISP </w:t>
            </w:r>
            <w:r>
              <w:rPr>
                <w:rFonts w:ascii="Arial" w:eastAsia="Arial"/>
                <w:color w:val="0000FF"/>
                <w:sz w:val="21"/>
              </w:rPr>
              <w:fldChar w:fldCharType="end"/>
            </w:r>
            <w:r>
              <w:rPr>
                <w:color w:val="0000FF"/>
                <w:sz w:val="21"/>
              </w:rPr>
              <w:t>的空间及带宽</w:t>
            </w:r>
            <w:r>
              <w:fldChar w:fldCharType="begin"/>
            </w:r>
            <w:r>
              <w:instrText xml:space="preserve"> HYPERLINK "https://www.baidu.com/s?wd=%E7%A7%9F%E7%94%A8%E6%88%90%E6%9C%AC&amp;amp;tn=44039180_cpr&amp;amp;fenlei=mv6quAkxTZn0IZRqIHckPjm4nH00T1YYnjFWryfznjmLnhPWmhR0IAYqnWm3PW64rj0d0AP8IA3qPjfsn1bkrjKxmLKz0ZNzUjdCIZwsrBtEXh9GuA7EQhF9pywdQhPEUiqkIyN1IA-EUBtYPHmkPjTYnWT" \h </w:instrText>
            </w:r>
            <w:r>
              <w:fldChar w:fldCharType="separate"/>
            </w:r>
            <w:r>
              <w:rPr>
                <w:color w:val="0000FF"/>
                <w:sz w:val="21"/>
              </w:rPr>
              <w:t>租用成本</w:t>
            </w:r>
            <w:r>
              <w:rPr>
                <w:color w:val="0000FF"/>
                <w:sz w:val="21"/>
              </w:rPr>
              <w:fldChar w:fldCharType="end"/>
            </w:r>
            <w:r>
              <w:rPr>
                <w:color w:val="0000FF"/>
                <w:sz w:val="21"/>
              </w:rPr>
              <w:t>的目的。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blCellSpacing w:w="24" w:type="dxa"/>
        </w:trPr>
        <w:tc>
          <w:tcPr>
            <w:tcW w:w="8269" w:type="dxa"/>
            <w:tcBorders>
              <w:top w:val="nil"/>
            </w:tcBorders>
            <w:shd w:val="clear" w:color="auto" w:fill="F3FFEB"/>
          </w:tcPr>
          <w:p>
            <w:pPr>
              <w:pStyle w:val="15"/>
              <w:rPr>
                <w:rFonts w:ascii="Times New Roman"/>
                <w:sz w:val="20"/>
              </w:rPr>
            </w:pPr>
          </w:p>
        </w:tc>
      </w:tr>
    </w:tbl>
    <w:p>
      <w:pPr>
        <w:pStyle w:val="8"/>
        <w:spacing w:before="89" w:line="319" w:lineRule="auto"/>
        <w:ind w:left="300" w:right="1791"/>
        <w:jc w:val="both"/>
      </w:pPr>
      <w:r>
        <mc:AlternateContent>
          <mc:Choice Requires="wps">
            <w:drawing>
              <wp:anchor distT="0" distB="0" distL="114300" distR="114300" simplePos="0" relativeHeight="243707904" behindDoc="1" locked="0" layoutInCell="1" allowOverlap="1">
                <wp:simplePos x="0" y="0"/>
                <wp:positionH relativeFrom="page">
                  <wp:posOffset>4999355</wp:posOffset>
                </wp:positionH>
                <wp:positionV relativeFrom="paragraph">
                  <wp:posOffset>487680</wp:posOffset>
                </wp:positionV>
                <wp:extent cx="1437005" cy="196215"/>
                <wp:effectExtent l="0" t="0" r="10795" b="13335"/>
                <wp:wrapNone/>
                <wp:docPr id="4" name="矩形 19"/>
                <wp:cNvGraphicFramePr/>
                <a:graphic xmlns:a="http://schemas.openxmlformats.org/drawingml/2006/main">
                  <a:graphicData uri="http://schemas.microsoft.com/office/word/2010/wordprocessingShape">
                    <wps:wsp>
                      <wps:cNvSpPr/>
                      <wps:spPr>
                        <a:xfrm>
                          <a:off x="0" y="0"/>
                          <a:ext cx="1437005" cy="196215"/>
                        </a:xfrm>
                        <a:prstGeom prst="rect">
                          <a:avLst/>
                        </a:prstGeom>
                        <a:solidFill>
                          <a:srgbClr val="F3FFEB"/>
                        </a:solidFill>
                        <a:ln w="9525">
                          <a:noFill/>
                        </a:ln>
                      </wps:spPr>
                      <wps:bodyPr upright="1"/>
                    </wps:wsp>
                  </a:graphicData>
                </a:graphic>
              </wp:anchor>
            </w:drawing>
          </mc:Choice>
          <mc:Fallback>
            <w:pict>
              <v:rect id="矩形 19" o:spid="_x0000_s1026" o:spt="1" style="position:absolute;left:0pt;margin-left:393.65pt;margin-top:38.4pt;height:15.45pt;width:113.15pt;mso-position-horizontal-relative:page;z-index:-259608576;mso-width-relative:page;mso-height-relative:page;" fillcolor="#F3FFEB" filled="t" stroked="f" coordsize="21600,21600" o:gfxdata="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PcfoJtgAAAALAQAADwAAAAAA&#10;AAABACAAAAAiAAAAZHJzL2Rvd25yZXYueG1sUEsBAhQAFAAAAAgAh07iQILPpH+hAQAAGwMAAA4A&#10;AAAAAAAAAQAgAAAAJwEAAGRycy9lMm9Eb2MueG1sUEsFBgAAAAAGAAYAWQEAADoFAAAAAA==&#10;">
                <v:fill on="t" focussize="0,0"/>
                <v:stroke on="f"/>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page">
                  <wp:posOffset>1124585</wp:posOffset>
                </wp:positionH>
                <wp:positionV relativeFrom="paragraph">
                  <wp:posOffset>487680</wp:posOffset>
                </wp:positionV>
                <wp:extent cx="17780" cy="196215"/>
                <wp:effectExtent l="0" t="0" r="1270" b="13335"/>
                <wp:wrapNone/>
                <wp:docPr id="27" name="矩形 20"/>
                <wp:cNvGraphicFramePr/>
                <a:graphic xmlns:a="http://schemas.openxmlformats.org/drawingml/2006/main">
                  <a:graphicData uri="http://schemas.microsoft.com/office/word/2010/wordprocessingShape">
                    <wps:wsp>
                      <wps:cNvSpPr/>
                      <wps:spPr>
                        <a:xfrm>
                          <a:off x="0" y="0"/>
                          <a:ext cx="17780" cy="196215"/>
                        </a:xfrm>
                        <a:prstGeom prst="rect">
                          <a:avLst/>
                        </a:prstGeom>
                        <a:solidFill>
                          <a:srgbClr val="F3FFEB"/>
                        </a:solidFill>
                        <a:ln w="9525">
                          <a:noFill/>
                        </a:ln>
                      </wps:spPr>
                      <wps:bodyPr upright="1"/>
                    </wps:wsp>
                  </a:graphicData>
                </a:graphic>
              </wp:anchor>
            </w:drawing>
          </mc:Choice>
          <mc:Fallback>
            <w:pict>
              <v:rect id="矩形 20" o:spid="_x0000_s1026" o:spt="1" style="position:absolute;left:0pt;margin-left:88.55pt;margin-top:38.4pt;height:15.45pt;width:1.4pt;mso-position-horizontal-relative:page;z-index:251673600;mso-width-relative:page;mso-height-relative:page;" fillcolor="#F3FFEB" filled="t" stroked="f" coordsize="21600,21600" o:gfxdata="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Yam4m1gAAAAoBAAAPAAAAAAAAAAEA&#10;IAAAACIAAABkcnMvZG93bnJldi54bWxQSwECFAAUAAAACACHTuJAa1LF4p8BAAAaAwAADgAAAAAA&#10;AAABACAAAAAlAQAAZHJzL2Uyb0RvYy54bWxQSwUGAAAAAAYABgBZAQAANgUAAAAA&#10;">
                <v:fill on="t" focussize="0,0"/>
                <v:stroke on="f"/>
                <v:imagedata o:title=""/>
                <o:lock v:ext="edit" aspectratio="f"/>
              </v:rect>
            </w:pict>
          </mc:Fallback>
        </mc:AlternateContent>
      </w:r>
      <w:r>
        <w:rPr>
          <w:color w:val="0000FF"/>
          <w:spacing w:val="7"/>
        </w:rPr>
        <w:t>简单来说通过</w:t>
      </w:r>
      <w:r>
        <w:rPr>
          <w:rFonts w:ascii="Verdana" w:eastAsia="Verdana"/>
          <w:color w:val="0000FF"/>
        </w:rPr>
        <w:t xml:space="preserve">XmlHttpRequest </w:t>
      </w:r>
      <w:r>
        <w:rPr>
          <w:color w:val="0000FF"/>
          <w:spacing w:val="-5"/>
        </w:rPr>
        <w:t>对象来向服务器发异步请求，从服务器获得数据，然后用</w:t>
      </w:r>
      <w:r>
        <w:rPr>
          <w:rFonts w:ascii="Verdana" w:eastAsia="Verdana"/>
          <w:color w:val="0000FF"/>
          <w:spacing w:val="-5"/>
        </w:rPr>
        <w:t xml:space="preserve">javascript </w:t>
      </w:r>
      <w:r>
        <w:rPr>
          <w:color w:val="0000FF"/>
          <w:spacing w:val="15"/>
        </w:rPr>
        <w:t>来操作</w:t>
      </w:r>
      <w:r>
        <w:rPr>
          <w:rFonts w:ascii="Verdana" w:eastAsia="Verdana"/>
          <w:color w:val="0000FF"/>
        </w:rPr>
        <w:t xml:space="preserve">DOM </w:t>
      </w:r>
      <w:r>
        <w:rPr>
          <w:color w:val="0000FF"/>
          <w:spacing w:val="-11"/>
        </w:rPr>
        <w:t>而更新页面。这其中最关键的一步就是从服务器获得请求数据。要</w:t>
      </w:r>
      <w:r>
        <w:rPr>
          <w:color w:val="0000FF"/>
          <w:spacing w:val="-8"/>
        </w:rPr>
        <w:t xml:space="preserve">清楚这个过程和原理，我们必须对 </w:t>
      </w:r>
      <w:r>
        <w:rPr>
          <w:rFonts w:ascii="Verdana" w:eastAsia="Verdana"/>
          <w:color w:val="0000FF"/>
        </w:rPr>
        <w:t xml:space="preserve">XMLHttpRequest </w:t>
      </w:r>
      <w:r>
        <w:rPr>
          <w:color w:val="0000FF"/>
          <w:spacing w:val="-3"/>
        </w:rPr>
        <w:t>有所了解。</w:t>
      </w:r>
    </w:p>
    <w:p>
      <w:pPr>
        <w:pStyle w:val="8"/>
        <w:rPr>
          <w:sz w:val="26"/>
        </w:rPr>
      </w:pPr>
    </w:p>
    <w:p>
      <w:pPr>
        <w:pStyle w:val="8"/>
        <w:rPr>
          <w:sz w:val="26"/>
        </w:rPr>
      </w:pPr>
    </w:p>
    <w:p>
      <w:pPr>
        <w:pStyle w:val="8"/>
        <w:spacing w:before="11"/>
        <w:rPr>
          <w:sz w:val="18"/>
        </w:rPr>
      </w:pPr>
    </w:p>
    <w:p>
      <w:pPr>
        <w:pStyle w:val="14"/>
        <w:numPr>
          <w:ilvl w:val="0"/>
          <w:numId w:val="45"/>
        </w:numPr>
        <w:tabs>
          <w:tab w:val="left" w:pos="726"/>
        </w:tabs>
        <w:spacing w:before="0" w:after="0" w:line="240" w:lineRule="auto"/>
        <w:ind w:left="725" w:right="0" w:hanging="426"/>
        <w:jc w:val="both"/>
        <w:rPr>
          <w:b/>
          <w:sz w:val="24"/>
        </w:rPr>
      </w:pPr>
      <w:bookmarkStart w:id="377" w:name="_bookmark193"/>
      <w:bookmarkEnd w:id="377"/>
      <w:bookmarkStart w:id="378" w:name="_bookmark193"/>
      <w:bookmarkEnd w:id="378"/>
      <w:r>
        <w:rPr>
          <w:b/>
          <w:spacing w:val="-9"/>
          <w:sz w:val="24"/>
        </w:rPr>
        <w:t xml:space="preserve">、为什么扩展 </w:t>
      </w:r>
      <w:r>
        <w:rPr>
          <w:rFonts w:ascii="Calibri Light" w:eastAsia="Calibri Light"/>
          <w:b w:val="0"/>
          <w:spacing w:val="-3"/>
          <w:sz w:val="24"/>
        </w:rPr>
        <w:t>javascript</w:t>
      </w:r>
      <w:r>
        <w:rPr>
          <w:rFonts w:ascii="Calibri Light" w:eastAsia="Calibri Light"/>
          <w:b w:val="0"/>
          <w:spacing w:val="6"/>
          <w:sz w:val="24"/>
        </w:rPr>
        <w:t xml:space="preserve"> </w:t>
      </w:r>
      <w:r>
        <w:rPr>
          <w:b/>
          <w:sz w:val="24"/>
        </w:rPr>
        <w:t>内置对象不是好的做法？</w:t>
      </w:r>
    </w:p>
    <w:p>
      <w:pPr>
        <w:pStyle w:val="8"/>
        <w:rPr>
          <w:b/>
          <w:sz w:val="20"/>
        </w:rPr>
      </w:pPr>
    </w:p>
    <w:p>
      <w:pPr>
        <w:pStyle w:val="8"/>
        <w:spacing w:before="1" w:after="1"/>
        <w:rPr>
          <w:b/>
          <w:sz w:val="13"/>
        </w:rPr>
      </w:pPr>
    </w:p>
    <w:tbl>
      <w:tblPr>
        <w:tblStyle w:val="12"/>
        <w:tblW w:w="8365" w:type="dxa"/>
        <w:tblCellSpacing w:w="23" w:type="dxa"/>
        <w:tblInd w:w="3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blCellSpacing w:w="23" w:type="dxa"/>
        </w:trPr>
        <w:tc>
          <w:tcPr>
            <w:tcW w:w="8273" w:type="dxa"/>
            <w:tcBorders>
              <w:bottom w:val="nil"/>
            </w:tcBorders>
            <w:shd w:val="clear" w:color="auto" w:fill="F3FFEB"/>
          </w:tcPr>
          <w:p>
            <w:pPr>
              <w:pStyle w:val="15"/>
              <w:spacing w:before="42" w:line="244" w:lineRule="exact"/>
              <w:ind w:left="28"/>
              <w:rPr>
                <w:sz w:val="21"/>
              </w:rPr>
            </w:pPr>
            <w:r>
              <w:rPr>
                <w:color w:val="0000FF"/>
                <w:sz w:val="21"/>
              </w:rPr>
              <w:t>因为你不知道哪一天浏览器或</w:t>
            </w:r>
            <w:r>
              <w:rPr>
                <w:rFonts w:ascii="Arial" w:eastAsia="Arial"/>
                <w:color w:val="0000FF"/>
                <w:sz w:val="21"/>
              </w:rPr>
              <w:t xml:space="preserve">javascript </w:t>
            </w:r>
            <w:r>
              <w:rPr>
                <w:color w:val="0000FF"/>
                <w:sz w:val="21"/>
              </w:rPr>
              <w:t>本身就会实现这个方法，而且和你扩展的实现有不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blCellSpacing w:w="23" w:type="dxa"/>
        </w:trPr>
        <w:tc>
          <w:tcPr>
            <w:tcW w:w="8273" w:type="dxa"/>
            <w:tcBorders>
              <w:top w:val="nil"/>
              <w:bottom w:val="nil"/>
            </w:tcBorders>
            <w:shd w:val="clear" w:color="auto" w:fill="F3FFEB"/>
          </w:tcPr>
          <w:p>
            <w:pPr>
              <w:pStyle w:val="15"/>
              <w:spacing w:before="36" w:line="244" w:lineRule="exact"/>
              <w:ind w:left="28"/>
              <w:rPr>
                <w:sz w:val="21"/>
              </w:rPr>
            </w:pPr>
            <w:r>
              <w:rPr>
                <w:color w:val="0000FF"/>
                <w:sz w:val="21"/>
              </w:rPr>
              <w:t>一致的表现。到时候你的</w:t>
            </w:r>
            <w:r>
              <w:rPr>
                <w:rFonts w:ascii="Arial" w:eastAsia="Arial"/>
                <w:color w:val="0000FF"/>
                <w:sz w:val="21"/>
              </w:rPr>
              <w:t xml:space="preserve">javascript </w:t>
            </w:r>
            <w:r>
              <w:rPr>
                <w:color w:val="0000FF"/>
                <w:sz w:val="21"/>
              </w:rPr>
              <w:t>代码可能已经在无数个页面中执行了数年，而浏览器的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blCellSpacing w:w="23" w:type="dxa"/>
        </w:trPr>
        <w:tc>
          <w:tcPr>
            <w:tcW w:w="8273" w:type="dxa"/>
            <w:tcBorders>
              <w:top w:val="nil"/>
            </w:tcBorders>
            <w:shd w:val="clear" w:color="auto" w:fill="F3FFEB"/>
          </w:tcPr>
          <w:p>
            <w:pPr>
              <w:pStyle w:val="15"/>
              <w:spacing w:before="36" w:line="250" w:lineRule="exact"/>
              <w:ind w:left="28"/>
              <w:rPr>
                <w:sz w:val="21"/>
              </w:rPr>
            </w:pPr>
            <w:r>
              <w:rPr>
                <w:color w:val="0000FF"/>
                <w:sz w:val="21"/>
              </w:rPr>
              <w:t>实现导致所有使用扩展原型的代码都崩溃了。。。</w:t>
            </w:r>
          </w:p>
        </w:tc>
      </w:tr>
    </w:tbl>
    <w:p>
      <w:pPr>
        <w:pStyle w:val="8"/>
        <w:rPr>
          <w:b/>
          <w:sz w:val="20"/>
        </w:rPr>
      </w:pPr>
    </w:p>
    <w:p>
      <w:pPr>
        <w:pStyle w:val="8"/>
        <w:rPr>
          <w:b/>
          <w:sz w:val="20"/>
        </w:rPr>
      </w:pPr>
    </w:p>
    <w:p>
      <w:pPr>
        <w:pStyle w:val="8"/>
        <w:rPr>
          <w:b/>
          <w:sz w:val="20"/>
        </w:rPr>
      </w:pPr>
    </w:p>
    <w:p>
      <w:pPr>
        <w:pStyle w:val="5"/>
        <w:numPr>
          <w:ilvl w:val="0"/>
          <w:numId w:val="45"/>
        </w:numPr>
        <w:tabs>
          <w:tab w:val="left" w:pos="726"/>
        </w:tabs>
        <w:spacing w:before="228" w:after="0" w:line="240" w:lineRule="auto"/>
        <w:ind w:left="725" w:right="0" w:hanging="426"/>
        <w:jc w:val="left"/>
      </w:pPr>
      <w:bookmarkStart w:id="379" w:name="_bookmark194"/>
      <w:bookmarkEnd w:id="379"/>
      <w:bookmarkStart w:id="380" w:name="_bookmark194"/>
      <w:bookmarkEnd w:id="380"/>
      <w:r>
        <w:t>什么是三元表达式？“三元”表示什么意思？</w:t>
      </w:r>
    </w:p>
    <w:p>
      <w:pPr>
        <w:pStyle w:val="8"/>
        <w:rPr>
          <w:b/>
          <w:sz w:val="20"/>
        </w:rPr>
      </w:pPr>
    </w:p>
    <w:p>
      <w:pPr>
        <w:pStyle w:val="8"/>
        <w:spacing w:before="11"/>
        <w:rPr>
          <w:b/>
          <w:sz w:val="10"/>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63" w:hRule="atLeast"/>
        </w:trPr>
        <w:tc>
          <w:tcPr>
            <w:tcW w:w="8365" w:type="dxa"/>
            <w:shd w:val="clear" w:color="auto" w:fill="F5F5F5"/>
          </w:tcPr>
          <w:p>
            <w:pPr>
              <w:pStyle w:val="15"/>
              <w:spacing w:before="3"/>
              <w:ind w:left="28"/>
              <w:rPr>
                <w:rFonts w:ascii="Arial" w:eastAsia="Arial"/>
                <w:sz w:val="21"/>
              </w:rPr>
            </w:pPr>
            <w:r>
              <w:rPr>
                <w:color w:val="0000FF"/>
                <w:sz w:val="21"/>
                <w:shd w:val="clear" w:color="auto" w:fill="F3FFEB"/>
              </w:rPr>
              <w:t>三元运算符</w:t>
            </w:r>
            <w:r>
              <w:rPr>
                <w:rFonts w:ascii="Arial" w:eastAsia="Arial"/>
                <w:color w:val="0000FF"/>
                <w:sz w:val="21"/>
                <w:shd w:val="clear" w:color="auto" w:fill="F3FFEB"/>
              </w:rPr>
              <w:t>:</w:t>
            </w:r>
          </w:p>
          <w:p>
            <w:pPr>
              <w:pStyle w:val="15"/>
              <w:spacing w:before="163"/>
              <w:ind w:left="28"/>
              <w:rPr>
                <w:sz w:val="21"/>
              </w:rPr>
            </w:pPr>
            <w:r>
              <w:rPr>
                <w:color w:val="0000FF"/>
                <w:sz w:val="21"/>
                <w:shd w:val="clear" w:color="auto" w:fill="F3FFEB"/>
              </w:rPr>
              <w:t>三元如名字表示的三元运算符需要三个操作数。</w:t>
            </w:r>
          </w:p>
        </w:tc>
      </w:tr>
    </w:tbl>
    <w:p>
      <w:pPr>
        <w:pStyle w:val="8"/>
        <w:spacing w:before="3"/>
        <w:ind w:left="300"/>
      </w:pPr>
      <w:r>
        <w:rPr>
          <w:color w:val="0000FF"/>
          <w:shd w:val="clear" w:color="auto" w:fill="F3FFEB"/>
        </w:rPr>
        <w:t xml:space="preserve">语法是 条件 </w:t>
      </w:r>
      <w:r>
        <w:rPr>
          <w:rFonts w:ascii="Arial" w:eastAsia="Arial"/>
          <w:color w:val="0000FF"/>
          <w:shd w:val="clear" w:color="auto" w:fill="F3FFEB"/>
        </w:rPr>
        <w:t xml:space="preserve">? </w:t>
      </w:r>
      <w:r>
        <w:rPr>
          <w:color w:val="0000FF"/>
          <w:shd w:val="clear" w:color="auto" w:fill="F3FFEB"/>
        </w:rPr>
        <w:t>结果</w:t>
      </w:r>
      <w:r>
        <w:rPr>
          <w:rFonts w:ascii="Arial" w:eastAsia="Arial"/>
          <w:color w:val="0000FF"/>
          <w:shd w:val="clear" w:color="auto" w:fill="F3FFEB"/>
        </w:rPr>
        <w:t xml:space="preserve">1 : </w:t>
      </w:r>
      <w:r>
        <w:rPr>
          <w:color w:val="0000FF"/>
          <w:shd w:val="clear" w:color="auto" w:fill="F3FFEB"/>
        </w:rPr>
        <w:t xml:space="preserve">结果 </w:t>
      </w:r>
      <w:r>
        <w:rPr>
          <w:rFonts w:ascii="Arial" w:eastAsia="Arial"/>
          <w:color w:val="0000FF"/>
          <w:shd w:val="clear" w:color="auto" w:fill="F3FFEB"/>
        </w:rPr>
        <w:t xml:space="preserve">2;. </w:t>
      </w:r>
      <w:r>
        <w:rPr>
          <w:color w:val="0000FF"/>
          <w:shd w:val="clear" w:color="auto" w:fill="F3FFEB"/>
        </w:rPr>
        <w:t>这里你把条件写在问号</w:t>
      </w:r>
      <w:r>
        <w:rPr>
          <w:rFonts w:ascii="Arial" w:eastAsia="Arial"/>
          <w:color w:val="0000FF"/>
          <w:shd w:val="clear" w:color="auto" w:fill="F3FFEB"/>
        </w:rPr>
        <w:t>(?)</w:t>
      </w:r>
      <w:r>
        <w:rPr>
          <w:color w:val="0000FF"/>
          <w:shd w:val="clear" w:color="auto" w:fill="F3FFEB"/>
        </w:rPr>
        <w:t>的前面后面跟着用冒号</w:t>
      </w:r>
      <w:r>
        <w:rPr>
          <w:rFonts w:ascii="Arial" w:eastAsia="Arial"/>
          <w:color w:val="0000FF"/>
          <w:shd w:val="clear" w:color="auto" w:fill="F3FFEB"/>
        </w:rPr>
        <w:t>(:)</w:t>
      </w:r>
      <w:r>
        <w:rPr>
          <w:color w:val="0000FF"/>
          <w:shd w:val="clear" w:color="auto" w:fill="F3FFEB"/>
        </w:rPr>
        <w:t>分隔的</w:t>
      </w:r>
    </w:p>
    <w:tbl>
      <w:tblPr>
        <w:tblStyle w:val="12"/>
        <w:tblW w:w="8365" w:type="dxa"/>
        <w:tblCellSpacing w:w="19" w:type="dxa"/>
        <w:tblInd w:w="2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1" w:hRule="atLeast"/>
          <w:tblCellSpacing w:w="19" w:type="dxa"/>
        </w:trPr>
        <w:tc>
          <w:tcPr>
            <w:tcW w:w="8289" w:type="dxa"/>
            <w:tcBorders>
              <w:top w:val="nil"/>
            </w:tcBorders>
            <w:shd w:val="clear" w:color="auto" w:fill="F5F5F5"/>
          </w:tcPr>
          <w:p>
            <w:pPr>
              <w:pStyle w:val="15"/>
              <w:ind w:left="28"/>
              <w:rPr>
                <w:sz w:val="21"/>
              </w:rPr>
            </w:pPr>
            <w:r>
              <w:rPr>
                <w:color w:val="0000FF"/>
                <w:sz w:val="21"/>
                <w:shd w:val="clear" w:color="auto" w:fill="F3FFEB"/>
              </w:rPr>
              <w:t xml:space="preserve">结果 </w:t>
            </w:r>
            <w:r>
              <w:rPr>
                <w:rFonts w:ascii="Arial" w:eastAsia="Arial"/>
                <w:color w:val="0000FF"/>
                <w:sz w:val="21"/>
                <w:shd w:val="clear" w:color="auto" w:fill="F3FFEB"/>
              </w:rPr>
              <w:t xml:space="preserve">1 </w:t>
            </w:r>
            <w:r>
              <w:rPr>
                <w:color w:val="0000FF"/>
                <w:sz w:val="21"/>
                <w:shd w:val="clear" w:color="auto" w:fill="F3FFEB"/>
              </w:rPr>
              <w:t xml:space="preserve">和结果 </w:t>
            </w:r>
            <w:r>
              <w:rPr>
                <w:rFonts w:ascii="Arial" w:eastAsia="Arial"/>
                <w:color w:val="0000FF"/>
                <w:sz w:val="21"/>
                <w:shd w:val="clear" w:color="auto" w:fill="F3FFEB"/>
              </w:rPr>
              <w:t>2</w:t>
            </w:r>
            <w:r>
              <w:rPr>
                <w:color w:val="0000FF"/>
                <w:sz w:val="21"/>
                <w:shd w:val="clear" w:color="auto" w:fill="F3FFEB"/>
              </w:rPr>
              <w:t xml:space="preserve">。满足条件时结果 </w:t>
            </w:r>
            <w:r>
              <w:rPr>
                <w:rFonts w:ascii="Arial" w:eastAsia="Arial"/>
                <w:color w:val="0000FF"/>
                <w:sz w:val="21"/>
                <w:shd w:val="clear" w:color="auto" w:fill="F3FFEB"/>
              </w:rPr>
              <w:t xml:space="preserve">1 </w:t>
            </w:r>
            <w:r>
              <w:rPr>
                <w:color w:val="0000FF"/>
                <w:sz w:val="21"/>
                <w:shd w:val="clear" w:color="auto" w:fill="F3FFEB"/>
              </w:rPr>
              <w:t xml:space="preserve">否则结果 </w:t>
            </w:r>
            <w:r>
              <w:rPr>
                <w:rFonts w:ascii="Arial" w:eastAsia="Arial"/>
                <w:color w:val="0000FF"/>
                <w:sz w:val="21"/>
                <w:shd w:val="clear" w:color="auto" w:fill="F3FFEB"/>
              </w:rPr>
              <w:t>2</w:t>
            </w:r>
            <w:r>
              <w:rPr>
                <w:color w:val="0000FF"/>
                <w:sz w:val="21"/>
                <w:shd w:val="clear" w:color="auto" w:fill="F3FFEB"/>
              </w:rPr>
              <w:t>。</w:t>
            </w:r>
          </w:p>
        </w:tc>
      </w:tr>
    </w:tbl>
    <w:p>
      <w:pPr>
        <w:spacing w:after="0"/>
        <w:rPr>
          <w:sz w:val="21"/>
        </w:rPr>
        <w:sectPr>
          <w:pgSz w:w="11910" w:h="16840"/>
          <w:pgMar w:top="1460" w:right="0" w:bottom="280" w:left="1500" w:header="720" w:footer="720" w:gutter="0"/>
        </w:sectPr>
      </w:pPr>
    </w:p>
    <w:p>
      <w:pPr>
        <w:pStyle w:val="8"/>
        <w:rPr>
          <w:sz w:val="20"/>
        </w:rPr>
      </w:pPr>
    </w:p>
    <w:p>
      <w:pPr>
        <w:pStyle w:val="8"/>
        <w:rPr>
          <w:sz w:val="20"/>
        </w:rPr>
      </w:pPr>
    </w:p>
    <w:p>
      <w:pPr>
        <w:pStyle w:val="8"/>
        <w:spacing w:before="3"/>
        <w:rPr>
          <w:sz w:val="14"/>
        </w:rPr>
      </w:pPr>
    </w:p>
    <w:p>
      <w:pPr>
        <w:pStyle w:val="5"/>
        <w:numPr>
          <w:ilvl w:val="0"/>
          <w:numId w:val="45"/>
        </w:numPr>
        <w:tabs>
          <w:tab w:val="left" w:pos="726"/>
        </w:tabs>
        <w:spacing w:before="66" w:after="0" w:line="240" w:lineRule="auto"/>
        <w:ind w:left="725" w:right="0" w:hanging="426"/>
        <w:jc w:val="left"/>
      </w:pPr>
      <w:bookmarkStart w:id="381" w:name="_bookmark195"/>
      <w:bookmarkEnd w:id="381"/>
      <w:bookmarkStart w:id="382" w:name="_bookmark195"/>
      <w:bookmarkEnd w:id="382"/>
      <w:r>
        <w:t>浏览器标准模式和怪异模式之间的区别是什么？</w:t>
      </w:r>
    </w:p>
    <w:p>
      <w:pPr>
        <w:pStyle w:val="8"/>
        <w:spacing w:before="11"/>
        <w:rPr>
          <w:b/>
          <w:sz w:val="36"/>
        </w:rPr>
      </w:pPr>
    </w:p>
    <w:p>
      <w:pPr>
        <w:pStyle w:val="8"/>
        <w:spacing w:line="417" w:lineRule="auto"/>
        <w:ind w:left="300" w:right="1791"/>
      </w:pPr>
      <w:r>
        <w:rPr>
          <w:color w:val="0000FF"/>
          <w:spacing w:val="-8"/>
        </w:rPr>
        <w:t xml:space="preserve">所谓的标准模式是指，浏览器按 </w:t>
      </w:r>
      <w:r>
        <w:rPr>
          <w:rFonts w:ascii="Verdana" w:eastAsia="Verdana"/>
          <w:color w:val="0000FF"/>
        </w:rPr>
        <w:t xml:space="preserve">W3C </w:t>
      </w:r>
      <w:r>
        <w:rPr>
          <w:color w:val="0000FF"/>
          <w:spacing w:val="-6"/>
        </w:rPr>
        <w:t>标准解析执行代码；怪异模式则是使用浏览器自己的</w:t>
      </w:r>
      <w:r>
        <w:rPr>
          <w:color w:val="0000FF"/>
          <w:spacing w:val="-4"/>
        </w:rPr>
        <w:t>方式解析执行代码，因为不同浏览器解析执行的方式不一样，所以我们称之为怪异模式</w:t>
      </w:r>
    </w:p>
    <w:p>
      <w:pPr>
        <w:pStyle w:val="8"/>
        <w:spacing w:before="8"/>
      </w:pPr>
    </w:p>
    <w:p>
      <w:pPr>
        <w:pStyle w:val="14"/>
        <w:numPr>
          <w:ilvl w:val="0"/>
          <w:numId w:val="45"/>
        </w:numPr>
        <w:tabs>
          <w:tab w:val="left" w:pos="726"/>
          <w:tab w:val="left" w:pos="2544"/>
        </w:tabs>
        <w:spacing w:before="0" w:after="0" w:line="240" w:lineRule="auto"/>
        <w:ind w:left="725" w:right="0" w:hanging="426"/>
        <w:jc w:val="left"/>
        <w:rPr>
          <w:b/>
          <w:sz w:val="24"/>
        </w:rPr>
      </w:pPr>
      <w:bookmarkStart w:id="383" w:name="_bookmark196"/>
      <w:bookmarkEnd w:id="383"/>
      <w:bookmarkStart w:id="384" w:name="_bookmark196"/>
      <w:bookmarkEnd w:id="384"/>
      <w:r>
        <w:rPr>
          <w:rFonts w:ascii="Calibri Light" w:eastAsia="Calibri Light"/>
          <w:b w:val="0"/>
          <w:spacing w:val="-3"/>
          <w:sz w:val="24"/>
        </w:rPr>
        <w:t>modulo(12,5)//2</w:t>
      </w:r>
      <w:r>
        <w:rPr>
          <w:rFonts w:ascii="Calibri Light" w:eastAsia="Calibri Light"/>
          <w:b w:val="0"/>
          <w:spacing w:val="-3"/>
          <w:sz w:val="24"/>
        </w:rPr>
        <w:tab/>
      </w:r>
      <w:r>
        <w:rPr>
          <w:b/>
          <w:spacing w:val="-7"/>
          <w:sz w:val="24"/>
        </w:rPr>
        <w:t xml:space="preserve">实现满足这个结果的 </w:t>
      </w:r>
      <w:r>
        <w:rPr>
          <w:rFonts w:ascii="Calibri Light" w:eastAsia="Calibri Light"/>
          <w:b w:val="0"/>
          <w:spacing w:val="-3"/>
          <w:sz w:val="24"/>
        </w:rPr>
        <w:t>modulo</w:t>
      </w:r>
      <w:r>
        <w:rPr>
          <w:rFonts w:ascii="Calibri Light" w:eastAsia="Calibri Light"/>
          <w:b w:val="0"/>
          <w:spacing w:val="6"/>
          <w:sz w:val="24"/>
        </w:rPr>
        <w:t xml:space="preserve"> </w:t>
      </w:r>
      <w:r>
        <w:rPr>
          <w:b/>
          <w:sz w:val="24"/>
        </w:rPr>
        <w:t>函数</w:t>
      </w:r>
    </w:p>
    <w:p>
      <w:pPr>
        <w:pStyle w:val="8"/>
        <w:spacing w:before="8"/>
        <w:rPr>
          <w:b/>
          <w:sz w:val="38"/>
        </w:rPr>
      </w:pPr>
    </w:p>
    <w:p>
      <w:pPr>
        <w:pStyle w:val="14"/>
        <w:numPr>
          <w:ilvl w:val="0"/>
          <w:numId w:val="45"/>
        </w:numPr>
        <w:tabs>
          <w:tab w:val="left" w:pos="726"/>
        </w:tabs>
        <w:spacing w:before="0" w:after="0" w:line="240" w:lineRule="auto"/>
        <w:ind w:left="725" w:right="0" w:hanging="426"/>
        <w:jc w:val="left"/>
        <w:rPr>
          <w:b/>
          <w:sz w:val="24"/>
        </w:rPr>
      </w:pPr>
      <w:bookmarkStart w:id="385" w:name="_bookmark197"/>
      <w:bookmarkEnd w:id="385"/>
      <w:bookmarkStart w:id="386" w:name="_bookmark197"/>
      <w:bookmarkEnd w:id="386"/>
      <w:r>
        <w:rPr>
          <w:rFonts w:ascii="Calibri Light" w:eastAsia="Calibri Light"/>
          <w:b w:val="0"/>
          <w:sz w:val="24"/>
        </w:rPr>
        <w:t>HTTP</w:t>
      </w:r>
      <w:r>
        <w:rPr>
          <w:rFonts w:ascii="Calibri Light" w:eastAsia="Calibri Light"/>
          <w:b w:val="0"/>
          <w:spacing w:val="3"/>
          <w:sz w:val="24"/>
        </w:rPr>
        <w:t xml:space="preserve"> </w:t>
      </w:r>
      <w:r>
        <w:rPr>
          <w:b/>
          <w:sz w:val="24"/>
        </w:rPr>
        <w:t>协议中，</w:t>
      </w:r>
      <w:r>
        <w:rPr>
          <w:rFonts w:ascii="Calibri Light" w:eastAsia="Calibri Light"/>
          <w:b w:val="0"/>
          <w:sz w:val="24"/>
        </w:rPr>
        <w:t>GET</w:t>
      </w:r>
      <w:r>
        <w:rPr>
          <w:rFonts w:ascii="Calibri Light" w:eastAsia="Calibri Light"/>
          <w:b w:val="0"/>
          <w:spacing w:val="5"/>
          <w:sz w:val="24"/>
        </w:rPr>
        <w:t xml:space="preserve"> </w:t>
      </w:r>
      <w:r>
        <w:rPr>
          <w:b/>
          <w:spacing w:val="-31"/>
          <w:sz w:val="24"/>
        </w:rPr>
        <w:t xml:space="preserve">和 </w:t>
      </w:r>
      <w:r>
        <w:rPr>
          <w:rFonts w:ascii="Calibri Light" w:eastAsia="Calibri Light"/>
          <w:b w:val="0"/>
          <w:spacing w:val="-3"/>
          <w:sz w:val="24"/>
        </w:rPr>
        <w:t>POST</w:t>
      </w:r>
      <w:r>
        <w:rPr>
          <w:rFonts w:ascii="Calibri Light" w:eastAsia="Calibri Light"/>
          <w:b w:val="0"/>
          <w:spacing w:val="4"/>
          <w:sz w:val="24"/>
        </w:rPr>
        <w:t xml:space="preserve"> </w:t>
      </w:r>
      <w:r>
        <w:rPr>
          <w:b/>
          <w:sz w:val="24"/>
        </w:rPr>
        <w:t>有什么区别？分别适用什么场景 ？</w:t>
      </w:r>
    </w:p>
    <w:p>
      <w:pPr>
        <w:pStyle w:val="8"/>
        <w:spacing w:before="7"/>
        <w:rPr>
          <w:b/>
          <w:sz w:val="38"/>
        </w:rPr>
      </w:pPr>
    </w:p>
    <w:p>
      <w:pPr>
        <w:spacing w:before="0"/>
        <w:ind w:left="300" w:right="0" w:firstLine="0"/>
        <w:jc w:val="left"/>
        <w:rPr>
          <w:b/>
          <w:sz w:val="24"/>
        </w:rPr>
      </w:pPr>
      <w:bookmarkStart w:id="387" w:name="_bookmark198"/>
      <w:bookmarkEnd w:id="387"/>
      <w:r>
        <w:rPr>
          <w:rFonts w:ascii="Calibri Light" w:eastAsia="Calibri Light"/>
          <w:b w:val="0"/>
          <w:sz w:val="24"/>
        </w:rPr>
        <w:t xml:space="preserve">129.HTTP </w:t>
      </w:r>
      <w:r>
        <w:rPr>
          <w:b/>
          <w:sz w:val="24"/>
        </w:rPr>
        <w:t xml:space="preserve">状态消息 </w:t>
      </w:r>
      <w:r>
        <w:rPr>
          <w:rFonts w:ascii="Calibri Light" w:eastAsia="Calibri Light"/>
          <w:b w:val="0"/>
          <w:sz w:val="24"/>
        </w:rPr>
        <w:t xml:space="preserve">200 302 304 403 404 500 </w:t>
      </w:r>
      <w:r>
        <w:rPr>
          <w:b/>
          <w:sz w:val="24"/>
        </w:rPr>
        <w:t>分别表示什么</w:t>
      </w:r>
    </w:p>
    <w:p>
      <w:pPr>
        <w:pStyle w:val="8"/>
        <w:spacing w:before="7"/>
        <w:rPr>
          <w:b/>
          <w:sz w:val="38"/>
        </w:rPr>
      </w:pPr>
    </w:p>
    <w:p>
      <w:pPr>
        <w:pStyle w:val="14"/>
        <w:numPr>
          <w:ilvl w:val="0"/>
          <w:numId w:val="46"/>
        </w:numPr>
        <w:tabs>
          <w:tab w:val="left" w:pos="726"/>
          <w:tab w:val="left" w:pos="1440"/>
          <w:tab w:val="left" w:pos="3668"/>
        </w:tabs>
        <w:spacing w:before="0" w:after="0" w:line="240" w:lineRule="auto"/>
        <w:ind w:left="725" w:right="0" w:hanging="426"/>
        <w:jc w:val="left"/>
        <w:rPr>
          <w:b/>
          <w:sz w:val="24"/>
        </w:rPr>
      </w:pPr>
      <w:bookmarkStart w:id="388" w:name="_bookmark199"/>
      <w:bookmarkEnd w:id="388"/>
      <w:bookmarkStart w:id="389" w:name="_bookmark199"/>
      <w:bookmarkEnd w:id="389"/>
      <w:r>
        <w:rPr>
          <w:rFonts w:ascii="Calibri Light" w:eastAsia="Calibri Light"/>
          <w:b w:val="0"/>
          <w:sz w:val="24"/>
        </w:rPr>
        <w:t>HTTP</w:t>
      </w:r>
      <w:r>
        <w:rPr>
          <w:rFonts w:ascii="Calibri Light" w:eastAsia="Calibri Light"/>
          <w:b w:val="0"/>
          <w:sz w:val="24"/>
        </w:rPr>
        <w:tab/>
      </w:r>
      <w:r>
        <w:rPr>
          <w:b/>
          <w:sz w:val="24"/>
        </w:rPr>
        <w:t>协 议 中</w:t>
      </w:r>
      <w:r>
        <w:rPr>
          <w:b/>
          <w:spacing w:val="-80"/>
          <w:sz w:val="24"/>
        </w:rPr>
        <w:t xml:space="preserve"> </w:t>
      </w:r>
      <w:r>
        <w:rPr>
          <w:b/>
          <w:sz w:val="24"/>
        </w:rPr>
        <w:t>，</w:t>
      </w:r>
      <w:r>
        <w:rPr>
          <w:b/>
          <w:spacing w:val="-24"/>
          <w:sz w:val="24"/>
        </w:rPr>
        <w:t xml:space="preserve"> </w:t>
      </w:r>
      <w:r>
        <w:rPr>
          <w:rFonts w:ascii="Calibri Light" w:eastAsia="Calibri Light"/>
          <w:b w:val="0"/>
          <w:spacing w:val="-3"/>
          <w:sz w:val="24"/>
        </w:rPr>
        <w:t>header</w:t>
      </w:r>
      <w:r>
        <w:rPr>
          <w:rFonts w:ascii="Calibri Light" w:eastAsia="Calibri Light"/>
          <w:b w:val="0"/>
          <w:spacing w:val="-3"/>
          <w:sz w:val="24"/>
        </w:rPr>
        <w:tab/>
      </w:r>
      <w:r>
        <w:rPr>
          <w:b/>
          <w:sz w:val="24"/>
        </w:rPr>
        <w:t>信</w:t>
      </w:r>
      <w:r>
        <w:rPr>
          <w:b/>
          <w:spacing w:val="-27"/>
          <w:sz w:val="24"/>
        </w:rPr>
        <w:t xml:space="preserve"> </w:t>
      </w:r>
      <w:r>
        <w:rPr>
          <w:b/>
          <w:sz w:val="24"/>
        </w:rPr>
        <w:t>息</w:t>
      </w:r>
      <w:r>
        <w:rPr>
          <w:b/>
          <w:spacing w:val="-26"/>
          <w:sz w:val="24"/>
        </w:rPr>
        <w:t xml:space="preserve"> </w:t>
      </w:r>
      <w:r>
        <w:rPr>
          <w:b/>
          <w:sz w:val="24"/>
        </w:rPr>
        <w:t>里</w:t>
      </w:r>
      <w:r>
        <w:rPr>
          <w:b/>
          <w:spacing w:val="-27"/>
          <w:sz w:val="24"/>
        </w:rPr>
        <w:t xml:space="preserve"> </w:t>
      </w:r>
      <w:r>
        <w:rPr>
          <w:b/>
          <w:sz w:val="24"/>
        </w:rPr>
        <w:t>面</w:t>
      </w:r>
      <w:r>
        <w:rPr>
          <w:b/>
          <w:spacing w:val="-26"/>
          <w:sz w:val="24"/>
        </w:rPr>
        <w:t xml:space="preserve"> </w:t>
      </w:r>
      <w:r>
        <w:rPr>
          <w:b/>
          <w:sz w:val="24"/>
        </w:rPr>
        <w:t>，</w:t>
      </w:r>
      <w:r>
        <w:rPr>
          <w:b/>
          <w:spacing w:val="-28"/>
          <w:sz w:val="24"/>
        </w:rPr>
        <w:t xml:space="preserve"> </w:t>
      </w:r>
      <w:r>
        <w:rPr>
          <w:b/>
          <w:sz w:val="24"/>
        </w:rPr>
        <w:t>怎</w:t>
      </w:r>
      <w:r>
        <w:rPr>
          <w:b/>
          <w:spacing w:val="-27"/>
          <w:sz w:val="24"/>
        </w:rPr>
        <w:t xml:space="preserve"> </w:t>
      </w:r>
      <w:r>
        <w:rPr>
          <w:b/>
          <w:sz w:val="24"/>
        </w:rPr>
        <w:t>么</w:t>
      </w:r>
      <w:r>
        <w:rPr>
          <w:b/>
          <w:spacing w:val="-26"/>
          <w:sz w:val="24"/>
        </w:rPr>
        <w:t xml:space="preserve"> </w:t>
      </w:r>
      <w:r>
        <w:rPr>
          <w:b/>
          <w:sz w:val="24"/>
        </w:rPr>
        <w:t>控</w:t>
      </w:r>
      <w:r>
        <w:rPr>
          <w:b/>
          <w:spacing w:val="-27"/>
          <w:sz w:val="24"/>
        </w:rPr>
        <w:t xml:space="preserve"> </w:t>
      </w:r>
      <w:r>
        <w:rPr>
          <w:b/>
          <w:sz w:val="24"/>
        </w:rPr>
        <w:t>制</w:t>
      </w:r>
      <w:r>
        <w:rPr>
          <w:b/>
          <w:spacing w:val="-26"/>
          <w:sz w:val="24"/>
        </w:rPr>
        <w:t xml:space="preserve"> </w:t>
      </w:r>
      <w:r>
        <w:rPr>
          <w:b/>
          <w:sz w:val="24"/>
        </w:rPr>
        <w:t>页</w:t>
      </w:r>
      <w:r>
        <w:rPr>
          <w:b/>
          <w:spacing w:val="-27"/>
          <w:sz w:val="24"/>
        </w:rPr>
        <w:t xml:space="preserve"> </w:t>
      </w:r>
      <w:r>
        <w:rPr>
          <w:b/>
          <w:sz w:val="24"/>
        </w:rPr>
        <w:t>面</w:t>
      </w:r>
      <w:r>
        <w:rPr>
          <w:b/>
          <w:spacing w:val="-26"/>
          <w:sz w:val="24"/>
        </w:rPr>
        <w:t xml:space="preserve"> </w:t>
      </w:r>
      <w:r>
        <w:rPr>
          <w:b/>
          <w:sz w:val="24"/>
        </w:rPr>
        <w:t>失</w:t>
      </w:r>
      <w:r>
        <w:rPr>
          <w:b/>
          <w:spacing w:val="-28"/>
          <w:sz w:val="24"/>
        </w:rPr>
        <w:t xml:space="preserve"> </w:t>
      </w:r>
      <w:r>
        <w:rPr>
          <w:b/>
          <w:sz w:val="24"/>
        </w:rPr>
        <w:t>效</w:t>
      </w:r>
      <w:r>
        <w:rPr>
          <w:b/>
          <w:spacing w:val="-27"/>
          <w:sz w:val="24"/>
        </w:rPr>
        <w:t xml:space="preserve"> </w:t>
      </w:r>
      <w:r>
        <w:rPr>
          <w:b/>
          <w:sz w:val="24"/>
        </w:rPr>
        <w:t>时</w:t>
      </w:r>
      <w:r>
        <w:rPr>
          <w:b/>
          <w:spacing w:val="-26"/>
          <w:sz w:val="24"/>
        </w:rPr>
        <w:t xml:space="preserve"> </w:t>
      </w:r>
      <w:r>
        <w:rPr>
          <w:b/>
          <w:sz w:val="24"/>
        </w:rPr>
        <w:t>间</w:t>
      </w:r>
    </w:p>
    <w:p>
      <w:pPr>
        <w:pStyle w:val="6"/>
        <w:spacing w:before="233"/>
        <w:rPr>
          <w:rFonts w:hint="eastAsia" w:ascii="宋体" w:eastAsia="宋体"/>
          <w:b/>
        </w:rPr>
      </w:pPr>
      <w:r>
        <w:rPr>
          <w:rFonts w:hint="eastAsia" w:ascii="宋体" w:eastAsia="宋体"/>
          <w:b/>
        </w:rPr>
        <w:t>（</w:t>
      </w:r>
      <w:r>
        <w:rPr>
          <w:b w:val="0"/>
        </w:rPr>
        <w:t xml:space="preserve">last-modified,cache-control,Expires </w:t>
      </w:r>
      <w:r>
        <w:rPr>
          <w:rFonts w:hint="eastAsia" w:ascii="宋体" w:eastAsia="宋体"/>
          <w:b/>
        </w:rPr>
        <w:t>分别代表什么）</w:t>
      </w:r>
    </w:p>
    <w:p>
      <w:pPr>
        <w:pStyle w:val="8"/>
        <w:spacing w:before="7"/>
        <w:rPr>
          <w:b/>
          <w:sz w:val="38"/>
        </w:rPr>
      </w:pPr>
    </w:p>
    <w:p>
      <w:pPr>
        <w:pStyle w:val="14"/>
        <w:numPr>
          <w:ilvl w:val="0"/>
          <w:numId w:val="46"/>
        </w:numPr>
        <w:tabs>
          <w:tab w:val="left" w:pos="726"/>
        </w:tabs>
        <w:spacing w:before="1" w:after="0" w:line="240" w:lineRule="auto"/>
        <w:ind w:left="725" w:right="0" w:hanging="426"/>
        <w:jc w:val="left"/>
        <w:rPr>
          <w:b/>
          <w:sz w:val="24"/>
        </w:rPr>
      </w:pPr>
      <w:bookmarkStart w:id="390" w:name="_bookmark200"/>
      <w:bookmarkEnd w:id="390"/>
      <w:bookmarkStart w:id="391" w:name="_bookmark200"/>
      <w:bookmarkEnd w:id="391"/>
      <w:r>
        <w:rPr>
          <w:rFonts w:ascii="Calibri Light" w:eastAsia="Calibri Light"/>
          <w:b w:val="0"/>
          <w:sz w:val="24"/>
        </w:rPr>
        <w:t>HTTP</w:t>
      </w:r>
      <w:r>
        <w:rPr>
          <w:rFonts w:ascii="Calibri Light" w:eastAsia="Calibri Light"/>
          <w:b w:val="0"/>
          <w:spacing w:val="3"/>
          <w:sz w:val="24"/>
        </w:rPr>
        <w:t xml:space="preserve"> </w:t>
      </w:r>
      <w:r>
        <w:rPr>
          <w:b/>
          <w:spacing w:val="-1"/>
          <w:sz w:val="24"/>
        </w:rPr>
        <w:t>雷锋议目前常用的有哪几个？</w:t>
      </w:r>
      <w:r>
        <w:rPr>
          <w:rFonts w:ascii="Calibri Light" w:eastAsia="Calibri Light"/>
          <w:b w:val="0"/>
          <w:spacing w:val="-4"/>
          <w:sz w:val="24"/>
        </w:rPr>
        <w:t>KEEPALIVE</w:t>
      </w:r>
      <w:r>
        <w:rPr>
          <w:rFonts w:ascii="Calibri Light" w:eastAsia="Calibri Light"/>
          <w:b w:val="0"/>
          <w:spacing w:val="4"/>
          <w:sz w:val="24"/>
        </w:rPr>
        <w:t xml:space="preserve"> </w:t>
      </w:r>
      <w:r>
        <w:rPr>
          <w:b/>
          <w:sz w:val="24"/>
        </w:rPr>
        <w:t>从哪个版本开始出现的？</w:t>
      </w:r>
    </w:p>
    <w:p>
      <w:pPr>
        <w:pStyle w:val="8"/>
        <w:spacing w:before="4"/>
        <w:rPr>
          <w:b/>
          <w:sz w:val="38"/>
        </w:rPr>
      </w:pPr>
    </w:p>
    <w:p>
      <w:pPr>
        <w:pStyle w:val="5"/>
        <w:numPr>
          <w:ilvl w:val="0"/>
          <w:numId w:val="46"/>
        </w:numPr>
        <w:tabs>
          <w:tab w:val="left" w:pos="726"/>
        </w:tabs>
        <w:spacing w:before="0" w:after="0" w:line="422" w:lineRule="auto"/>
        <w:ind w:left="725" w:right="1799" w:hanging="425"/>
        <w:jc w:val="left"/>
      </w:pPr>
      <w:bookmarkStart w:id="392" w:name="_bookmark201"/>
      <w:bookmarkEnd w:id="392"/>
      <w:bookmarkStart w:id="393" w:name="_bookmark201"/>
      <w:bookmarkEnd w:id="393"/>
      <w:r>
        <w:rPr>
          <w:spacing w:val="-3"/>
        </w:rPr>
        <w:t xml:space="preserve">业界常用的优化 </w:t>
      </w:r>
      <w:r>
        <w:rPr>
          <w:rFonts w:ascii="Calibri Light" w:eastAsia="Calibri Light"/>
          <w:b w:val="0"/>
        </w:rPr>
        <w:t>WEB</w:t>
      </w:r>
      <w:r>
        <w:rPr>
          <w:rFonts w:ascii="Calibri Light" w:eastAsia="Calibri Light"/>
          <w:b w:val="0"/>
          <w:spacing w:val="40"/>
        </w:rPr>
        <w:t xml:space="preserve"> </w:t>
      </w:r>
      <w:r>
        <w:t>页面加载速度的方法（</w:t>
      </w:r>
      <w:r>
        <w:rPr>
          <w:spacing w:val="-1"/>
        </w:rPr>
        <w:t>可以分别从页面元素展现，请</w:t>
      </w:r>
      <w:r>
        <w:t>求连接，</w:t>
      </w:r>
      <w:r>
        <w:rPr>
          <w:rFonts w:ascii="Calibri Light" w:eastAsia="Calibri Light"/>
          <w:b w:val="0"/>
        </w:rPr>
        <w:t>css,js,</w:t>
      </w:r>
      <w:r>
        <w:t>服务器等方面介绍）</w:t>
      </w:r>
    </w:p>
    <w:p>
      <w:pPr>
        <w:pStyle w:val="8"/>
        <w:spacing w:before="3"/>
        <w:rPr>
          <w:b/>
          <w:sz w:val="20"/>
        </w:rPr>
      </w:pPr>
    </w:p>
    <w:p>
      <w:pPr>
        <w:pStyle w:val="5"/>
        <w:numPr>
          <w:ilvl w:val="0"/>
          <w:numId w:val="46"/>
        </w:numPr>
        <w:tabs>
          <w:tab w:val="left" w:pos="726"/>
        </w:tabs>
        <w:spacing w:before="0" w:after="0" w:line="240" w:lineRule="auto"/>
        <w:ind w:left="725" w:right="0" w:hanging="426"/>
        <w:jc w:val="left"/>
      </w:pPr>
      <w:bookmarkStart w:id="394" w:name="_bookmark202"/>
      <w:bookmarkEnd w:id="394"/>
      <w:bookmarkStart w:id="395" w:name="_bookmark202"/>
      <w:bookmarkEnd w:id="395"/>
      <w:r>
        <w:rPr>
          <w:spacing w:val="-11"/>
        </w:rPr>
        <w:t xml:space="preserve">列举常用的 </w:t>
      </w:r>
      <w:r>
        <w:rPr>
          <w:rFonts w:ascii="Calibri Light" w:eastAsia="Calibri Light"/>
          <w:b w:val="0"/>
        </w:rPr>
        <w:t>web</w:t>
      </w:r>
      <w:r>
        <w:rPr>
          <w:rFonts w:ascii="Calibri Light" w:eastAsia="Calibri Light"/>
          <w:b w:val="0"/>
          <w:spacing w:val="4"/>
        </w:rPr>
        <w:t xml:space="preserve"> </w:t>
      </w:r>
      <w:r>
        <w:t>页面开发，调试以及优化工具</w:t>
      </w:r>
    </w:p>
    <w:p>
      <w:pPr>
        <w:pStyle w:val="8"/>
        <w:spacing w:before="8"/>
        <w:rPr>
          <w:b/>
          <w:sz w:val="38"/>
        </w:rPr>
      </w:pPr>
    </w:p>
    <w:p>
      <w:pPr>
        <w:pStyle w:val="14"/>
        <w:numPr>
          <w:ilvl w:val="0"/>
          <w:numId w:val="46"/>
        </w:numPr>
        <w:tabs>
          <w:tab w:val="left" w:pos="726"/>
        </w:tabs>
        <w:spacing w:before="0" w:after="0" w:line="240" w:lineRule="auto"/>
        <w:ind w:left="725" w:right="0" w:hanging="426"/>
        <w:jc w:val="left"/>
        <w:rPr>
          <w:b/>
          <w:sz w:val="24"/>
        </w:rPr>
      </w:pPr>
      <w:bookmarkStart w:id="396" w:name="_bookmark203"/>
      <w:bookmarkEnd w:id="396"/>
      <w:bookmarkStart w:id="397" w:name="_bookmark203"/>
      <w:bookmarkEnd w:id="397"/>
      <w:r>
        <w:rPr>
          <w:b/>
          <w:spacing w:val="-11"/>
          <w:sz w:val="24"/>
        </w:rPr>
        <w:t xml:space="preserve">解释什么是 </w:t>
      </w:r>
      <w:r>
        <w:rPr>
          <w:rFonts w:ascii="Calibri Light" w:eastAsia="Calibri Light"/>
          <w:b w:val="0"/>
          <w:sz w:val="24"/>
        </w:rPr>
        <w:t>sql</w:t>
      </w:r>
      <w:r>
        <w:rPr>
          <w:rFonts w:ascii="Calibri Light" w:eastAsia="Calibri Light"/>
          <w:b w:val="0"/>
          <w:spacing w:val="5"/>
          <w:sz w:val="24"/>
        </w:rPr>
        <w:t xml:space="preserve"> </w:t>
      </w:r>
      <w:r>
        <w:rPr>
          <w:b/>
          <w:sz w:val="24"/>
        </w:rPr>
        <w:t>注入，</w:t>
      </w:r>
      <w:r>
        <w:rPr>
          <w:rFonts w:ascii="Calibri Light" w:eastAsia="Calibri Light"/>
          <w:b w:val="0"/>
          <w:sz w:val="24"/>
        </w:rPr>
        <w:t>xss</w:t>
      </w:r>
      <w:r>
        <w:rPr>
          <w:rFonts w:ascii="Calibri Light" w:eastAsia="Calibri Light"/>
          <w:b w:val="0"/>
          <w:spacing w:val="4"/>
          <w:sz w:val="24"/>
        </w:rPr>
        <w:t xml:space="preserve"> </w:t>
      </w:r>
      <w:r>
        <w:rPr>
          <w:b/>
          <w:sz w:val="24"/>
        </w:rPr>
        <w:t>漏洞</w:t>
      </w:r>
    </w:p>
    <w:p>
      <w:pPr>
        <w:pStyle w:val="8"/>
        <w:spacing w:before="7"/>
        <w:rPr>
          <w:b/>
          <w:sz w:val="38"/>
        </w:rPr>
      </w:pPr>
    </w:p>
    <w:p>
      <w:pPr>
        <w:pStyle w:val="5"/>
        <w:numPr>
          <w:ilvl w:val="0"/>
          <w:numId w:val="46"/>
        </w:numPr>
        <w:tabs>
          <w:tab w:val="left" w:pos="726"/>
        </w:tabs>
        <w:spacing w:before="0" w:after="0" w:line="240" w:lineRule="auto"/>
        <w:ind w:left="725" w:right="0" w:hanging="426"/>
        <w:jc w:val="left"/>
      </w:pPr>
      <w:bookmarkStart w:id="398" w:name="_bookmark204"/>
      <w:bookmarkEnd w:id="398"/>
      <w:bookmarkStart w:id="399" w:name="_bookmark204"/>
      <w:bookmarkEnd w:id="399"/>
      <w:r>
        <w:rPr>
          <w:spacing w:val="-10"/>
        </w:rPr>
        <w:t xml:space="preserve">如何判断一个 </w:t>
      </w:r>
      <w:r>
        <w:rPr>
          <w:rFonts w:ascii="Calibri Light" w:eastAsia="Calibri Light"/>
          <w:b w:val="0"/>
        </w:rPr>
        <w:t>js</w:t>
      </w:r>
      <w:r>
        <w:rPr>
          <w:rFonts w:ascii="Calibri Light" w:eastAsia="Calibri Light"/>
          <w:b w:val="0"/>
          <w:spacing w:val="5"/>
        </w:rPr>
        <w:t xml:space="preserve"> </w:t>
      </w:r>
      <w:r>
        <w:t>变量是数组类型</w:t>
      </w:r>
    </w:p>
    <w:p>
      <w:pPr>
        <w:pStyle w:val="8"/>
        <w:spacing w:before="5"/>
        <w:rPr>
          <w:b/>
          <w:sz w:val="38"/>
        </w:rPr>
      </w:pPr>
    </w:p>
    <w:p>
      <w:pPr>
        <w:pStyle w:val="5"/>
        <w:numPr>
          <w:ilvl w:val="0"/>
          <w:numId w:val="46"/>
        </w:numPr>
        <w:tabs>
          <w:tab w:val="left" w:pos="726"/>
        </w:tabs>
        <w:spacing w:before="0" w:after="0" w:line="240" w:lineRule="auto"/>
        <w:ind w:left="725" w:right="0" w:hanging="426"/>
        <w:jc w:val="left"/>
      </w:pPr>
      <w:bookmarkStart w:id="400" w:name="_bookmark205"/>
      <w:bookmarkEnd w:id="400"/>
      <w:bookmarkStart w:id="401" w:name="_bookmark205"/>
      <w:bookmarkEnd w:id="401"/>
      <w:r>
        <w:rPr>
          <w:spacing w:val="-16"/>
        </w:rPr>
        <w:t xml:space="preserve">请列举 </w:t>
      </w:r>
      <w:r>
        <w:rPr>
          <w:rFonts w:ascii="Calibri Light" w:eastAsia="Calibri Light"/>
          <w:b w:val="0"/>
        </w:rPr>
        <w:t>js</w:t>
      </w:r>
      <w:r>
        <w:rPr>
          <w:rFonts w:ascii="Calibri Light" w:eastAsia="Calibri Light"/>
          <w:b w:val="0"/>
          <w:spacing w:val="3"/>
        </w:rPr>
        <w:t xml:space="preserve"> </w:t>
      </w:r>
      <w:r>
        <w:t>数组类型中的常用方法</w:t>
      </w:r>
    </w:p>
    <w:p>
      <w:pPr>
        <w:pStyle w:val="8"/>
        <w:spacing w:before="7"/>
        <w:rPr>
          <w:b/>
          <w:sz w:val="38"/>
        </w:rPr>
      </w:pPr>
    </w:p>
    <w:p>
      <w:pPr>
        <w:pStyle w:val="14"/>
        <w:numPr>
          <w:ilvl w:val="0"/>
          <w:numId w:val="46"/>
        </w:numPr>
        <w:tabs>
          <w:tab w:val="left" w:pos="726"/>
        </w:tabs>
        <w:spacing w:before="0" w:after="0" w:line="422" w:lineRule="auto"/>
        <w:ind w:left="725" w:right="1798" w:hanging="425"/>
        <w:jc w:val="left"/>
        <w:rPr>
          <w:b/>
          <w:sz w:val="24"/>
        </w:rPr>
      </w:pPr>
      <w:bookmarkStart w:id="402" w:name="_bookmark206"/>
      <w:bookmarkEnd w:id="402"/>
      <w:bookmarkStart w:id="403" w:name="_bookmark206"/>
      <w:bookmarkEnd w:id="403"/>
      <w:r>
        <w:rPr>
          <w:rFonts w:ascii="Calibri Light" w:eastAsia="Calibri Light"/>
          <w:b w:val="0"/>
          <w:sz w:val="24"/>
        </w:rPr>
        <w:t>FF</w:t>
      </w:r>
      <w:r>
        <w:rPr>
          <w:rFonts w:ascii="Calibri Light" w:eastAsia="Calibri Light"/>
          <w:b w:val="0"/>
          <w:spacing w:val="30"/>
          <w:sz w:val="24"/>
        </w:rPr>
        <w:t xml:space="preserve"> </w:t>
      </w:r>
      <w:r>
        <w:rPr>
          <w:b/>
          <w:spacing w:val="-19"/>
          <w:sz w:val="24"/>
        </w:rPr>
        <w:t xml:space="preserve">与 </w:t>
      </w:r>
      <w:r>
        <w:rPr>
          <w:rFonts w:ascii="Calibri Light" w:eastAsia="Calibri Light"/>
          <w:b w:val="0"/>
          <w:sz w:val="24"/>
        </w:rPr>
        <w:t>IE</w:t>
      </w:r>
      <w:r>
        <w:rPr>
          <w:rFonts w:ascii="Calibri Light" w:eastAsia="Calibri Light"/>
          <w:b w:val="0"/>
          <w:spacing w:val="29"/>
          <w:sz w:val="24"/>
        </w:rPr>
        <w:t xml:space="preserve"> </w:t>
      </w:r>
      <w:r>
        <w:rPr>
          <w:b/>
          <w:spacing w:val="-1"/>
          <w:sz w:val="24"/>
        </w:rPr>
        <w:t>中如何阻止事件冒泡，如何获取事件对象，以及如何获取触发事件</w:t>
      </w:r>
      <w:r>
        <w:rPr>
          <w:b/>
          <w:sz w:val="24"/>
        </w:rPr>
        <w:t>的元素</w:t>
      </w:r>
    </w:p>
    <w:p>
      <w:pPr>
        <w:pStyle w:val="8"/>
        <w:spacing w:before="5"/>
        <w:rPr>
          <w:b/>
          <w:sz w:val="20"/>
        </w:rPr>
      </w:pPr>
    </w:p>
    <w:p>
      <w:pPr>
        <w:pStyle w:val="8"/>
        <w:ind w:left="840"/>
        <w:rPr>
          <w:rFonts w:ascii="微软雅黑"/>
        </w:rPr>
      </w:pPr>
      <w:r>
        <w:rPr>
          <w:rFonts w:ascii="微软雅黑"/>
        </w:rPr>
        <w:t>function stopPropagation(e) {</w:t>
      </w:r>
    </w:p>
    <w:p>
      <w:pPr>
        <w:spacing w:after="0"/>
        <w:rPr>
          <w:rFonts w:ascii="微软雅黑"/>
        </w:rPr>
        <w:sectPr>
          <w:pgSz w:w="11910" w:h="16840"/>
          <w:pgMar w:top="1580" w:right="0" w:bottom="280" w:left="1500" w:header="720" w:footer="720" w:gutter="0"/>
        </w:sectPr>
      </w:pPr>
    </w:p>
    <w:p>
      <w:pPr>
        <w:pStyle w:val="8"/>
        <w:spacing w:before="21" w:line="386" w:lineRule="auto"/>
        <w:ind w:left="1090" w:right="5024"/>
        <w:rPr>
          <w:rFonts w:hint="eastAsia" w:ascii="微软雅黑" w:eastAsia="微软雅黑"/>
        </w:rPr>
      </w:pPr>
      <w:r>
        <w:rPr>
          <w:rFonts w:hint="eastAsia" w:ascii="微软雅黑" w:eastAsia="微软雅黑"/>
        </w:rPr>
        <w:t>e = e || window.event; if(e.stopPropagation) { //W3C 阻止冒泡方法</w:t>
      </w:r>
    </w:p>
    <w:p>
      <w:pPr>
        <w:pStyle w:val="8"/>
        <w:spacing w:before="1"/>
        <w:ind w:left="1339"/>
        <w:rPr>
          <w:rFonts w:ascii="微软雅黑"/>
        </w:rPr>
      </w:pPr>
      <w:r>
        <w:rPr>
          <w:rFonts w:ascii="微软雅黑"/>
        </w:rPr>
        <w:t>e.stopPropagation();</w:t>
      </w:r>
    </w:p>
    <w:p>
      <w:pPr>
        <w:pStyle w:val="8"/>
        <w:spacing w:before="237"/>
        <w:ind w:left="1090"/>
        <w:rPr>
          <w:rFonts w:ascii="微软雅黑"/>
        </w:rPr>
      </w:pPr>
      <w:r>
        <w:rPr>
          <w:rFonts w:ascii="微软雅黑"/>
        </w:rPr>
        <w:t>} else {</w:t>
      </w:r>
    </w:p>
    <w:p>
      <w:pPr>
        <w:pStyle w:val="8"/>
        <w:spacing w:before="237"/>
        <w:ind w:left="1339"/>
        <w:rPr>
          <w:rFonts w:hint="eastAsia" w:ascii="微软雅黑" w:eastAsia="微软雅黑"/>
        </w:rPr>
      </w:pPr>
      <w:r>
        <w:rPr>
          <w:rFonts w:hint="eastAsia" w:ascii="微软雅黑" w:eastAsia="微软雅黑"/>
        </w:rPr>
        <w:t>e.cancelBubble = true; //IE 阻止冒泡方法</w:t>
      </w:r>
    </w:p>
    <w:p>
      <w:pPr>
        <w:pStyle w:val="8"/>
        <w:spacing w:before="237"/>
        <w:ind w:left="1090"/>
        <w:rPr>
          <w:rFonts w:ascii="微软雅黑"/>
        </w:rPr>
      </w:pPr>
      <w:r>
        <w:rPr>
          <w:rFonts w:ascii="微软雅黑"/>
          <w:w w:val="100"/>
        </w:rPr>
        <w:t>}</w:t>
      </w:r>
    </w:p>
    <w:p>
      <w:pPr>
        <w:pStyle w:val="8"/>
        <w:spacing w:before="7"/>
        <w:rPr>
          <w:rFonts w:ascii="微软雅黑"/>
          <w:sz w:val="10"/>
        </w:rPr>
      </w:pPr>
    </w:p>
    <w:p>
      <w:pPr>
        <w:pStyle w:val="8"/>
        <w:spacing w:before="46"/>
        <w:ind w:left="840"/>
        <w:rPr>
          <w:rFonts w:ascii="微软雅黑"/>
        </w:rPr>
      </w:pPr>
      <w:r>
        <w:rPr>
          <w:rFonts w:ascii="微软雅黑"/>
          <w:w w:val="100"/>
        </w:rPr>
        <w:t>}</w:t>
      </w:r>
    </w:p>
    <w:p>
      <w:pPr>
        <w:pStyle w:val="8"/>
        <w:spacing w:before="237" w:line="386" w:lineRule="auto"/>
        <w:ind w:left="1090" w:right="3349" w:hanging="250"/>
        <w:rPr>
          <w:rFonts w:ascii="微软雅黑"/>
        </w:rPr>
      </w:pPr>
      <w:r>
        <w:rPr>
          <w:rFonts w:ascii="微软雅黑"/>
        </w:rPr>
        <w:t>document.getElementById('need_hide').onclick = function(e) { stopPropagation(e);</w:t>
      </w:r>
    </w:p>
    <w:p>
      <w:pPr>
        <w:pStyle w:val="8"/>
        <w:spacing w:before="2"/>
        <w:ind w:left="840"/>
        <w:rPr>
          <w:rFonts w:ascii="微软雅黑"/>
        </w:rPr>
      </w:pPr>
      <w:r>
        <w:rPr>
          <w:rFonts w:ascii="微软雅黑"/>
          <w:w w:val="100"/>
        </w:rPr>
        <w:t>}</w:t>
      </w:r>
    </w:p>
    <w:p>
      <w:pPr>
        <w:spacing w:after="0"/>
        <w:rPr>
          <w:rFonts w:ascii="微软雅黑"/>
        </w:rPr>
        <w:sectPr>
          <w:pgSz w:w="11910" w:h="16840"/>
          <w:pgMar w:top="1520" w:right="0" w:bottom="280" w:left="1500" w:header="720" w:footer="720" w:gutter="0"/>
        </w:sectPr>
      </w:pPr>
    </w:p>
    <w:p>
      <w:pPr>
        <w:pStyle w:val="5"/>
        <w:numPr>
          <w:ilvl w:val="0"/>
          <w:numId w:val="46"/>
        </w:numPr>
        <w:tabs>
          <w:tab w:val="left" w:pos="726"/>
        </w:tabs>
        <w:spacing w:before="39" w:after="0" w:line="240" w:lineRule="auto"/>
        <w:ind w:left="725" w:right="0" w:hanging="426"/>
        <w:jc w:val="left"/>
      </w:pPr>
      <w:bookmarkStart w:id="404" w:name="_bookmark207"/>
      <w:bookmarkEnd w:id="404"/>
      <w:bookmarkStart w:id="405" w:name="_bookmark207"/>
      <w:bookmarkEnd w:id="405"/>
      <w:r>
        <w:rPr>
          <w:spacing w:val="-11"/>
        </w:rPr>
        <w:t xml:space="preserve">列举常用的 </w:t>
      </w:r>
      <w:r>
        <w:rPr>
          <w:rFonts w:ascii="Calibri Light" w:eastAsia="Calibri Light"/>
          <w:b w:val="0"/>
        </w:rPr>
        <w:t>js</w:t>
      </w:r>
      <w:r>
        <w:rPr>
          <w:rFonts w:ascii="Calibri Light" w:eastAsia="Calibri Light"/>
          <w:b w:val="0"/>
          <w:spacing w:val="4"/>
        </w:rPr>
        <w:t xml:space="preserve"> </w:t>
      </w:r>
      <w:r>
        <w:t>框架以及分别适用的领域</w:t>
      </w:r>
    </w:p>
    <w:p>
      <w:pPr>
        <w:pStyle w:val="8"/>
        <w:spacing w:before="7"/>
        <w:rPr>
          <w:b/>
          <w:sz w:val="38"/>
        </w:rPr>
      </w:pPr>
    </w:p>
    <w:p>
      <w:pPr>
        <w:pStyle w:val="14"/>
        <w:numPr>
          <w:ilvl w:val="0"/>
          <w:numId w:val="46"/>
        </w:numPr>
        <w:tabs>
          <w:tab w:val="left" w:pos="726"/>
        </w:tabs>
        <w:spacing w:before="1" w:after="0" w:line="240" w:lineRule="auto"/>
        <w:ind w:left="725" w:right="0" w:hanging="426"/>
        <w:jc w:val="left"/>
        <w:rPr>
          <w:rFonts w:ascii="Calibri Light" w:eastAsia="Calibri Light"/>
          <w:b w:val="0"/>
          <w:sz w:val="24"/>
        </w:rPr>
      </w:pPr>
      <w:bookmarkStart w:id="406" w:name="_bookmark208"/>
      <w:bookmarkEnd w:id="406"/>
      <w:bookmarkStart w:id="407" w:name="_bookmark208"/>
      <w:bookmarkEnd w:id="407"/>
      <w:r>
        <w:rPr>
          <w:rFonts w:ascii="Calibri Light" w:eastAsia="Calibri Light"/>
          <w:b w:val="0"/>
          <w:sz w:val="24"/>
        </w:rPr>
        <w:t>js</w:t>
      </w:r>
      <w:r>
        <w:rPr>
          <w:rFonts w:ascii="Calibri Light" w:eastAsia="Calibri Light"/>
          <w:b w:val="0"/>
          <w:spacing w:val="3"/>
          <w:sz w:val="24"/>
        </w:rPr>
        <w:t xml:space="preserve"> </w:t>
      </w:r>
      <w:r>
        <w:rPr>
          <w:b/>
          <w:spacing w:val="-8"/>
          <w:sz w:val="24"/>
        </w:rPr>
        <w:t xml:space="preserve">中如何实现一个 </w:t>
      </w:r>
      <w:r>
        <w:rPr>
          <w:rFonts w:ascii="Calibri Light" w:eastAsia="Calibri Light"/>
          <w:b w:val="0"/>
          <w:sz w:val="24"/>
        </w:rPr>
        <w:t>map</w:t>
      </w:r>
    </w:p>
    <w:p>
      <w:pPr>
        <w:pStyle w:val="8"/>
        <w:rPr>
          <w:rFonts w:ascii="Calibri Light"/>
          <w:b w:val="0"/>
          <w:sz w:val="26"/>
        </w:rPr>
      </w:pPr>
    </w:p>
    <w:p>
      <w:pPr>
        <w:pStyle w:val="5"/>
        <w:numPr>
          <w:ilvl w:val="0"/>
          <w:numId w:val="46"/>
        </w:numPr>
        <w:tabs>
          <w:tab w:val="left" w:pos="726"/>
        </w:tabs>
        <w:spacing w:before="174" w:after="0" w:line="240" w:lineRule="auto"/>
        <w:ind w:left="725" w:right="0" w:hanging="426"/>
        <w:jc w:val="left"/>
      </w:pPr>
      <w:bookmarkStart w:id="408" w:name="_bookmark209"/>
      <w:bookmarkEnd w:id="408"/>
      <w:bookmarkStart w:id="409" w:name="_bookmark209"/>
      <w:bookmarkEnd w:id="409"/>
      <w:r>
        <w:rPr>
          <w:rFonts w:ascii="Calibri Light" w:eastAsia="Calibri Light"/>
          <w:b w:val="0"/>
        </w:rPr>
        <w:t>js</w:t>
      </w:r>
      <w:r>
        <w:rPr>
          <w:rFonts w:ascii="Calibri Light" w:eastAsia="Calibri Light"/>
          <w:b w:val="0"/>
          <w:spacing w:val="3"/>
        </w:rPr>
        <w:t xml:space="preserve"> </w:t>
      </w:r>
      <w:r>
        <w:rPr>
          <w:spacing w:val="-3"/>
        </w:rPr>
        <w:t xml:space="preserve">可否实现面向对象编程，如果可以如何实现 </w:t>
      </w:r>
      <w:r>
        <w:rPr>
          <w:rFonts w:ascii="Calibri Light" w:eastAsia="Calibri Light"/>
          <w:b w:val="0"/>
        </w:rPr>
        <w:t>js</w:t>
      </w:r>
      <w:r>
        <w:rPr>
          <w:rFonts w:ascii="Calibri Light" w:eastAsia="Calibri Light"/>
          <w:b w:val="0"/>
          <w:spacing w:val="6"/>
        </w:rPr>
        <w:t xml:space="preserve"> </w:t>
      </w:r>
      <w:r>
        <w:t>对象的继承</w:t>
      </w:r>
    </w:p>
    <w:p>
      <w:pPr>
        <w:pStyle w:val="8"/>
        <w:spacing w:before="7"/>
        <w:rPr>
          <w:b/>
          <w:sz w:val="38"/>
        </w:rPr>
      </w:pPr>
    </w:p>
    <w:p>
      <w:pPr>
        <w:pStyle w:val="5"/>
        <w:numPr>
          <w:ilvl w:val="0"/>
          <w:numId w:val="46"/>
        </w:numPr>
        <w:tabs>
          <w:tab w:val="left" w:pos="726"/>
        </w:tabs>
        <w:spacing w:before="0" w:after="0" w:line="422" w:lineRule="auto"/>
        <w:ind w:left="725" w:right="1677" w:hanging="425"/>
        <w:jc w:val="left"/>
      </w:pPr>
      <w:bookmarkStart w:id="410" w:name="_bookmark210"/>
      <w:bookmarkEnd w:id="410"/>
      <w:bookmarkStart w:id="411" w:name="_bookmark210"/>
      <w:bookmarkEnd w:id="411"/>
      <w:r>
        <w:rPr>
          <w:spacing w:val="-8"/>
        </w:rPr>
        <w:t xml:space="preserve">约瑟夫环—已知 </w:t>
      </w:r>
      <w:r>
        <w:rPr>
          <w:rFonts w:ascii="Calibri Light" w:hAnsi="Calibri Light" w:eastAsia="Calibri Light"/>
          <w:b w:val="0"/>
        </w:rPr>
        <w:t xml:space="preserve">n </w:t>
      </w:r>
      <w:r>
        <w:rPr>
          <w:spacing w:val="-16"/>
        </w:rPr>
        <w:t>个人</w:t>
      </w:r>
      <w:r>
        <w:t>（</w:t>
      </w:r>
      <w:r>
        <w:rPr>
          <w:spacing w:val="-16"/>
        </w:rPr>
        <w:t xml:space="preserve">以编号 </w:t>
      </w:r>
      <w:r>
        <w:rPr>
          <w:rFonts w:ascii="Calibri Light" w:hAnsi="Calibri Light" w:eastAsia="Calibri Light"/>
          <w:b w:val="0"/>
          <w:spacing w:val="-12"/>
        </w:rPr>
        <w:t>1</w:t>
      </w:r>
      <w:r>
        <w:rPr>
          <w:spacing w:val="-12"/>
        </w:rPr>
        <w:t>，</w:t>
      </w:r>
      <w:r>
        <w:rPr>
          <w:rFonts w:ascii="Calibri Light" w:hAnsi="Calibri Light" w:eastAsia="Calibri Light"/>
          <w:b w:val="0"/>
          <w:spacing w:val="-12"/>
        </w:rPr>
        <w:t>2</w:t>
      </w:r>
      <w:r>
        <w:rPr>
          <w:spacing w:val="-12"/>
        </w:rPr>
        <w:t>，</w:t>
      </w:r>
      <w:r>
        <w:rPr>
          <w:rFonts w:ascii="Calibri Light" w:hAnsi="Calibri Light" w:eastAsia="Calibri Light"/>
          <w:b w:val="0"/>
          <w:spacing w:val="-12"/>
        </w:rPr>
        <w:t>3</w:t>
      </w:r>
      <w:r>
        <w:rPr>
          <w:spacing w:val="-3"/>
        </w:rPr>
        <w:t>…分别表示</w:t>
      </w:r>
      <w:r>
        <w:rPr>
          <w:spacing w:val="-29"/>
        </w:rPr>
        <w:t>）</w:t>
      </w:r>
      <w:r>
        <w:t>围坐在一张圆桌周围。</w:t>
      </w:r>
      <w:r>
        <w:rPr>
          <w:spacing w:val="-13"/>
        </w:rPr>
        <w:t xml:space="preserve">从编号为 </w:t>
      </w:r>
      <w:r>
        <w:rPr>
          <w:rFonts w:ascii="Calibri Light" w:hAnsi="Calibri Light" w:eastAsia="Calibri Light"/>
          <w:b w:val="0"/>
        </w:rPr>
        <w:t>k</w:t>
      </w:r>
      <w:r>
        <w:rPr>
          <w:rFonts w:ascii="Calibri Light" w:hAnsi="Calibri Light" w:eastAsia="Calibri Light"/>
          <w:b w:val="0"/>
          <w:spacing w:val="4"/>
        </w:rPr>
        <w:t xml:space="preserve"> </w:t>
      </w:r>
      <w:r>
        <w:rPr>
          <w:spacing w:val="-14"/>
        </w:rPr>
        <w:t xml:space="preserve">的人开始报数，数到 </w:t>
      </w:r>
      <w:r>
        <w:rPr>
          <w:rFonts w:ascii="Calibri Light" w:hAnsi="Calibri Light" w:eastAsia="Calibri Light"/>
          <w:b w:val="0"/>
        </w:rPr>
        <w:t>m</w:t>
      </w:r>
      <w:r>
        <w:rPr>
          <w:rFonts w:ascii="Calibri Light" w:hAnsi="Calibri Light" w:eastAsia="Calibri Light"/>
          <w:b w:val="0"/>
          <w:spacing w:val="2"/>
        </w:rPr>
        <w:t xml:space="preserve"> </w:t>
      </w:r>
      <w:r>
        <w:rPr>
          <w:spacing w:val="-12"/>
        </w:rPr>
        <w:t xml:space="preserve">的那个人出列；他的下一个人又从 </w:t>
      </w:r>
      <w:r>
        <w:rPr>
          <w:rFonts w:ascii="Calibri Light" w:hAnsi="Calibri Light" w:eastAsia="Calibri Light"/>
          <w:b w:val="0"/>
        </w:rPr>
        <w:t>1</w:t>
      </w:r>
      <w:r>
        <w:rPr>
          <w:rFonts w:ascii="Calibri Light" w:hAnsi="Calibri Light" w:eastAsia="Calibri Light"/>
          <w:b w:val="0"/>
          <w:spacing w:val="3"/>
        </w:rPr>
        <w:t xml:space="preserve"> </w:t>
      </w:r>
      <w:r>
        <w:t>开始</w:t>
      </w:r>
      <w:r>
        <w:rPr>
          <w:spacing w:val="-2"/>
        </w:rPr>
        <w:t xml:space="preserve">报数，数到 </w:t>
      </w:r>
      <w:r>
        <w:rPr>
          <w:rFonts w:ascii="Calibri Light" w:hAnsi="Calibri Light" w:eastAsia="Calibri Light"/>
          <w:b w:val="0"/>
        </w:rPr>
        <w:t>m</w:t>
      </w:r>
      <w:r>
        <w:rPr>
          <w:rFonts w:ascii="Calibri Light" w:hAnsi="Calibri Light" w:eastAsia="Calibri Light"/>
          <w:b w:val="0"/>
          <w:spacing w:val="54"/>
        </w:rPr>
        <w:t xml:space="preserve"> </w:t>
      </w:r>
      <w:r>
        <w:t>的那个人又出列；依此规律重复下去，直到圆桌周围的人全部出列。</w:t>
      </w:r>
    </w:p>
    <w:p>
      <w:pPr>
        <w:pStyle w:val="8"/>
        <w:spacing w:before="3"/>
        <w:rPr>
          <w:b/>
          <w:sz w:val="20"/>
        </w:rPr>
      </w:pPr>
    </w:p>
    <w:p>
      <w:pPr>
        <w:pStyle w:val="14"/>
        <w:numPr>
          <w:ilvl w:val="0"/>
          <w:numId w:val="46"/>
        </w:numPr>
        <w:tabs>
          <w:tab w:val="left" w:pos="726"/>
        </w:tabs>
        <w:spacing w:before="1" w:after="0" w:line="240" w:lineRule="auto"/>
        <w:ind w:left="725" w:right="0" w:hanging="426"/>
        <w:jc w:val="left"/>
        <w:rPr>
          <w:b/>
          <w:sz w:val="24"/>
        </w:rPr>
      </w:pPr>
      <w:bookmarkStart w:id="412" w:name="_bookmark211"/>
      <w:bookmarkEnd w:id="412"/>
      <w:bookmarkStart w:id="413" w:name="_bookmark211"/>
      <w:bookmarkEnd w:id="413"/>
      <w:r>
        <w:rPr>
          <w:b/>
          <w:spacing w:val="-31"/>
          <w:sz w:val="24"/>
        </w:rPr>
        <w:t xml:space="preserve">有 </w:t>
      </w:r>
      <w:r>
        <w:rPr>
          <w:rFonts w:ascii="Calibri Light" w:eastAsia="Calibri Light"/>
          <w:b w:val="0"/>
          <w:sz w:val="24"/>
        </w:rPr>
        <w:t>1</w:t>
      </w:r>
      <w:r>
        <w:rPr>
          <w:rFonts w:ascii="Calibri Light" w:eastAsia="Calibri Light"/>
          <w:b w:val="0"/>
          <w:spacing w:val="6"/>
          <w:sz w:val="24"/>
        </w:rPr>
        <w:t xml:space="preserve"> </w:t>
      </w:r>
      <w:r>
        <w:rPr>
          <w:b/>
          <w:spacing w:val="-31"/>
          <w:sz w:val="24"/>
        </w:rPr>
        <w:t xml:space="preserve">到 </w:t>
      </w:r>
      <w:r>
        <w:rPr>
          <w:rFonts w:ascii="Calibri Light" w:eastAsia="Calibri Light"/>
          <w:b w:val="0"/>
          <w:sz w:val="24"/>
        </w:rPr>
        <w:t>10w</w:t>
      </w:r>
      <w:r>
        <w:rPr>
          <w:rFonts w:ascii="Calibri Light" w:eastAsia="Calibri Light"/>
          <w:b w:val="0"/>
          <w:spacing w:val="2"/>
          <w:sz w:val="24"/>
        </w:rPr>
        <w:t xml:space="preserve"> </w:t>
      </w:r>
      <w:r>
        <w:rPr>
          <w:b/>
          <w:spacing w:val="-21"/>
          <w:sz w:val="24"/>
        </w:rPr>
        <w:t xml:space="preserve">这个 </w:t>
      </w:r>
      <w:r>
        <w:rPr>
          <w:rFonts w:ascii="Calibri Light" w:eastAsia="Calibri Light"/>
          <w:b w:val="0"/>
          <w:sz w:val="24"/>
        </w:rPr>
        <w:t>10w</w:t>
      </w:r>
      <w:r>
        <w:rPr>
          <w:rFonts w:ascii="Calibri Light" w:eastAsia="Calibri Light"/>
          <w:b w:val="0"/>
          <w:spacing w:val="1"/>
          <w:sz w:val="24"/>
        </w:rPr>
        <w:t xml:space="preserve"> </w:t>
      </w:r>
      <w:r>
        <w:rPr>
          <w:b/>
          <w:spacing w:val="-11"/>
          <w:sz w:val="24"/>
        </w:rPr>
        <w:t xml:space="preserve">个数，去除 </w:t>
      </w:r>
      <w:r>
        <w:rPr>
          <w:rFonts w:ascii="Calibri Light" w:eastAsia="Calibri Light"/>
          <w:b w:val="0"/>
          <w:sz w:val="24"/>
        </w:rPr>
        <w:t>2</w:t>
      </w:r>
      <w:r>
        <w:rPr>
          <w:rFonts w:ascii="Calibri Light" w:eastAsia="Calibri Light"/>
          <w:b w:val="0"/>
          <w:spacing w:val="4"/>
          <w:sz w:val="24"/>
        </w:rPr>
        <w:t xml:space="preserve"> </w:t>
      </w:r>
      <w:r>
        <w:rPr>
          <w:b/>
          <w:sz w:val="24"/>
        </w:rPr>
        <w:t>个并打乱次序，如何找出那两个数？</w:t>
      </w:r>
    </w:p>
    <w:p>
      <w:pPr>
        <w:pStyle w:val="8"/>
        <w:spacing w:before="4"/>
        <w:rPr>
          <w:b/>
          <w:sz w:val="38"/>
        </w:rPr>
      </w:pPr>
    </w:p>
    <w:p>
      <w:pPr>
        <w:pStyle w:val="5"/>
        <w:numPr>
          <w:ilvl w:val="0"/>
          <w:numId w:val="46"/>
        </w:numPr>
        <w:tabs>
          <w:tab w:val="left" w:pos="726"/>
        </w:tabs>
        <w:spacing w:before="0" w:after="0" w:line="422" w:lineRule="auto"/>
        <w:ind w:left="725" w:right="1799" w:hanging="425"/>
        <w:jc w:val="left"/>
      </w:pPr>
      <w:bookmarkStart w:id="414" w:name="_bookmark212"/>
      <w:bookmarkEnd w:id="414"/>
      <w:bookmarkStart w:id="415" w:name="_bookmark212"/>
      <w:bookmarkEnd w:id="415"/>
      <w:r>
        <w:rPr>
          <w:spacing w:val="-10"/>
        </w:rPr>
        <w:t xml:space="preserve">如何获取对象 </w:t>
      </w:r>
      <w:r>
        <w:rPr>
          <w:rFonts w:ascii="Calibri Light" w:eastAsia="Calibri Light"/>
          <w:b w:val="0"/>
        </w:rPr>
        <w:t>a</w:t>
      </w:r>
      <w:r>
        <w:rPr>
          <w:rFonts w:ascii="Calibri Light" w:eastAsia="Calibri Light"/>
          <w:b w:val="0"/>
          <w:spacing w:val="3"/>
        </w:rPr>
        <w:t xml:space="preserve"> </w:t>
      </w:r>
      <w:r>
        <w:rPr>
          <w:spacing w:val="-3"/>
        </w:rPr>
        <w:t>拥有的所有属性</w:t>
      </w:r>
      <w:r>
        <w:t>（</w:t>
      </w:r>
      <w:r>
        <w:rPr>
          <w:spacing w:val="-7"/>
        </w:rPr>
        <w:t>可枚举的、不可枚举的，不包括继承来的</w:t>
      </w:r>
      <w:r>
        <w:t>属性）</w:t>
      </w:r>
    </w:p>
    <w:p>
      <w:pPr>
        <w:pStyle w:val="8"/>
        <w:spacing w:before="4"/>
        <w:rPr>
          <w:b/>
          <w:sz w:val="20"/>
        </w:rPr>
      </w:pPr>
    </w:p>
    <w:p>
      <w:pPr>
        <w:pStyle w:val="14"/>
        <w:numPr>
          <w:ilvl w:val="0"/>
          <w:numId w:val="46"/>
        </w:numPr>
        <w:tabs>
          <w:tab w:val="left" w:pos="726"/>
        </w:tabs>
        <w:spacing w:before="0" w:after="0" w:line="240" w:lineRule="auto"/>
        <w:ind w:left="725" w:right="0" w:hanging="426"/>
        <w:jc w:val="left"/>
        <w:rPr>
          <w:b/>
          <w:sz w:val="24"/>
        </w:rPr>
      </w:pPr>
      <w:bookmarkStart w:id="416" w:name="_bookmark213"/>
      <w:bookmarkEnd w:id="416"/>
      <w:bookmarkStart w:id="417" w:name="_bookmark213"/>
      <w:bookmarkEnd w:id="417"/>
      <w:r>
        <w:rPr>
          <w:b/>
          <w:spacing w:val="-8"/>
          <w:sz w:val="24"/>
        </w:rPr>
        <w:t xml:space="preserve">有下面这样一段 </w:t>
      </w:r>
      <w:r>
        <w:rPr>
          <w:rFonts w:ascii="Calibri Light" w:eastAsia="Calibri Light"/>
          <w:b w:val="0"/>
          <w:spacing w:val="-3"/>
          <w:sz w:val="24"/>
        </w:rPr>
        <w:t>HTML</w:t>
      </w:r>
      <w:r>
        <w:rPr>
          <w:rFonts w:ascii="Calibri Light" w:eastAsia="Calibri Light"/>
          <w:b w:val="0"/>
          <w:spacing w:val="1"/>
          <w:sz w:val="24"/>
        </w:rPr>
        <w:t xml:space="preserve"> </w:t>
      </w:r>
      <w:r>
        <w:rPr>
          <w:b/>
          <w:spacing w:val="-11"/>
          <w:sz w:val="24"/>
        </w:rPr>
        <w:t xml:space="preserve">结构，使用 </w:t>
      </w:r>
      <w:r>
        <w:rPr>
          <w:rFonts w:ascii="Calibri Light" w:eastAsia="Calibri Light"/>
          <w:b w:val="0"/>
          <w:sz w:val="24"/>
        </w:rPr>
        <w:t>css</w:t>
      </w:r>
      <w:r>
        <w:rPr>
          <w:rFonts w:ascii="Calibri Light" w:eastAsia="Calibri Light"/>
          <w:b w:val="0"/>
          <w:spacing w:val="4"/>
          <w:sz w:val="24"/>
        </w:rPr>
        <w:t xml:space="preserve"> </w:t>
      </w:r>
      <w:r>
        <w:rPr>
          <w:b/>
          <w:sz w:val="24"/>
        </w:rPr>
        <w:t>实现这样的效果：</w:t>
      </w:r>
    </w:p>
    <w:p>
      <w:pPr>
        <w:pStyle w:val="8"/>
        <w:spacing w:before="8"/>
        <w:rPr>
          <w:b/>
          <w:sz w:val="38"/>
        </w:rPr>
      </w:pPr>
    </w:p>
    <w:p>
      <w:pPr>
        <w:pStyle w:val="8"/>
        <w:ind w:left="300"/>
        <w:rPr>
          <w:rFonts w:hint="eastAsia" w:ascii="微软雅黑" w:eastAsia="微软雅黑"/>
        </w:rPr>
      </w:pPr>
      <w:r>
        <w:rPr>
          <w:rFonts w:hint="eastAsia" w:ascii="微软雅黑" w:eastAsia="微软雅黑"/>
        </w:rPr>
        <w:t>左边容器无论宽度如何变动，右边容器都能自适应填满父容器剩余的宽度。</w:t>
      </w:r>
    </w:p>
    <w:p>
      <w:pPr>
        <w:pStyle w:val="8"/>
        <w:spacing w:before="237"/>
        <w:ind w:left="300"/>
        <w:rPr>
          <w:rFonts w:ascii="微软雅黑" w:hAnsi="微软雅黑"/>
        </w:rPr>
      </w:pPr>
      <w:r>
        <w:rPr>
          <w:rFonts w:ascii="微软雅黑" w:hAnsi="微软雅黑"/>
        </w:rPr>
        <w:t>&lt;div class=”warp”&gt;</w:t>
      </w:r>
    </w:p>
    <w:p>
      <w:pPr>
        <w:pStyle w:val="8"/>
        <w:spacing w:before="237"/>
        <w:ind w:left="300"/>
        <w:rPr>
          <w:rFonts w:ascii="微软雅黑" w:hAnsi="微软雅黑"/>
        </w:rPr>
      </w:pPr>
      <w:r>
        <w:rPr>
          <w:rFonts w:ascii="微软雅黑" w:hAnsi="微软雅黑"/>
        </w:rPr>
        <w:t>&lt;div class=”left”&gt;&lt;/div&gt;</w:t>
      </w:r>
    </w:p>
    <w:p>
      <w:pPr>
        <w:pStyle w:val="8"/>
        <w:spacing w:before="238"/>
        <w:ind w:left="300"/>
        <w:rPr>
          <w:rFonts w:ascii="微软雅黑" w:hAnsi="微软雅黑"/>
        </w:rPr>
      </w:pPr>
      <w:r>
        <w:rPr>
          <w:rFonts w:ascii="微软雅黑" w:hAnsi="微软雅黑"/>
        </w:rPr>
        <w:t>&lt;div class=”right”&gt;&lt;/div&gt;</w:t>
      </w:r>
    </w:p>
    <w:p>
      <w:pPr>
        <w:pStyle w:val="8"/>
        <w:spacing w:before="237"/>
        <w:ind w:left="300"/>
        <w:rPr>
          <w:rFonts w:ascii="微软雅黑"/>
        </w:rPr>
      </w:pPr>
      <w:r>
        <w:rPr>
          <w:rFonts w:ascii="微软雅黑"/>
        </w:rPr>
        <w:t>&lt;/div&gt;</w:t>
      </w:r>
    </w:p>
    <w:p>
      <w:pPr>
        <w:pStyle w:val="8"/>
        <w:spacing w:before="15"/>
        <w:rPr>
          <w:rFonts w:ascii="微软雅黑"/>
          <w:sz w:val="26"/>
        </w:rPr>
      </w:pPr>
    </w:p>
    <w:p>
      <w:pPr>
        <w:pStyle w:val="5"/>
        <w:numPr>
          <w:ilvl w:val="0"/>
          <w:numId w:val="46"/>
        </w:numPr>
        <w:tabs>
          <w:tab w:val="left" w:pos="726"/>
        </w:tabs>
        <w:spacing w:before="0" w:after="0" w:line="422" w:lineRule="auto"/>
        <w:ind w:left="725" w:right="1798" w:hanging="425"/>
        <w:jc w:val="left"/>
      </w:pPr>
      <w:bookmarkStart w:id="418" w:name="_bookmark214"/>
      <w:bookmarkEnd w:id="418"/>
      <w:bookmarkStart w:id="419" w:name="_bookmark214"/>
      <w:bookmarkEnd w:id="419"/>
      <w:r>
        <w:rPr>
          <w:spacing w:val="-5"/>
        </w:rPr>
        <w:t xml:space="preserve">下面这段代码想要循环输出结果 </w:t>
      </w:r>
      <w:r>
        <w:rPr>
          <w:rFonts w:ascii="Calibri Light" w:eastAsia="Calibri Light"/>
          <w:b w:val="0"/>
          <w:spacing w:val="-3"/>
        </w:rPr>
        <w:t>01234</w:t>
      </w:r>
      <w:r>
        <w:rPr>
          <w:spacing w:val="-4"/>
        </w:rPr>
        <w:t>，请问输出结果是否正确，如果不正</w:t>
      </w:r>
      <w:r>
        <w:t>确，请说明为什么，并修改循环内的代码使其输出正确结果</w:t>
      </w:r>
    </w:p>
    <w:p>
      <w:pPr>
        <w:pStyle w:val="8"/>
        <w:spacing w:before="4"/>
        <w:rPr>
          <w:b/>
          <w:sz w:val="20"/>
        </w:rPr>
      </w:pPr>
    </w:p>
    <w:p>
      <w:pPr>
        <w:pStyle w:val="8"/>
        <w:spacing w:line="386" w:lineRule="auto"/>
        <w:ind w:left="720" w:right="7427" w:hanging="420"/>
        <w:rPr>
          <w:rFonts w:ascii="微软雅黑"/>
        </w:rPr>
      </w:pPr>
      <w:r>
        <w:rPr>
          <w:rFonts w:ascii="微软雅黑"/>
        </w:rPr>
        <w:t>for(var i=0;i&lt;5;++i){ setTimeout(function(){</w:t>
      </w:r>
    </w:p>
    <w:p>
      <w:pPr>
        <w:spacing w:after="0" w:line="386" w:lineRule="auto"/>
        <w:rPr>
          <w:rFonts w:ascii="微软雅黑"/>
        </w:rPr>
        <w:sectPr>
          <w:pgSz w:w="11910" w:h="16840"/>
          <w:pgMar w:top="1500" w:right="0" w:bottom="280" w:left="1500" w:header="720" w:footer="720" w:gutter="0"/>
        </w:sectPr>
      </w:pPr>
    </w:p>
    <w:p>
      <w:pPr>
        <w:pStyle w:val="8"/>
        <w:spacing w:before="21"/>
        <w:ind w:left="1560"/>
        <w:rPr>
          <w:rFonts w:ascii="微软雅黑" w:hAnsi="微软雅黑"/>
        </w:rPr>
      </w:pPr>
      <w:r>
        <w:rPr>
          <w:rFonts w:ascii="微软雅黑" w:hAnsi="微软雅黑"/>
        </w:rPr>
        <w:t>console.log(i+’’);</w:t>
      </w:r>
    </w:p>
    <w:p>
      <w:pPr>
        <w:pStyle w:val="8"/>
        <w:spacing w:before="236"/>
        <w:ind w:left="1140"/>
        <w:rPr>
          <w:rFonts w:ascii="微软雅黑"/>
        </w:rPr>
      </w:pPr>
      <w:r>
        <w:rPr>
          <w:rFonts w:ascii="微软雅黑"/>
        </w:rPr>
        <w:t>},100*i);</w:t>
      </w:r>
    </w:p>
    <w:p>
      <w:pPr>
        <w:pStyle w:val="8"/>
        <w:spacing w:before="7"/>
        <w:rPr>
          <w:rFonts w:ascii="微软雅黑"/>
          <w:sz w:val="10"/>
        </w:rPr>
      </w:pPr>
    </w:p>
    <w:p>
      <w:pPr>
        <w:pStyle w:val="8"/>
        <w:spacing w:before="46"/>
        <w:ind w:left="300"/>
        <w:rPr>
          <w:rFonts w:ascii="微软雅黑"/>
        </w:rPr>
      </w:pPr>
      <w:r>
        <w:rPr>
          <w:rFonts w:ascii="微软雅黑"/>
          <w:w w:val="100"/>
        </w:rPr>
        <w:t>}</w:t>
      </w:r>
    </w:p>
    <w:p>
      <w:pPr>
        <w:pStyle w:val="8"/>
        <w:spacing w:before="15"/>
        <w:rPr>
          <w:rFonts w:ascii="微软雅黑"/>
          <w:sz w:val="26"/>
        </w:rPr>
      </w:pPr>
    </w:p>
    <w:p>
      <w:pPr>
        <w:pStyle w:val="14"/>
        <w:numPr>
          <w:ilvl w:val="0"/>
          <w:numId w:val="46"/>
        </w:numPr>
        <w:tabs>
          <w:tab w:val="left" w:pos="726"/>
        </w:tabs>
        <w:spacing w:before="1" w:after="0" w:line="240" w:lineRule="auto"/>
        <w:ind w:left="725" w:right="0" w:hanging="426"/>
        <w:jc w:val="left"/>
        <w:rPr>
          <w:b/>
          <w:sz w:val="24"/>
        </w:rPr>
      </w:pPr>
      <w:bookmarkStart w:id="420" w:name="_bookmark215"/>
      <w:bookmarkEnd w:id="420"/>
      <w:bookmarkStart w:id="421" w:name="_bookmark215"/>
      <w:bookmarkEnd w:id="421"/>
      <w:r>
        <w:rPr>
          <w:b/>
          <w:spacing w:val="-11"/>
          <w:sz w:val="24"/>
        </w:rPr>
        <w:t xml:space="preserve">以下哪些是 </w:t>
      </w:r>
      <w:r>
        <w:rPr>
          <w:rFonts w:ascii="Calibri Light" w:eastAsia="Calibri Light"/>
          <w:b w:val="0"/>
          <w:spacing w:val="-3"/>
          <w:sz w:val="24"/>
        </w:rPr>
        <w:t>javascript</w:t>
      </w:r>
      <w:r>
        <w:rPr>
          <w:rFonts w:ascii="Calibri Light" w:eastAsia="Calibri Light"/>
          <w:b w:val="0"/>
          <w:spacing w:val="4"/>
          <w:sz w:val="24"/>
        </w:rPr>
        <w:t xml:space="preserve"> </w:t>
      </w:r>
      <w:r>
        <w:rPr>
          <w:b/>
          <w:sz w:val="24"/>
        </w:rPr>
        <w:t>的全局函数：（</w:t>
      </w:r>
      <w:r>
        <w:rPr>
          <w:rFonts w:ascii="Calibri Light" w:eastAsia="Calibri Light"/>
          <w:b w:val="0"/>
          <w:sz w:val="24"/>
        </w:rPr>
        <w:t>ABC</w:t>
      </w:r>
      <w:r>
        <w:rPr>
          <w:b/>
          <w:sz w:val="24"/>
        </w:rPr>
        <w:t>）</w:t>
      </w:r>
    </w:p>
    <w:p>
      <w:pPr>
        <w:pStyle w:val="8"/>
        <w:rPr>
          <w:b/>
          <w:sz w:val="26"/>
        </w:rPr>
      </w:pPr>
    </w:p>
    <w:p>
      <w:pPr>
        <w:pStyle w:val="14"/>
        <w:numPr>
          <w:ilvl w:val="0"/>
          <w:numId w:val="47"/>
        </w:numPr>
        <w:tabs>
          <w:tab w:val="left" w:pos="563"/>
          <w:tab w:val="left" w:pos="1560"/>
        </w:tabs>
        <w:spacing w:before="181" w:after="0" w:line="386" w:lineRule="auto"/>
        <w:ind w:left="300" w:right="1793" w:firstLine="0"/>
        <w:jc w:val="left"/>
        <w:rPr>
          <w:rFonts w:hint="eastAsia" w:ascii="微软雅黑" w:eastAsia="微软雅黑"/>
          <w:sz w:val="21"/>
        </w:rPr>
      </w:pPr>
      <w:r>
        <w:rPr>
          <w:rFonts w:hint="eastAsia" w:ascii="微软雅黑" w:eastAsia="微软雅黑"/>
          <w:sz w:val="21"/>
        </w:rPr>
        <w:t>escape</w:t>
      </w:r>
      <w:r>
        <w:rPr>
          <w:rFonts w:hint="eastAsia" w:ascii="微软雅黑" w:eastAsia="微软雅黑"/>
          <w:sz w:val="21"/>
        </w:rPr>
        <w:tab/>
      </w:r>
      <w:r>
        <w:rPr>
          <w:rFonts w:hint="eastAsia" w:ascii="微软雅黑" w:eastAsia="微软雅黑"/>
          <w:spacing w:val="-3"/>
          <w:sz w:val="21"/>
        </w:rPr>
        <w:t xml:space="preserve">函数可对字符串进行编码，这样就可以在所有的计算机上读取该字符串。ECMAScript </w:t>
      </w:r>
      <w:r>
        <w:rPr>
          <w:rFonts w:hint="eastAsia" w:ascii="微软雅黑" w:eastAsia="微软雅黑"/>
          <w:sz w:val="21"/>
        </w:rPr>
        <w:t>v3</w:t>
      </w:r>
      <w:r>
        <w:rPr>
          <w:rFonts w:hint="eastAsia" w:ascii="微软雅黑" w:eastAsia="微软雅黑"/>
          <w:spacing w:val="2"/>
          <w:sz w:val="21"/>
        </w:rPr>
        <w:t xml:space="preserve"> 反对使用该方法，应用使用 </w:t>
      </w:r>
      <w:r>
        <w:rPr>
          <w:rFonts w:hint="eastAsia" w:ascii="微软雅黑" w:eastAsia="微软雅黑"/>
          <w:sz w:val="21"/>
        </w:rPr>
        <w:t>decodeURI</w:t>
      </w:r>
      <w:r>
        <w:rPr>
          <w:rFonts w:hint="eastAsia" w:ascii="微软雅黑" w:eastAsia="微软雅黑"/>
          <w:spacing w:val="16"/>
          <w:sz w:val="21"/>
        </w:rPr>
        <w:t xml:space="preserve">() 和 </w:t>
      </w:r>
      <w:r>
        <w:rPr>
          <w:rFonts w:hint="eastAsia" w:ascii="微软雅黑" w:eastAsia="微软雅黑"/>
          <w:sz w:val="21"/>
        </w:rPr>
        <w:t xml:space="preserve">decodeURIComponent() </w:t>
      </w:r>
      <w:r>
        <w:rPr>
          <w:rFonts w:hint="eastAsia" w:ascii="微软雅黑" w:eastAsia="微软雅黑"/>
          <w:spacing w:val="-1"/>
          <w:sz w:val="21"/>
        </w:rPr>
        <w:t>替代它。</w:t>
      </w:r>
    </w:p>
    <w:p>
      <w:pPr>
        <w:pStyle w:val="8"/>
        <w:spacing w:before="7"/>
        <w:rPr>
          <w:rFonts w:ascii="微软雅黑"/>
          <w:sz w:val="15"/>
        </w:rPr>
      </w:pPr>
    </w:p>
    <w:p>
      <w:pPr>
        <w:pStyle w:val="14"/>
        <w:numPr>
          <w:ilvl w:val="0"/>
          <w:numId w:val="47"/>
        </w:numPr>
        <w:tabs>
          <w:tab w:val="left" w:pos="546"/>
          <w:tab w:val="left" w:pos="1980"/>
        </w:tabs>
        <w:spacing w:before="0" w:after="0" w:line="240" w:lineRule="auto"/>
        <w:ind w:left="545" w:right="0" w:hanging="246"/>
        <w:jc w:val="left"/>
        <w:rPr>
          <w:rFonts w:hint="eastAsia" w:ascii="微软雅黑" w:eastAsia="微软雅黑"/>
          <w:sz w:val="21"/>
        </w:rPr>
      </w:pPr>
      <w:r>
        <w:rPr>
          <w:rFonts w:hint="eastAsia" w:ascii="微软雅黑" w:eastAsia="微软雅黑"/>
          <w:sz w:val="21"/>
        </w:rPr>
        <w:t>parseFloat</w:t>
      </w:r>
      <w:r>
        <w:rPr>
          <w:rFonts w:hint="eastAsia" w:ascii="微软雅黑" w:eastAsia="微软雅黑"/>
          <w:sz w:val="21"/>
        </w:rPr>
        <w:tab/>
      </w:r>
      <w:r>
        <w:rPr>
          <w:rFonts w:hint="eastAsia" w:ascii="微软雅黑" w:eastAsia="微软雅黑"/>
          <w:sz w:val="21"/>
        </w:rPr>
        <w:t>parseFloat()</w:t>
      </w:r>
      <w:r>
        <w:rPr>
          <w:rFonts w:hint="eastAsia" w:ascii="微软雅黑" w:eastAsia="微软雅黑"/>
          <w:spacing w:val="-3"/>
          <w:sz w:val="21"/>
        </w:rPr>
        <w:t xml:space="preserve"> 函数可解析一个字符串，并返回一个浮点数。</w:t>
      </w:r>
    </w:p>
    <w:p>
      <w:pPr>
        <w:pStyle w:val="8"/>
        <w:spacing w:before="2"/>
        <w:rPr>
          <w:rFonts w:ascii="微软雅黑"/>
          <w:sz w:val="28"/>
        </w:rPr>
      </w:pPr>
    </w:p>
    <w:p>
      <w:pPr>
        <w:pStyle w:val="8"/>
        <w:spacing w:line="386" w:lineRule="auto"/>
        <w:ind w:left="300" w:right="1791"/>
        <w:rPr>
          <w:rFonts w:hint="eastAsia" w:ascii="微软雅黑" w:eastAsia="微软雅黑"/>
        </w:rPr>
      </w:pPr>
      <w:r>
        <w:rPr>
          <w:rFonts w:hint="eastAsia" w:ascii="微软雅黑" w:eastAsia="微软雅黑"/>
          <w:spacing w:val="-8"/>
        </w:rPr>
        <w:t>该函数指定字符串中的首个字符是否是数字。如果是，则对字符串进行解析，直到到达数字</w:t>
      </w:r>
      <w:r>
        <w:rPr>
          <w:rFonts w:hint="eastAsia" w:ascii="微软雅黑" w:eastAsia="微软雅黑"/>
          <w:spacing w:val="-5"/>
        </w:rPr>
        <w:t>的末端为止，然后以数字返回该数字，而不是作为字符串。</w:t>
      </w:r>
    </w:p>
    <w:p>
      <w:pPr>
        <w:pStyle w:val="8"/>
        <w:spacing w:before="4"/>
        <w:rPr>
          <w:rFonts w:ascii="微软雅黑"/>
          <w:sz w:val="15"/>
        </w:rPr>
      </w:pPr>
    </w:p>
    <w:p>
      <w:pPr>
        <w:pStyle w:val="14"/>
        <w:numPr>
          <w:ilvl w:val="0"/>
          <w:numId w:val="47"/>
        </w:numPr>
        <w:tabs>
          <w:tab w:val="left" w:pos="556"/>
          <w:tab w:val="left" w:pos="1245"/>
        </w:tabs>
        <w:spacing w:before="0" w:after="0" w:line="240" w:lineRule="auto"/>
        <w:ind w:left="555" w:right="0" w:hanging="256"/>
        <w:jc w:val="left"/>
        <w:rPr>
          <w:rFonts w:hint="eastAsia" w:ascii="微软雅黑" w:eastAsia="微软雅黑"/>
          <w:sz w:val="21"/>
        </w:rPr>
      </w:pPr>
      <w:r>
        <w:rPr>
          <w:rFonts w:hint="eastAsia" w:ascii="微软雅黑" w:eastAsia="微软雅黑"/>
          <w:sz w:val="21"/>
        </w:rPr>
        <w:t>eval</w:t>
      </w:r>
      <w:r>
        <w:rPr>
          <w:rFonts w:hint="eastAsia" w:ascii="微软雅黑" w:eastAsia="微软雅黑"/>
          <w:sz w:val="21"/>
        </w:rPr>
        <w:tab/>
      </w:r>
      <w:r>
        <w:rPr>
          <w:rFonts w:hint="eastAsia" w:ascii="微软雅黑" w:eastAsia="微软雅黑"/>
          <w:spacing w:val="-1"/>
          <w:sz w:val="21"/>
        </w:rPr>
        <w:t xml:space="preserve">函数可计算某个字符串，并执行其中的的 </w:t>
      </w:r>
      <w:r>
        <w:rPr>
          <w:rFonts w:hint="eastAsia" w:ascii="微软雅黑" w:eastAsia="微软雅黑"/>
          <w:sz w:val="21"/>
        </w:rPr>
        <w:t>JavaScript</w:t>
      </w:r>
      <w:r>
        <w:rPr>
          <w:rFonts w:hint="eastAsia" w:ascii="微软雅黑" w:eastAsia="微软雅黑"/>
          <w:spacing w:val="9"/>
          <w:sz w:val="21"/>
        </w:rPr>
        <w:t xml:space="preserve"> 代码。</w:t>
      </w:r>
    </w:p>
    <w:p>
      <w:pPr>
        <w:pStyle w:val="8"/>
        <w:spacing w:before="1"/>
        <w:rPr>
          <w:rFonts w:ascii="微软雅黑"/>
          <w:sz w:val="28"/>
        </w:rPr>
      </w:pPr>
    </w:p>
    <w:p>
      <w:pPr>
        <w:pStyle w:val="14"/>
        <w:numPr>
          <w:ilvl w:val="0"/>
          <w:numId w:val="47"/>
        </w:numPr>
        <w:tabs>
          <w:tab w:val="left" w:pos="561"/>
        </w:tabs>
        <w:spacing w:before="0" w:after="0" w:line="240" w:lineRule="auto"/>
        <w:ind w:left="560" w:right="0" w:hanging="261"/>
        <w:jc w:val="left"/>
        <w:rPr>
          <w:rFonts w:ascii="微软雅黑"/>
          <w:sz w:val="21"/>
        </w:rPr>
      </w:pPr>
      <w:r>
        <w:rPr>
          <w:rFonts w:ascii="微软雅黑"/>
          <w:sz w:val="21"/>
        </w:rPr>
        <w:t>setTimeout</w:t>
      </w:r>
    </w:p>
    <w:p>
      <w:pPr>
        <w:pStyle w:val="8"/>
        <w:spacing w:before="2"/>
        <w:rPr>
          <w:rFonts w:ascii="微软雅黑"/>
          <w:sz w:val="28"/>
        </w:rPr>
      </w:pPr>
    </w:p>
    <w:p>
      <w:pPr>
        <w:pStyle w:val="14"/>
        <w:numPr>
          <w:ilvl w:val="0"/>
          <w:numId w:val="47"/>
        </w:numPr>
        <w:tabs>
          <w:tab w:val="left" w:pos="530"/>
        </w:tabs>
        <w:spacing w:before="0" w:after="0" w:line="240" w:lineRule="auto"/>
        <w:ind w:left="529" w:right="0" w:hanging="230"/>
        <w:jc w:val="left"/>
        <w:rPr>
          <w:rFonts w:ascii="微软雅黑"/>
          <w:sz w:val="21"/>
        </w:rPr>
      </w:pPr>
      <w:r>
        <w:rPr>
          <w:rFonts w:ascii="微软雅黑"/>
          <w:sz w:val="21"/>
        </w:rPr>
        <w:t>alert</w:t>
      </w:r>
    </w:p>
    <w:p>
      <w:pPr>
        <w:pStyle w:val="8"/>
        <w:rPr>
          <w:rFonts w:ascii="微软雅黑"/>
          <w:sz w:val="28"/>
        </w:rPr>
      </w:pPr>
    </w:p>
    <w:p>
      <w:pPr>
        <w:pStyle w:val="8"/>
        <w:rPr>
          <w:rFonts w:ascii="微软雅黑"/>
          <w:sz w:val="28"/>
        </w:rPr>
      </w:pPr>
    </w:p>
    <w:p>
      <w:pPr>
        <w:pStyle w:val="8"/>
        <w:rPr>
          <w:rFonts w:ascii="微软雅黑"/>
        </w:rPr>
      </w:pPr>
    </w:p>
    <w:p>
      <w:pPr>
        <w:pStyle w:val="14"/>
        <w:numPr>
          <w:ilvl w:val="0"/>
          <w:numId w:val="46"/>
        </w:numPr>
        <w:tabs>
          <w:tab w:val="left" w:pos="726"/>
        </w:tabs>
        <w:spacing w:before="0" w:after="0" w:line="240" w:lineRule="auto"/>
        <w:ind w:left="725" w:right="0" w:hanging="426"/>
        <w:jc w:val="left"/>
        <w:rPr>
          <w:b/>
          <w:sz w:val="24"/>
        </w:rPr>
      </w:pPr>
      <w:bookmarkStart w:id="422" w:name="_bookmark216"/>
      <w:bookmarkEnd w:id="422"/>
      <w:bookmarkStart w:id="423" w:name="_bookmark216"/>
      <w:bookmarkEnd w:id="423"/>
      <w:r>
        <w:rPr>
          <w:b/>
          <w:spacing w:val="-21"/>
          <w:sz w:val="24"/>
        </w:rPr>
        <w:t xml:space="preserve">关于 </w:t>
      </w:r>
      <w:r>
        <w:rPr>
          <w:rFonts w:ascii="Calibri Light" w:eastAsia="Calibri Light"/>
          <w:b w:val="0"/>
          <w:sz w:val="24"/>
        </w:rPr>
        <w:t>IE</w:t>
      </w:r>
      <w:r>
        <w:rPr>
          <w:rFonts w:ascii="Calibri Light" w:eastAsia="Calibri Light"/>
          <w:b w:val="0"/>
          <w:spacing w:val="3"/>
          <w:sz w:val="24"/>
        </w:rPr>
        <w:t xml:space="preserve"> </w:t>
      </w:r>
      <w:r>
        <w:rPr>
          <w:b/>
          <w:spacing w:val="-31"/>
          <w:sz w:val="24"/>
        </w:rPr>
        <w:t xml:space="preserve">的 </w:t>
      </w:r>
      <w:r>
        <w:rPr>
          <w:rFonts w:ascii="Calibri Light" w:eastAsia="Calibri Light"/>
          <w:b w:val="0"/>
          <w:spacing w:val="-2"/>
          <w:sz w:val="24"/>
        </w:rPr>
        <w:t>window</w:t>
      </w:r>
      <w:r>
        <w:rPr>
          <w:rFonts w:ascii="Calibri Light" w:eastAsia="Calibri Light"/>
          <w:b w:val="0"/>
          <w:spacing w:val="4"/>
          <w:sz w:val="24"/>
        </w:rPr>
        <w:t xml:space="preserve"> </w:t>
      </w:r>
      <w:r>
        <w:rPr>
          <w:b/>
          <w:sz w:val="24"/>
        </w:rPr>
        <w:t>对象表述正确的有：（</w:t>
      </w:r>
      <w:r>
        <w:rPr>
          <w:rFonts w:ascii="Calibri Light" w:eastAsia="Calibri Light"/>
          <w:b w:val="0"/>
          <w:sz w:val="24"/>
        </w:rPr>
        <w:t>ACD</w:t>
      </w:r>
      <w:r>
        <w:rPr>
          <w:b/>
          <w:sz w:val="24"/>
        </w:rPr>
        <w:t>）</w:t>
      </w:r>
    </w:p>
    <w:p>
      <w:pPr>
        <w:pStyle w:val="8"/>
        <w:rPr>
          <w:b/>
          <w:sz w:val="26"/>
        </w:rPr>
      </w:pPr>
    </w:p>
    <w:p>
      <w:pPr>
        <w:pStyle w:val="14"/>
        <w:numPr>
          <w:ilvl w:val="0"/>
          <w:numId w:val="48"/>
        </w:numPr>
        <w:tabs>
          <w:tab w:val="left" w:pos="563"/>
        </w:tabs>
        <w:spacing w:before="182" w:after="0" w:line="240" w:lineRule="auto"/>
        <w:ind w:left="562" w:right="0" w:hanging="263"/>
        <w:jc w:val="left"/>
        <w:rPr>
          <w:rFonts w:hint="eastAsia" w:ascii="微软雅黑" w:eastAsia="微软雅黑"/>
          <w:sz w:val="21"/>
        </w:rPr>
      </w:pPr>
      <w:r>
        <w:rPr>
          <w:rFonts w:hint="eastAsia" w:ascii="微软雅黑" w:eastAsia="微软雅黑"/>
          <w:spacing w:val="-3"/>
          <w:sz w:val="21"/>
        </w:rPr>
        <w:t>window.opener</w:t>
      </w:r>
      <w:r>
        <w:rPr>
          <w:rFonts w:hint="eastAsia" w:ascii="微软雅黑" w:eastAsia="微软雅黑"/>
          <w:spacing w:val="-5"/>
          <w:sz w:val="21"/>
        </w:rPr>
        <w:t xml:space="preserve"> 属性本身就是指向 </w:t>
      </w:r>
      <w:r>
        <w:rPr>
          <w:rFonts w:hint="eastAsia" w:ascii="微软雅黑" w:eastAsia="微软雅黑"/>
          <w:sz w:val="21"/>
        </w:rPr>
        <w:t>window</w:t>
      </w:r>
      <w:r>
        <w:rPr>
          <w:rFonts w:hint="eastAsia" w:ascii="微软雅黑" w:eastAsia="微软雅黑"/>
          <w:spacing w:val="-7"/>
          <w:sz w:val="21"/>
        </w:rPr>
        <w:t xml:space="preserve"> 对象</w:t>
      </w:r>
    </w:p>
    <w:p>
      <w:pPr>
        <w:spacing w:after="0" w:line="240" w:lineRule="auto"/>
        <w:jc w:val="left"/>
        <w:rPr>
          <w:rFonts w:hint="eastAsia" w:ascii="微软雅黑" w:eastAsia="微软雅黑"/>
          <w:sz w:val="21"/>
        </w:rPr>
        <w:sectPr>
          <w:pgSz w:w="11910" w:h="16840"/>
          <w:pgMar w:top="1520" w:right="0" w:bottom="280" w:left="1500" w:header="720" w:footer="720" w:gutter="0"/>
        </w:sectPr>
      </w:pPr>
    </w:p>
    <w:p>
      <w:pPr>
        <w:pStyle w:val="14"/>
        <w:numPr>
          <w:ilvl w:val="0"/>
          <w:numId w:val="48"/>
        </w:numPr>
        <w:tabs>
          <w:tab w:val="left" w:pos="546"/>
          <w:tab w:val="left" w:pos="4875"/>
        </w:tabs>
        <w:spacing w:before="21" w:after="0" w:line="240" w:lineRule="auto"/>
        <w:ind w:left="545" w:right="0" w:hanging="246"/>
        <w:jc w:val="left"/>
        <w:rPr>
          <w:rFonts w:hint="eastAsia" w:ascii="微软雅黑" w:eastAsia="微软雅黑"/>
          <w:sz w:val="21"/>
        </w:rPr>
      </w:pPr>
      <w:r>
        <w:rPr>
          <w:rFonts w:hint="eastAsia" w:ascii="微软雅黑" w:eastAsia="微软雅黑"/>
          <w:spacing w:val="-3"/>
          <w:sz w:val="21"/>
        </w:rPr>
        <w:t>window.reload()</w:t>
      </w:r>
      <w:r>
        <w:rPr>
          <w:rFonts w:hint="eastAsia" w:ascii="微软雅黑" w:eastAsia="微软雅黑"/>
          <w:sz w:val="21"/>
        </w:rPr>
        <w:t>方</w:t>
      </w:r>
      <w:r>
        <w:rPr>
          <w:rFonts w:hint="eastAsia" w:ascii="微软雅黑" w:eastAsia="微软雅黑"/>
          <w:spacing w:val="-3"/>
          <w:sz w:val="21"/>
        </w:rPr>
        <w:t>法</w:t>
      </w:r>
      <w:r>
        <w:rPr>
          <w:rFonts w:hint="eastAsia" w:ascii="微软雅黑" w:eastAsia="微软雅黑"/>
          <w:sz w:val="21"/>
        </w:rPr>
        <w:t>可以</w:t>
      </w:r>
      <w:r>
        <w:rPr>
          <w:rFonts w:hint="eastAsia" w:ascii="微软雅黑" w:eastAsia="微软雅黑"/>
          <w:spacing w:val="-3"/>
          <w:sz w:val="21"/>
        </w:rPr>
        <w:t>用</w:t>
      </w:r>
      <w:r>
        <w:rPr>
          <w:rFonts w:hint="eastAsia" w:ascii="微软雅黑" w:eastAsia="微软雅黑"/>
          <w:sz w:val="21"/>
        </w:rPr>
        <w:t>来</w:t>
      </w:r>
      <w:r>
        <w:rPr>
          <w:rFonts w:hint="eastAsia" w:ascii="微软雅黑" w:eastAsia="微软雅黑"/>
          <w:spacing w:val="-3"/>
          <w:sz w:val="21"/>
        </w:rPr>
        <w:t>刷</w:t>
      </w:r>
      <w:r>
        <w:rPr>
          <w:rFonts w:hint="eastAsia" w:ascii="微软雅黑" w:eastAsia="微软雅黑"/>
          <w:sz w:val="21"/>
        </w:rPr>
        <w:t>新</w:t>
      </w:r>
      <w:r>
        <w:rPr>
          <w:rFonts w:hint="eastAsia" w:ascii="微软雅黑" w:eastAsia="微软雅黑"/>
          <w:spacing w:val="-3"/>
          <w:sz w:val="21"/>
        </w:rPr>
        <w:t>当</w:t>
      </w:r>
      <w:r>
        <w:rPr>
          <w:rFonts w:hint="eastAsia" w:ascii="微软雅黑" w:eastAsia="微软雅黑"/>
          <w:sz w:val="21"/>
        </w:rPr>
        <w:t>前</w:t>
      </w:r>
      <w:r>
        <w:rPr>
          <w:rFonts w:hint="eastAsia" w:ascii="微软雅黑" w:eastAsia="微软雅黑"/>
          <w:spacing w:val="-3"/>
          <w:sz w:val="21"/>
        </w:rPr>
        <w:t>页</w:t>
      </w:r>
      <w:r>
        <w:rPr>
          <w:rFonts w:hint="eastAsia" w:ascii="微软雅黑" w:eastAsia="微软雅黑"/>
          <w:sz w:val="21"/>
        </w:rPr>
        <w:t>面</w:t>
      </w:r>
      <w:r>
        <w:rPr>
          <w:rFonts w:hint="eastAsia" w:ascii="微软雅黑" w:eastAsia="微软雅黑"/>
          <w:sz w:val="21"/>
        </w:rPr>
        <w:tab/>
      </w:r>
      <w:r>
        <w:rPr>
          <w:rFonts w:hint="eastAsia" w:ascii="微软雅黑" w:eastAsia="微软雅黑"/>
          <w:sz w:val="21"/>
        </w:rPr>
        <w:t>应</w:t>
      </w:r>
      <w:r>
        <w:rPr>
          <w:rFonts w:hint="eastAsia" w:ascii="微软雅黑" w:eastAsia="微软雅黑"/>
          <w:spacing w:val="-3"/>
          <w:sz w:val="21"/>
        </w:rPr>
        <w:t>该</w:t>
      </w:r>
      <w:r>
        <w:rPr>
          <w:rFonts w:hint="eastAsia" w:ascii="微软雅黑" w:eastAsia="微软雅黑"/>
          <w:sz w:val="21"/>
        </w:rPr>
        <w:t>是</w:t>
      </w:r>
      <w:r>
        <w:rPr>
          <w:rFonts w:hint="eastAsia" w:ascii="微软雅黑" w:eastAsia="微软雅黑"/>
          <w:spacing w:val="-11"/>
          <w:sz w:val="21"/>
        </w:rPr>
        <w:t xml:space="preserve"> </w:t>
      </w:r>
      <w:r>
        <w:rPr>
          <w:rFonts w:hint="eastAsia" w:ascii="微软雅黑" w:eastAsia="微软雅黑"/>
          <w:sz w:val="21"/>
        </w:rPr>
        <w:t>location.reload</w:t>
      </w:r>
      <w:r>
        <w:rPr>
          <w:rFonts w:hint="eastAsia" w:ascii="微软雅黑" w:eastAsia="微软雅黑"/>
          <w:spacing w:val="-13"/>
          <w:sz w:val="21"/>
        </w:rPr>
        <w:t xml:space="preserve"> </w:t>
      </w:r>
      <w:r>
        <w:rPr>
          <w:rFonts w:hint="eastAsia" w:ascii="微软雅黑" w:eastAsia="微软雅黑"/>
          <w:spacing w:val="-3"/>
          <w:sz w:val="21"/>
        </w:rPr>
        <w:t>或者</w:t>
      </w:r>
    </w:p>
    <w:p>
      <w:pPr>
        <w:pStyle w:val="8"/>
        <w:spacing w:before="236"/>
        <w:ind w:left="300"/>
        <w:rPr>
          <w:rFonts w:ascii="微软雅黑"/>
        </w:rPr>
      </w:pPr>
      <w:r>
        <w:rPr>
          <w:rFonts w:ascii="微软雅黑"/>
        </w:rPr>
        <w:t>window.location.reload</w:t>
      </w:r>
    </w:p>
    <w:p>
      <w:pPr>
        <w:pStyle w:val="8"/>
        <w:spacing w:before="2"/>
        <w:rPr>
          <w:rFonts w:ascii="微软雅黑"/>
          <w:sz w:val="28"/>
        </w:rPr>
      </w:pPr>
    </w:p>
    <w:p>
      <w:pPr>
        <w:pStyle w:val="14"/>
        <w:numPr>
          <w:ilvl w:val="0"/>
          <w:numId w:val="48"/>
        </w:numPr>
        <w:tabs>
          <w:tab w:val="left" w:pos="548"/>
        </w:tabs>
        <w:spacing w:before="0" w:after="0" w:line="386" w:lineRule="auto"/>
        <w:ind w:left="300" w:right="1791" w:firstLine="0"/>
        <w:jc w:val="left"/>
        <w:rPr>
          <w:rFonts w:hint="eastAsia" w:ascii="微软雅黑" w:hAnsi="微软雅黑" w:eastAsia="微软雅黑"/>
          <w:sz w:val="21"/>
        </w:rPr>
      </w:pPr>
      <w:r>
        <w:rPr>
          <w:rFonts w:hint="eastAsia" w:ascii="微软雅黑" w:hAnsi="微软雅黑" w:eastAsia="微软雅黑"/>
          <w:spacing w:val="-1"/>
          <w:sz w:val="21"/>
        </w:rPr>
        <w:t>window.location=”a.html”和 window.location.href=”a.html</w:t>
      </w:r>
      <w:r>
        <w:rPr>
          <w:rFonts w:hint="eastAsia" w:ascii="微软雅黑" w:hAnsi="微软雅黑" w:eastAsia="微软雅黑"/>
          <w:spacing w:val="-3"/>
          <w:sz w:val="21"/>
        </w:rPr>
        <w:t>”的作用都是把当前</w:t>
      </w:r>
      <w:r>
        <w:rPr>
          <w:rFonts w:hint="eastAsia" w:ascii="微软雅黑" w:hAnsi="微软雅黑" w:eastAsia="微软雅黑"/>
          <w:spacing w:val="8"/>
          <w:sz w:val="21"/>
        </w:rPr>
        <w:t>页面替换成</w:t>
      </w:r>
      <w:r>
        <w:rPr>
          <w:rFonts w:hint="eastAsia" w:ascii="微软雅黑" w:hAnsi="微软雅黑" w:eastAsia="微软雅黑"/>
          <w:sz w:val="21"/>
        </w:rPr>
        <w:t>a.html</w:t>
      </w:r>
      <w:r>
        <w:rPr>
          <w:rFonts w:hint="eastAsia" w:ascii="微软雅黑" w:hAnsi="微软雅黑" w:eastAsia="微软雅黑"/>
          <w:spacing w:val="-7"/>
          <w:sz w:val="21"/>
        </w:rPr>
        <w:t xml:space="preserve"> 页面</w:t>
      </w:r>
    </w:p>
    <w:p>
      <w:pPr>
        <w:pStyle w:val="8"/>
        <w:spacing w:before="4"/>
        <w:rPr>
          <w:rFonts w:ascii="微软雅黑"/>
          <w:sz w:val="15"/>
        </w:rPr>
      </w:pPr>
    </w:p>
    <w:p>
      <w:pPr>
        <w:pStyle w:val="14"/>
        <w:numPr>
          <w:ilvl w:val="0"/>
          <w:numId w:val="48"/>
        </w:numPr>
        <w:tabs>
          <w:tab w:val="left" w:pos="603"/>
        </w:tabs>
        <w:spacing w:before="0" w:after="0" w:line="240" w:lineRule="auto"/>
        <w:ind w:left="602" w:right="0" w:hanging="303"/>
        <w:jc w:val="left"/>
        <w:rPr>
          <w:rFonts w:hint="eastAsia" w:ascii="微软雅黑" w:eastAsia="微软雅黑"/>
          <w:sz w:val="21"/>
        </w:rPr>
      </w:pPr>
      <w:r>
        <w:rPr>
          <w:rFonts w:hint="eastAsia" w:ascii="微软雅黑" w:eastAsia="微软雅黑"/>
          <w:spacing w:val="4"/>
          <w:sz w:val="21"/>
        </w:rPr>
        <w:t>定义了全局变量</w:t>
      </w:r>
      <w:r>
        <w:rPr>
          <w:rFonts w:hint="eastAsia" w:ascii="微软雅黑" w:eastAsia="微软雅黑"/>
          <w:sz w:val="21"/>
        </w:rPr>
        <w:t>g</w:t>
      </w:r>
      <w:r>
        <w:rPr>
          <w:rFonts w:hint="eastAsia" w:ascii="微软雅黑" w:eastAsia="微软雅黑"/>
          <w:spacing w:val="-4"/>
          <w:sz w:val="21"/>
        </w:rPr>
        <w:t xml:space="preserve">；可以用 </w:t>
      </w:r>
      <w:r>
        <w:rPr>
          <w:rFonts w:hint="eastAsia" w:ascii="微软雅黑" w:eastAsia="微软雅黑"/>
          <w:spacing w:val="-3"/>
          <w:sz w:val="21"/>
        </w:rPr>
        <w:t>window.g</w:t>
      </w:r>
      <w:r>
        <w:rPr>
          <w:rFonts w:hint="eastAsia" w:ascii="微软雅黑" w:eastAsia="微软雅黑"/>
          <w:spacing w:val="-5"/>
          <w:sz w:val="21"/>
        </w:rPr>
        <w:t xml:space="preserve"> 的方式来存取该变量</w:t>
      </w:r>
    </w:p>
    <w:p>
      <w:pPr>
        <w:pStyle w:val="8"/>
        <w:rPr>
          <w:rFonts w:ascii="微软雅黑"/>
          <w:sz w:val="28"/>
        </w:rPr>
      </w:pPr>
    </w:p>
    <w:p>
      <w:pPr>
        <w:pStyle w:val="5"/>
        <w:numPr>
          <w:ilvl w:val="0"/>
          <w:numId w:val="46"/>
        </w:numPr>
        <w:tabs>
          <w:tab w:val="left" w:pos="726"/>
          <w:tab w:val="left" w:pos="2412"/>
        </w:tabs>
        <w:spacing w:before="1" w:after="0" w:line="240" w:lineRule="auto"/>
        <w:ind w:left="725" w:right="0" w:hanging="426"/>
        <w:jc w:val="left"/>
        <w:rPr>
          <w:rFonts w:ascii="Calibri Light" w:eastAsia="Calibri Light"/>
          <w:b w:val="0"/>
        </w:rPr>
      </w:pPr>
      <w:bookmarkStart w:id="424" w:name="_bookmark217"/>
      <w:bookmarkEnd w:id="424"/>
      <w:bookmarkStart w:id="425" w:name="_bookmark217"/>
      <w:bookmarkEnd w:id="425"/>
      <w:r>
        <w:t>下面正确的是</w:t>
      </w:r>
      <w:r>
        <w:tab/>
      </w:r>
      <w:r>
        <w:rPr>
          <w:rFonts w:ascii="Calibri Light" w:eastAsia="Calibri Light"/>
          <w:b w:val="0"/>
        </w:rPr>
        <w:t>A</w:t>
      </w:r>
    </w:p>
    <w:p>
      <w:pPr>
        <w:pStyle w:val="8"/>
        <w:rPr>
          <w:rFonts w:ascii="Calibri Light"/>
          <w:b w:val="0"/>
          <w:sz w:val="26"/>
        </w:rPr>
      </w:pPr>
    </w:p>
    <w:p>
      <w:pPr>
        <w:pStyle w:val="8"/>
        <w:tabs>
          <w:tab w:val="left" w:pos="825"/>
          <w:tab w:val="left" w:pos="3494"/>
        </w:tabs>
        <w:spacing w:before="197" w:line="386" w:lineRule="auto"/>
        <w:ind w:left="300" w:right="1793"/>
        <w:rPr>
          <w:rFonts w:hint="eastAsia" w:ascii="微软雅黑" w:eastAsia="微软雅黑"/>
        </w:rPr>
      </w:pPr>
      <w:r>
        <w:rPr>
          <w:rFonts w:hint="eastAsia" w:ascii="微软雅黑" w:eastAsia="微软雅黑"/>
        </w:rPr>
        <w:t>A:</w:t>
      </w:r>
      <w:r>
        <w:rPr>
          <w:rFonts w:hint="eastAsia" w:ascii="微软雅黑" w:eastAsia="微软雅黑"/>
          <w:spacing w:val="55"/>
        </w:rPr>
        <w:t xml:space="preserve"> </w:t>
      </w:r>
      <w:r>
        <w:rPr>
          <w:rFonts w:hint="eastAsia" w:ascii="微软雅黑" w:eastAsia="微软雅黑"/>
          <w:spacing w:val="-3"/>
        </w:rPr>
        <w:t>跨</w:t>
      </w:r>
      <w:r>
        <w:rPr>
          <w:rFonts w:hint="eastAsia" w:ascii="微软雅黑" w:eastAsia="微软雅黑"/>
        </w:rPr>
        <w:t>域</w:t>
      </w:r>
      <w:r>
        <w:rPr>
          <w:rFonts w:hint="eastAsia" w:ascii="微软雅黑" w:eastAsia="微软雅黑"/>
          <w:spacing w:val="-3"/>
        </w:rPr>
        <w:t>问</w:t>
      </w:r>
      <w:r>
        <w:rPr>
          <w:rFonts w:hint="eastAsia" w:ascii="微软雅黑" w:eastAsia="微软雅黑"/>
        </w:rPr>
        <w:t>题</w:t>
      </w:r>
      <w:r>
        <w:rPr>
          <w:rFonts w:hint="eastAsia" w:ascii="微软雅黑" w:eastAsia="微软雅黑"/>
          <w:spacing w:val="-3"/>
        </w:rPr>
        <w:t>能</w:t>
      </w:r>
      <w:r>
        <w:rPr>
          <w:rFonts w:hint="eastAsia" w:ascii="微软雅黑" w:eastAsia="微软雅黑"/>
        </w:rPr>
        <w:t>通</w:t>
      </w:r>
      <w:r>
        <w:rPr>
          <w:rFonts w:hint="eastAsia" w:ascii="微软雅黑" w:eastAsia="微软雅黑"/>
          <w:spacing w:val="50"/>
        </w:rPr>
        <w:t>过</w:t>
      </w:r>
      <w:r>
        <w:rPr>
          <w:rFonts w:hint="eastAsia" w:ascii="微软雅黑" w:eastAsia="微软雅黑"/>
        </w:rPr>
        <w:t>JsonP</w:t>
      </w:r>
      <w:r>
        <w:rPr>
          <w:rFonts w:hint="eastAsia" w:ascii="微软雅黑" w:eastAsia="微软雅黑"/>
          <w:spacing w:val="-4"/>
        </w:rPr>
        <w:t xml:space="preserve"> </w:t>
      </w:r>
      <w:r>
        <w:rPr>
          <w:rFonts w:hint="eastAsia" w:ascii="微软雅黑" w:eastAsia="微软雅黑"/>
        </w:rPr>
        <w:t>方案</w:t>
      </w:r>
      <w:r>
        <w:rPr>
          <w:rFonts w:hint="eastAsia" w:ascii="微软雅黑" w:eastAsia="微软雅黑"/>
          <w:spacing w:val="-3"/>
        </w:rPr>
        <w:t>解</w:t>
      </w:r>
      <w:r>
        <w:rPr>
          <w:rFonts w:hint="eastAsia" w:ascii="微软雅黑" w:eastAsia="微软雅黑"/>
        </w:rPr>
        <w:t>决</w:t>
      </w:r>
      <w:r>
        <w:rPr>
          <w:rFonts w:hint="eastAsia" w:ascii="微软雅黑" w:eastAsia="微软雅黑"/>
          <w:spacing w:val="57"/>
        </w:rPr>
        <w:t xml:space="preserve"> </w:t>
      </w:r>
      <w:r>
        <w:rPr>
          <w:rFonts w:hint="eastAsia" w:ascii="微软雅黑" w:eastAsia="微软雅黑"/>
          <w:spacing w:val="-38"/>
        </w:rPr>
        <w:t>B：</w:t>
      </w:r>
      <w:r>
        <w:rPr>
          <w:rFonts w:hint="eastAsia" w:ascii="微软雅黑" w:eastAsia="微软雅黑"/>
        </w:rPr>
        <w:t>不</w:t>
      </w:r>
      <w:r>
        <w:rPr>
          <w:rFonts w:hint="eastAsia" w:ascii="微软雅黑" w:eastAsia="微软雅黑"/>
          <w:spacing w:val="-3"/>
        </w:rPr>
        <w:t>同</w:t>
      </w:r>
      <w:r>
        <w:rPr>
          <w:rFonts w:hint="eastAsia" w:ascii="微软雅黑" w:eastAsia="微软雅黑"/>
        </w:rPr>
        <w:t>子</w:t>
      </w:r>
      <w:r>
        <w:rPr>
          <w:rFonts w:hint="eastAsia" w:ascii="微软雅黑" w:eastAsia="微软雅黑"/>
          <w:spacing w:val="-3"/>
        </w:rPr>
        <w:t>域名</w:t>
      </w:r>
      <w:r>
        <w:rPr>
          <w:rFonts w:hint="eastAsia" w:ascii="微软雅黑" w:eastAsia="微软雅黑"/>
        </w:rPr>
        <w:t>间仅</w:t>
      </w:r>
      <w:r>
        <w:rPr>
          <w:rFonts w:hint="eastAsia" w:ascii="微软雅黑" w:eastAsia="微软雅黑"/>
          <w:spacing w:val="-3"/>
        </w:rPr>
        <w:t>能</w:t>
      </w:r>
      <w:r>
        <w:rPr>
          <w:rFonts w:hint="eastAsia" w:ascii="微软雅黑" w:eastAsia="微软雅黑"/>
        </w:rPr>
        <w:t>通</w:t>
      </w:r>
      <w:r>
        <w:rPr>
          <w:rFonts w:hint="eastAsia" w:ascii="微软雅黑" w:eastAsia="微软雅黑"/>
          <w:spacing w:val="-3"/>
        </w:rPr>
        <w:t>过修</w:t>
      </w:r>
      <w:r>
        <w:rPr>
          <w:rFonts w:hint="eastAsia" w:ascii="微软雅黑" w:eastAsia="微软雅黑"/>
        </w:rPr>
        <w:t>改</w:t>
      </w:r>
      <w:r>
        <w:rPr>
          <w:rFonts w:hint="eastAsia" w:ascii="微软雅黑" w:eastAsia="微软雅黑"/>
          <w:spacing w:val="-3"/>
        </w:rPr>
        <w:t xml:space="preserve"> window.name</w:t>
      </w:r>
      <w:r>
        <w:rPr>
          <w:rFonts w:hint="eastAsia" w:ascii="微软雅黑" w:eastAsia="微软雅黑"/>
          <w:spacing w:val="-4"/>
        </w:rPr>
        <w:t xml:space="preserve"> </w:t>
      </w:r>
      <w:r>
        <w:rPr>
          <w:rFonts w:hint="eastAsia" w:ascii="微软雅黑" w:eastAsia="微软雅黑"/>
        </w:rPr>
        <w:t>解</w:t>
      </w:r>
      <w:r>
        <w:rPr>
          <w:rFonts w:hint="eastAsia" w:ascii="微软雅黑" w:eastAsia="微软雅黑"/>
          <w:spacing w:val="-3"/>
        </w:rPr>
        <w:t>决</w:t>
      </w:r>
      <w:r>
        <w:rPr>
          <w:rFonts w:hint="eastAsia" w:ascii="微软雅黑" w:eastAsia="微软雅黑"/>
        </w:rPr>
        <w:t>跨域</w:t>
      </w:r>
      <w:r>
        <w:rPr>
          <w:rFonts w:hint="eastAsia" w:ascii="微软雅黑" w:eastAsia="微软雅黑"/>
        </w:rPr>
        <w:tab/>
      </w:r>
      <w:r>
        <w:rPr>
          <w:rFonts w:hint="eastAsia" w:ascii="微软雅黑" w:eastAsia="微软雅黑"/>
        </w:rPr>
        <w:t>还</w:t>
      </w:r>
      <w:r>
        <w:rPr>
          <w:rFonts w:hint="eastAsia" w:ascii="微软雅黑" w:eastAsia="微软雅黑"/>
          <w:spacing w:val="-3"/>
        </w:rPr>
        <w:t>可</w:t>
      </w:r>
      <w:r>
        <w:rPr>
          <w:rFonts w:hint="eastAsia" w:ascii="微软雅黑" w:eastAsia="微软雅黑"/>
        </w:rPr>
        <w:t>以</w:t>
      </w:r>
      <w:r>
        <w:rPr>
          <w:rFonts w:hint="eastAsia" w:ascii="微软雅黑" w:eastAsia="微软雅黑"/>
          <w:spacing w:val="-3"/>
        </w:rPr>
        <w:t>通</w:t>
      </w:r>
      <w:r>
        <w:rPr>
          <w:rFonts w:hint="eastAsia" w:ascii="微软雅黑" w:eastAsia="微软雅黑"/>
        </w:rPr>
        <w:t>过</w:t>
      </w:r>
      <w:r>
        <w:rPr>
          <w:rFonts w:hint="eastAsia" w:ascii="微软雅黑" w:eastAsia="微软雅黑"/>
          <w:spacing w:val="-10"/>
        </w:rPr>
        <w:t xml:space="preserve"> </w:t>
      </w:r>
      <w:r>
        <w:rPr>
          <w:rFonts w:hint="eastAsia" w:ascii="微软雅黑" w:eastAsia="微软雅黑"/>
        </w:rPr>
        <w:t>script</w:t>
      </w:r>
      <w:r>
        <w:rPr>
          <w:rFonts w:hint="eastAsia" w:ascii="微软雅黑" w:eastAsia="微软雅黑"/>
          <w:spacing w:val="-11"/>
        </w:rPr>
        <w:t xml:space="preserve"> </w:t>
      </w:r>
      <w:r>
        <w:rPr>
          <w:rFonts w:hint="eastAsia" w:ascii="微软雅黑" w:eastAsia="微软雅黑"/>
          <w:spacing w:val="-3"/>
        </w:rPr>
        <w:t>标</w:t>
      </w:r>
      <w:r>
        <w:rPr>
          <w:rFonts w:hint="eastAsia" w:ascii="微软雅黑" w:eastAsia="微软雅黑"/>
        </w:rPr>
        <w:t>签</w:t>
      </w:r>
      <w:r>
        <w:rPr>
          <w:rFonts w:hint="eastAsia" w:ascii="微软雅黑" w:eastAsia="微软雅黑"/>
          <w:spacing w:val="-9"/>
        </w:rPr>
        <w:t xml:space="preserve"> </w:t>
      </w:r>
      <w:r>
        <w:rPr>
          <w:rFonts w:hint="eastAsia" w:ascii="微软雅黑" w:eastAsia="微软雅黑"/>
        </w:rPr>
        <w:t>src</w:t>
      </w:r>
      <w:r>
        <w:rPr>
          <w:rFonts w:hint="eastAsia" w:ascii="微软雅黑" w:eastAsia="微软雅黑"/>
        </w:rPr>
        <w:tab/>
      </w:r>
      <w:r>
        <w:rPr>
          <w:rFonts w:hint="eastAsia" w:ascii="微软雅黑" w:eastAsia="微软雅黑"/>
        </w:rPr>
        <w:t xml:space="preserve">jsonp 等 h5 </w:t>
      </w:r>
      <w:r>
        <w:rPr>
          <w:rFonts w:hint="eastAsia" w:ascii="微软雅黑" w:eastAsia="微软雅黑"/>
          <w:spacing w:val="-4"/>
        </w:rPr>
        <w:t xml:space="preserve">Java </w:t>
      </w:r>
      <w:r>
        <w:rPr>
          <w:rFonts w:hint="eastAsia" w:ascii="微软雅黑" w:eastAsia="微软雅黑"/>
        </w:rPr>
        <w:t>split</w:t>
      </w:r>
      <w:r>
        <w:rPr>
          <w:rFonts w:hint="eastAsia" w:ascii="微软雅黑" w:eastAsia="微软雅黑"/>
          <w:spacing w:val="-27"/>
        </w:rPr>
        <w:t xml:space="preserve"> </w:t>
      </w:r>
      <w:r>
        <w:rPr>
          <w:rFonts w:hint="eastAsia" w:ascii="微软雅黑" w:eastAsia="微软雅黑"/>
        </w:rPr>
        <w:t>等</w:t>
      </w:r>
    </w:p>
    <w:p>
      <w:pPr>
        <w:pStyle w:val="8"/>
        <w:spacing w:before="6"/>
        <w:rPr>
          <w:rFonts w:ascii="微软雅黑"/>
          <w:sz w:val="15"/>
        </w:rPr>
      </w:pPr>
    </w:p>
    <w:p>
      <w:pPr>
        <w:pStyle w:val="8"/>
        <w:spacing w:line="386" w:lineRule="auto"/>
        <w:ind w:left="300" w:right="1791"/>
        <w:rPr>
          <w:rFonts w:hint="eastAsia" w:ascii="微软雅黑" w:eastAsia="微软雅黑"/>
        </w:rPr>
      </w:pPr>
      <w:r>
        <w:rPr>
          <w:rFonts w:hint="eastAsia" w:ascii="微软雅黑" w:eastAsia="微软雅黑"/>
          <w:spacing w:val="-26"/>
        </w:rPr>
        <w:t>C</w:t>
      </w:r>
      <w:r>
        <w:rPr>
          <w:rFonts w:hint="eastAsia" w:ascii="微软雅黑" w:eastAsia="微软雅黑"/>
          <w:spacing w:val="-9"/>
        </w:rPr>
        <w:t xml:space="preserve">：只有在 </w:t>
      </w:r>
      <w:r>
        <w:rPr>
          <w:rFonts w:hint="eastAsia" w:ascii="微软雅黑" w:eastAsia="微软雅黑"/>
        </w:rPr>
        <w:t>IE</w:t>
      </w:r>
      <w:r>
        <w:rPr>
          <w:rFonts w:hint="eastAsia" w:ascii="微软雅黑" w:eastAsia="微软雅黑"/>
          <w:spacing w:val="-4"/>
        </w:rPr>
        <w:t xml:space="preserve"> 中可通过 </w:t>
      </w:r>
      <w:r>
        <w:rPr>
          <w:rFonts w:hint="eastAsia" w:ascii="微软雅黑" w:eastAsia="微软雅黑"/>
        </w:rPr>
        <w:t>iframe</w:t>
      </w:r>
      <w:r>
        <w:rPr>
          <w:rFonts w:hint="eastAsia" w:ascii="微软雅黑" w:eastAsia="微软雅黑"/>
          <w:spacing w:val="5"/>
        </w:rPr>
        <w:t xml:space="preserve"> 嵌套跨域 </w:t>
      </w:r>
      <w:r>
        <w:rPr>
          <w:rFonts w:hint="eastAsia" w:ascii="微软雅黑" w:eastAsia="微软雅黑"/>
          <w:spacing w:val="-5"/>
        </w:rPr>
        <w:t>D：MediaQuery</w:t>
      </w:r>
      <w:r>
        <w:rPr>
          <w:rFonts w:hint="eastAsia" w:ascii="微软雅黑" w:eastAsia="微软雅黑"/>
          <w:spacing w:val="-3"/>
        </w:rPr>
        <w:t xml:space="preserve"> 属性是进行视频格式检测的属性是做响应式的</w:t>
      </w:r>
    </w:p>
    <w:p>
      <w:pPr>
        <w:pStyle w:val="8"/>
        <w:spacing w:before="2"/>
        <w:rPr>
          <w:rFonts w:ascii="微软雅黑"/>
          <w:sz w:val="15"/>
        </w:rPr>
      </w:pPr>
    </w:p>
    <w:p>
      <w:pPr>
        <w:pStyle w:val="5"/>
        <w:numPr>
          <w:ilvl w:val="0"/>
          <w:numId w:val="46"/>
        </w:numPr>
        <w:tabs>
          <w:tab w:val="left" w:pos="726"/>
        </w:tabs>
        <w:spacing w:before="0" w:after="0" w:line="240" w:lineRule="auto"/>
        <w:ind w:left="725" w:right="0" w:hanging="426"/>
        <w:jc w:val="left"/>
        <w:rPr>
          <w:rFonts w:ascii="Calibri Light" w:eastAsia="Calibri Light"/>
          <w:b w:val="0"/>
        </w:rPr>
      </w:pPr>
      <w:bookmarkStart w:id="426" w:name="_bookmark218"/>
      <w:bookmarkEnd w:id="426"/>
      <w:bookmarkStart w:id="427" w:name="_bookmark218"/>
      <w:bookmarkEnd w:id="427"/>
      <w:r>
        <w:rPr>
          <w:spacing w:val="-1"/>
        </w:rPr>
        <w:t xml:space="preserve">错误的是 </w:t>
      </w:r>
      <w:r>
        <w:rPr>
          <w:rFonts w:ascii="Calibri Light" w:eastAsia="Calibri Light"/>
          <w:b w:val="0"/>
        </w:rPr>
        <w:t>B</w:t>
      </w:r>
    </w:p>
    <w:p>
      <w:pPr>
        <w:pStyle w:val="8"/>
        <w:rPr>
          <w:rFonts w:ascii="Calibri Light"/>
          <w:b w:val="0"/>
          <w:sz w:val="26"/>
        </w:rPr>
      </w:pPr>
    </w:p>
    <w:p>
      <w:pPr>
        <w:pStyle w:val="8"/>
        <w:spacing w:before="197"/>
        <w:ind w:left="300"/>
        <w:rPr>
          <w:rFonts w:hint="eastAsia" w:ascii="微软雅黑" w:eastAsia="微软雅黑"/>
        </w:rPr>
      </w:pPr>
      <w:r>
        <w:rPr>
          <w:rFonts w:hint="eastAsia" w:ascii="微软雅黑" w:eastAsia="微软雅黑"/>
        </w:rPr>
        <w:t>A: Ajax 本质是 XMLHttpRequest</w:t>
      </w:r>
    </w:p>
    <w:p>
      <w:pPr>
        <w:pStyle w:val="8"/>
        <w:spacing w:before="2"/>
        <w:rPr>
          <w:rFonts w:ascii="微软雅黑"/>
          <w:sz w:val="28"/>
        </w:rPr>
      </w:pPr>
    </w:p>
    <w:p>
      <w:pPr>
        <w:pStyle w:val="8"/>
        <w:spacing w:before="1" w:line="386" w:lineRule="auto"/>
        <w:ind w:left="300" w:right="1791"/>
        <w:rPr>
          <w:rFonts w:hint="eastAsia" w:ascii="微软雅黑" w:eastAsia="微软雅黑"/>
        </w:rPr>
      </w:pPr>
      <w:r>
        <w:rPr>
          <w:rFonts w:hint="eastAsia" w:ascii="微软雅黑" w:eastAsia="微软雅黑"/>
        </w:rPr>
        <w:t>B</w:t>
      </w:r>
      <w:r>
        <w:rPr>
          <w:rFonts w:hint="eastAsia" w:ascii="微软雅黑" w:eastAsia="微软雅黑"/>
          <w:spacing w:val="-2"/>
        </w:rPr>
        <w:t xml:space="preserve">: 块元素实际占用的宽度与它的 </w:t>
      </w:r>
      <w:r>
        <w:rPr>
          <w:rFonts w:hint="eastAsia" w:ascii="微软雅黑" w:eastAsia="微软雅黑"/>
        </w:rPr>
        <w:t>width</w:t>
      </w:r>
      <w:r>
        <w:rPr>
          <w:rFonts w:hint="eastAsia" w:ascii="微软雅黑" w:eastAsia="微软雅黑"/>
          <w:spacing w:val="-29"/>
        </w:rPr>
        <w:t>、</w:t>
      </w:r>
      <w:r>
        <w:rPr>
          <w:rFonts w:hint="eastAsia" w:ascii="微软雅黑" w:eastAsia="微软雅黑"/>
        </w:rPr>
        <w:t>border</w:t>
      </w:r>
      <w:r>
        <w:rPr>
          <w:rFonts w:hint="eastAsia" w:ascii="微软雅黑" w:eastAsia="微软雅黑"/>
          <w:spacing w:val="-29"/>
        </w:rPr>
        <w:t>、</w:t>
      </w:r>
      <w:r>
        <w:rPr>
          <w:rFonts w:hint="eastAsia" w:ascii="微软雅黑" w:eastAsia="微软雅黑"/>
        </w:rPr>
        <w:t>padding</w:t>
      </w:r>
      <w:r>
        <w:rPr>
          <w:rFonts w:hint="eastAsia" w:ascii="微软雅黑" w:eastAsia="微软雅黑"/>
          <w:spacing w:val="-8"/>
        </w:rPr>
        <w:t xml:space="preserve"> 属性有关，与 </w:t>
      </w:r>
      <w:r>
        <w:rPr>
          <w:rFonts w:hint="eastAsia" w:ascii="微软雅黑" w:eastAsia="微软雅黑"/>
          <w:spacing w:val="-3"/>
        </w:rPr>
        <w:t>background 无关</w:t>
      </w:r>
    </w:p>
    <w:p>
      <w:pPr>
        <w:pStyle w:val="8"/>
        <w:spacing w:before="5"/>
        <w:rPr>
          <w:rFonts w:ascii="微软雅黑"/>
          <w:sz w:val="15"/>
        </w:rPr>
      </w:pPr>
    </w:p>
    <w:p>
      <w:pPr>
        <w:pStyle w:val="8"/>
        <w:tabs>
          <w:tab w:val="left" w:pos="720"/>
        </w:tabs>
        <w:spacing w:line="559" w:lineRule="auto"/>
        <w:ind w:left="300" w:right="4201"/>
        <w:rPr>
          <w:rFonts w:hint="eastAsia" w:ascii="微软雅黑" w:eastAsia="微软雅黑"/>
        </w:rPr>
      </w:pPr>
      <w:r>
        <w:rPr>
          <w:rFonts w:hint="eastAsia" w:ascii="微软雅黑" w:eastAsia="微软雅黑"/>
        </w:rPr>
        <w:t>C:</w:t>
      </w:r>
      <w:r>
        <w:rPr>
          <w:rFonts w:hint="eastAsia" w:ascii="微软雅黑" w:eastAsia="微软雅黑"/>
          <w:spacing w:val="-3"/>
        </w:rPr>
        <w:t xml:space="preserve"> </w:t>
      </w:r>
      <w:r>
        <w:rPr>
          <w:rFonts w:hint="eastAsia" w:ascii="微软雅黑" w:eastAsia="微软雅黑"/>
        </w:rPr>
        <w:t>position</w:t>
      </w:r>
      <w:r>
        <w:rPr>
          <w:rFonts w:hint="eastAsia" w:ascii="微软雅黑" w:eastAsia="微软雅黑"/>
          <w:spacing w:val="-14"/>
        </w:rPr>
        <w:t xml:space="preserve"> </w:t>
      </w:r>
      <w:r>
        <w:rPr>
          <w:rFonts w:hint="eastAsia" w:ascii="微软雅黑" w:eastAsia="微软雅黑"/>
          <w:spacing w:val="-3"/>
        </w:rPr>
        <w:t>属</w:t>
      </w:r>
      <w:r>
        <w:rPr>
          <w:rFonts w:hint="eastAsia" w:ascii="微软雅黑" w:eastAsia="微软雅黑"/>
        </w:rPr>
        <w:t>性</w:t>
      </w:r>
      <w:r>
        <w:rPr>
          <w:rFonts w:hint="eastAsia" w:ascii="微软雅黑" w:eastAsia="微软雅黑"/>
          <w:spacing w:val="-14"/>
        </w:rPr>
        <w:t xml:space="preserve"> </w:t>
      </w:r>
      <w:r>
        <w:rPr>
          <w:rFonts w:hint="eastAsia" w:ascii="微软雅黑" w:eastAsia="微软雅黑"/>
        </w:rPr>
        <w:t>absolute</w:t>
      </w:r>
      <w:r>
        <w:rPr>
          <w:rFonts w:hint="eastAsia" w:ascii="微软雅黑" w:eastAsia="微软雅黑"/>
          <w:spacing w:val="-3"/>
        </w:rPr>
        <w:t>、</w:t>
      </w:r>
      <w:r>
        <w:rPr>
          <w:rFonts w:hint="eastAsia" w:ascii="微软雅黑" w:eastAsia="微软雅黑"/>
        </w:rPr>
        <w:t>fixed</w:t>
      </w:r>
      <w:r>
        <w:rPr>
          <w:rFonts w:hint="eastAsia" w:ascii="微软雅黑" w:eastAsia="微软雅黑"/>
          <w:spacing w:val="-3"/>
        </w:rPr>
        <w:t>、</w:t>
      </w:r>
      <w:r>
        <w:rPr>
          <w:rFonts w:hint="eastAsia" w:ascii="微软雅黑" w:eastAsia="微软雅黑"/>
        </w:rPr>
        <w:t>---relative---会使</w:t>
      </w:r>
      <w:r>
        <w:rPr>
          <w:rFonts w:hint="eastAsia" w:ascii="微软雅黑" w:eastAsia="微软雅黑"/>
          <w:spacing w:val="-3"/>
        </w:rPr>
        <w:t>文</w:t>
      </w:r>
      <w:r>
        <w:rPr>
          <w:rFonts w:hint="eastAsia" w:ascii="微软雅黑" w:eastAsia="微软雅黑"/>
        </w:rPr>
        <w:t>档</w:t>
      </w:r>
      <w:r>
        <w:rPr>
          <w:rFonts w:hint="eastAsia" w:ascii="微软雅黑" w:eastAsia="微软雅黑"/>
          <w:spacing w:val="-3"/>
        </w:rPr>
        <w:t>脱</w:t>
      </w:r>
      <w:r>
        <w:rPr>
          <w:rFonts w:hint="eastAsia" w:ascii="微软雅黑" w:eastAsia="微软雅黑"/>
        </w:rPr>
        <w:t>标D:</w:t>
      </w:r>
      <w:r>
        <w:rPr>
          <w:rFonts w:hint="eastAsia" w:ascii="微软雅黑" w:eastAsia="微软雅黑"/>
        </w:rPr>
        <w:tab/>
      </w:r>
      <w:r>
        <w:rPr>
          <w:rFonts w:hint="eastAsia" w:ascii="微软雅黑" w:eastAsia="微软雅黑"/>
        </w:rPr>
        <w:t>float</w:t>
      </w:r>
      <w:r>
        <w:rPr>
          <w:rFonts w:hint="eastAsia" w:ascii="微软雅黑" w:eastAsia="微软雅黑"/>
          <w:spacing w:val="-11"/>
        </w:rPr>
        <w:t xml:space="preserve"> </w:t>
      </w:r>
      <w:r>
        <w:rPr>
          <w:rFonts w:hint="eastAsia" w:ascii="微软雅黑" w:eastAsia="微软雅黑"/>
        </w:rPr>
        <w:t>属性</w:t>
      </w:r>
      <w:r>
        <w:rPr>
          <w:rFonts w:hint="eastAsia" w:ascii="微软雅黑" w:eastAsia="微软雅黑"/>
          <w:spacing w:val="-10"/>
        </w:rPr>
        <w:t xml:space="preserve"> </w:t>
      </w:r>
      <w:r>
        <w:rPr>
          <w:rFonts w:hint="eastAsia" w:ascii="微软雅黑" w:eastAsia="微软雅黑"/>
        </w:rPr>
        <w:t>left</w:t>
      </w:r>
      <w:r>
        <w:rPr>
          <w:rFonts w:hint="eastAsia" w:ascii="微软雅黑" w:eastAsia="微软雅黑"/>
          <w:spacing w:val="-9"/>
        </w:rPr>
        <w:t xml:space="preserve"> </w:t>
      </w:r>
      <w:r>
        <w:rPr>
          <w:rFonts w:hint="eastAsia" w:ascii="微软雅黑" w:eastAsia="微软雅黑"/>
          <w:spacing w:val="-3"/>
        </w:rPr>
        <w:t>也</w:t>
      </w:r>
      <w:r>
        <w:rPr>
          <w:rFonts w:hint="eastAsia" w:ascii="微软雅黑" w:eastAsia="微软雅黑"/>
        </w:rPr>
        <w:t>会使</w:t>
      </w:r>
      <w:r>
        <w:rPr>
          <w:rFonts w:hint="eastAsia" w:ascii="微软雅黑" w:eastAsia="微软雅黑"/>
          <w:spacing w:val="-9"/>
        </w:rPr>
        <w:t xml:space="preserve"> </w:t>
      </w:r>
      <w:r>
        <w:rPr>
          <w:rFonts w:hint="eastAsia" w:ascii="微软雅黑" w:eastAsia="微软雅黑"/>
        </w:rPr>
        <w:t>div</w:t>
      </w:r>
      <w:r>
        <w:rPr>
          <w:rFonts w:hint="eastAsia" w:ascii="微软雅黑" w:eastAsia="微软雅黑"/>
          <w:spacing w:val="-13"/>
        </w:rPr>
        <w:t xml:space="preserve"> </w:t>
      </w:r>
      <w:r>
        <w:rPr>
          <w:rFonts w:hint="eastAsia" w:ascii="微软雅黑" w:eastAsia="微软雅黑"/>
        </w:rPr>
        <w:t>脱标</w:t>
      </w:r>
    </w:p>
    <w:p>
      <w:pPr>
        <w:pStyle w:val="8"/>
        <w:spacing w:before="4"/>
        <w:ind w:left="300"/>
        <w:rPr>
          <w:rFonts w:hint="eastAsia" w:ascii="微软雅黑" w:eastAsia="微软雅黑"/>
        </w:rPr>
      </w:pPr>
      <w:r>
        <w:rPr>
          <w:rFonts w:hint="eastAsia" w:ascii="微软雅黑" w:eastAsia="微软雅黑"/>
          <w:color w:val="0000FF"/>
        </w:rPr>
        <w:t>答案C：relative 不会脱离文档流</w:t>
      </w:r>
    </w:p>
    <w:p>
      <w:pPr>
        <w:spacing w:after="0"/>
        <w:rPr>
          <w:rFonts w:hint="eastAsia" w:ascii="微软雅黑" w:eastAsia="微软雅黑"/>
        </w:rPr>
        <w:sectPr>
          <w:pgSz w:w="11910" w:h="16840"/>
          <w:pgMar w:top="1520" w:right="0" w:bottom="280" w:left="1500" w:header="720" w:footer="720" w:gutter="0"/>
        </w:sectPr>
      </w:pPr>
    </w:p>
    <w:p>
      <w:pPr>
        <w:pStyle w:val="5"/>
        <w:numPr>
          <w:ilvl w:val="0"/>
          <w:numId w:val="46"/>
        </w:numPr>
        <w:tabs>
          <w:tab w:val="left" w:pos="726"/>
        </w:tabs>
        <w:spacing w:before="39" w:after="0" w:line="240" w:lineRule="auto"/>
        <w:ind w:left="725" w:right="0" w:hanging="426"/>
        <w:jc w:val="left"/>
      </w:pPr>
      <w:bookmarkStart w:id="428" w:name="_bookmark219"/>
      <w:bookmarkEnd w:id="428"/>
      <w:bookmarkStart w:id="429" w:name="_bookmark219"/>
      <w:bookmarkEnd w:id="429"/>
      <w:r>
        <w:rPr>
          <w:spacing w:val="-5"/>
        </w:rPr>
        <w:t xml:space="preserve">不用任何插件，如何实现一个 </w:t>
      </w:r>
      <w:r>
        <w:rPr>
          <w:rFonts w:ascii="Calibri Light" w:eastAsia="Calibri Light"/>
          <w:b w:val="0"/>
        </w:rPr>
        <w:t>tab</w:t>
      </w:r>
      <w:r>
        <w:rPr>
          <w:rFonts w:ascii="Calibri Light" w:eastAsia="Calibri Light"/>
          <w:b w:val="0"/>
          <w:spacing w:val="3"/>
        </w:rPr>
        <w:t xml:space="preserve"> </w:t>
      </w:r>
      <w:r>
        <w:t>栏切换？</w:t>
      </w:r>
    </w:p>
    <w:p>
      <w:pPr>
        <w:pStyle w:val="8"/>
        <w:spacing w:before="7"/>
        <w:rPr>
          <w:b/>
          <w:sz w:val="38"/>
        </w:rPr>
      </w:pPr>
    </w:p>
    <w:p>
      <w:pPr>
        <w:pStyle w:val="5"/>
        <w:numPr>
          <w:ilvl w:val="0"/>
          <w:numId w:val="46"/>
        </w:numPr>
        <w:tabs>
          <w:tab w:val="left" w:pos="726"/>
        </w:tabs>
        <w:spacing w:before="1" w:after="0" w:line="240" w:lineRule="auto"/>
        <w:ind w:left="725" w:right="0" w:hanging="426"/>
        <w:jc w:val="left"/>
      </w:pPr>
      <w:bookmarkStart w:id="430" w:name="_bookmark220"/>
      <w:bookmarkEnd w:id="430"/>
      <w:bookmarkStart w:id="431" w:name="_bookmark220"/>
      <w:bookmarkEnd w:id="431"/>
      <w:r>
        <w:t>变量的命名规范以及命名推荐</w:t>
      </w:r>
    </w:p>
    <w:p>
      <w:pPr>
        <w:pStyle w:val="8"/>
        <w:spacing w:before="12"/>
        <w:rPr>
          <w:b/>
          <w:sz w:val="36"/>
        </w:rPr>
      </w:pPr>
    </w:p>
    <w:p>
      <w:pPr>
        <w:pStyle w:val="8"/>
        <w:spacing w:line="417" w:lineRule="auto"/>
        <w:ind w:left="300" w:right="3692"/>
      </w:pPr>
      <w:r>
        <w:rPr>
          <w:color w:val="0000FF"/>
        </w:rPr>
        <w:t>变量，函数，方法：小写开头，以后的每个单词首字母大写 （驼峰） 构造函数，</w:t>
      </w:r>
      <w:r>
        <w:rPr>
          <w:rFonts w:ascii="Calibri" w:eastAsia="Calibri"/>
          <w:color w:val="0000FF"/>
        </w:rPr>
        <w:t>class</w:t>
      </w:r>
      <w:r>
        <w:rPr>
          <w:color w:val="0000FF"/>
        </w:rPr>
        <w:t>：每个单词大写开头</w:t>
      </w:r>
    </w:p>
    <w:p>
      <w:pPr>
        <w:pStyle w:val="8"/>
        <w:spacing w:line="269" w:lineRule="exact"/>
        <w:ind w:left="300"/>
      </w:pPr>
      <w:r>
        <w:rPr>
          <w:color w:val="0000FF"/>
        </w:rPr>
        <w:t>基于实际情况，以动词，名词，谓词来命名。尽量言简意骇，以命名代替注释</w:t>
      </w:r>
    </w:p>
    <w:p>
      <w:pPr>
        <w:pStyle w:val="8"/>
        <w:rPr>
          <w:sz w:val="20"/>
        </w:rPr>
      </w:pPr>
    </w:p>
    <w:p>
      <w:pPr>
        <w:pStyle w:val="8"/>
        <w:rPr>
          <w:sz w:val="20"/>
        </w:rPr>
      </w:pPr>
    </w:p>
    <w:p>
      <w:pPr>
        <w:pStyle w:val="8"/>
        <w:rPr>
          <w:sz w:val="20"/>
        </w:rPr>
      </w:pPr>
    </w:p>
    <w:p>
      <w:pPr>
        <w:pStyle w:val="8"/>
        <w:rPr>
          <w:sz w:val="20"/>
        </w:rPr>
      </w:pPr>
    </w:p>
    <w:p>
      <w:pPr>
        <w:pStyle w:val="8"/>
        <w:spacing w:before="6"/>
        <w:rPr>
          <w:sz w:val="29"/>
        </w:rPr>
      </w:pPr>
    </w:p>
    <w:p>
      <w:pPr>
        <w:pStyle w:val="5"/>
        <w:numPr>
          <w:ilvl w:val="0"/>
          <w:numId w:val="46"/>
        </w:numPr>
        <w:tabs>
          <w:tab w:val="left" w:pos="726"/>
        </w:tabs>
        <w:spacing w:before="1" w:after="0" w:line="240" w:lineRule="auto"/>
        <w:ind w:left="725" w:right="0" w:hanging="426"/>
        <w:jc w:val="left"/>
      </w:pPr>
      <w:bookmarkStart w:id="432" w:name="_bookmark221"/>
      <w:bookmarkEnd w:id="432"/>
      <w:bookmarkStart w:id="433" w:name="_bookmark221"/>
      <w:bookmarkEnd w:id="433"/>
      <w:r>
        <w:t>三种弹窗的单词以及三种弹窗的功能</w:t>
      </w:r>
    </w:p>
    <w:p>
      <w:pPr>
        <w:pStyle w:val="8"/>
        <w:spacing w:before="7"/>
        <w:rPr>
          <w:b/>
          <w:sz w:val="37"/>
        </w:rPr>
      </w:pPr>
    </w:p>
    <w:p>
      <w:pPr>
        <w:pStyle w:val="14"/>
        <w:numPr>
          <w:ilvl w:val="0"/>
          <w:numId w:val="49"/>
        </w:numPr>
        <w:tabs>
          <w:tab w:val="left" w:pos="463"/>
        </w:tabs>
        <w:spacing w:before="0" w:after="0" w:line="240" w:lineRule="auto"/>
        <w:ind w:left="462" w:right="0" w:hanging="163"/>
        <w:jc w:val="left"/>
        <w:rPr>
          <w:rFonts w:ascii="Calibri"/>
          <w:sz w:val="21"/>
        </w:rPr>
      </w:pPr>
      <w:r>
        <w:rPr>
          <w:rFonts w:ascii="Calibri"/>
          <w:sz w:val="21"/>
        </w:rPr>
        <w:t>alert</w:t>
      </w:r>
    </w:p>
    <w:p>
      <w:pPr>
        <w:pStyle w:val="8"/>
        <w:spacing w:before="8"/>
        <w:rPr>
          <w:rFonts w:ascii="Calibri"/>
          <w:sz w:val="16"/>
        </w:rPr>
      </w:pPr>
    </w:p>
    <w:p>
      <w:pPr>
        <w:pStyle w:val="8"/>
        <w:spacing w:before="1" w:line="424" w:lineRule="auto"/>
        <w:ind w:left="722" w:right="6997" w:hanging="423"/>
        <w:rPr>
          <w:rFonts w:ascii="Calibri" w:eastAsia="Calibri"/>
        </w:rPr>
      </w:pPr>
      <w:r>
        <w:rPr>
          <w:rFonts w:ascii="Calibri" w:eastAsia="Calibri"/>
        </w:rPr>
        <w:t>//</w:t>
      </w:r>
      <w:r>
        <w:t>弹出对话框并输出一段提示信息</w:t>
      </w:r>
      <w:r>
        <w:rPr>
          <w:rFonts w:ascii="Calibri" w:eastAsia="Calibri"/>
        </w:rPr>
        <w:t>function ale() {</w:t>
      </w:r>
    </w:p>
    <w:p>
      <w:pPr>
        <w:pStyle w:val="8"/>
        <w:spacing w:before="6" w:line="417" w:lineRule="auto"/>
        <w:ind w:left="1142" w:right="7462"/>
        <w:rPr>
          <w:rFonts w:ascii="Calibri" w:eastAsia="Calibri"/>
        </w:rPr>
      </w:pPr>
      <w:r>
        <w:rPr>
          <w:rFonts w:ascii="Calibri" w:eastAsia="Calibri"/>
        </w:rPr>
        <w:t>//</w:t>
      </w:r>
      <w:r>
        <w:t>弹出一个对话框</w:t>
      </w:r>
      <w:r>
        <w:rPr>
          <w:rFonts w:ascii="Calibri" w:eastAsia="Calibri"/>
        </w:rPr>
        <w:t>alert("</w:t>
      </w:r>
      <w:r>
        <w:t>提示信息！</w:t>
      </w:r>
      <w:r>
        <w:rPr>
          <w:rFonts w:ascii="Calibri" w:eastAsia="Calibri"/>
        </w:rPr>
        <w:t>");</w:t>
      </w:r>
    </w:p>
    <w:p>
      <w:pPr>
        <w:pStyle w:val="8"/>
        <w:rPr>
          <w:rFonts w:ascii="Calibri"/>
          <w:sz w:val="22"/>
        </w:rPr>
      </w:pPr>
    </w:p>
    <w:p>
      <w:pPr>
        <w:pStyle w:val="8"/>
        <w:spacing w:before="11"/>
        <w:rPr>
          <w:rFonts w:ascii="Calibri"/>
          <w:sz w:val="16"/>
        </w:rPr>
      </w:pPr>
    </w:p>
    <w:p>
      <w:pPr>
        <w:pStyle w:val="8"/>
        <w:ind w:left="722"/>
        <w:rPr>
          <w:rFonts w:ascii="Calibri"/>
        </w:rPr>
      </w:pPr>
      <w:r>
        <w:rPr>
          <w:rFonts w:ascii="Calibri"/>
          <w:w w:val="100"/>
        </w:rPr>
        <w:t>}</w:t>
      </w:r>
    </w:p>
    <w:p>
      <w:pPr>
        <w:pStyle w:val="8"/>
        <w:rPr>
          <w:rFonts w:ascii="Calibri"/>
          <w:sz w:val="20"/>
        </w:rPr>
      </w:pPr>
    </w:p>
    <w:p>
      <w:pPr>
        <w:pStyle w:val="8"/>
        <w:rPr>
          <w:rFonts w:ascii="Calibri"/>
          <w:sz w:val="20"/>
        </w:rPr>
      </w:pPr>
    </w:p>
    <w:p>
      <w:pPr>
        <w:pStyle w:val="8"/>
        <w:spacing w:before="8"/>
        <w:rPr>
          <w:rFonts w:ascii="Calibri"/>
          <w:sz w:val="15"/>
        </w:rPr>
      </w:pPr>
    </w:p>
    <w:p>
      <w:pPr>
        <w:pStyle w:val="14"/>
        <w:numPr>
          <w:ilvl w:val="0"/>
          <w:numId w:val="49"/>
        </w:numPr>
        <w:tabs>
          <w:tab w:val="left" w:pos="463"/>
        </w:tabs>
        <w:spacing w:before="1" w:after="0" w:line="240" w:lineRule="auto"/>
        <w:ind w:left="462" w:right="0" w:hanging="163"/>
        <w:jc w:val="left"/>
        <w:rPr>
          <w:rFonts w:ascii="Calibri"/>
          <w:sz w:val="21"/>
        </w:rPr>
      </w:pPr>
      <w:r>
        <w:rPr>
          <w:rFonts w:ascii="Calibri"/>
          <w:sz w:val="21"/>
        </w:rPr>
        <w:t>confirm</w:t>
      </w:r>
    </w:p>
    <w:p>
      <w:pPr>
        <w:pStyle w:val="8"/>
        <w:spacing w:before="8"/>
        <w:rPr>
          <w:rFonts w:ascii="Calibri"/>
          <w:sz w:val="16"/>
        </w:rPr>
      </w:pPr>
    </w:p>
    <w:p>
      <w:pPr>
        <w:pStyle w:val="8"/>
        <w:spacing w:line="424" w:lineRule="auto"/>
        <w:ind w:left="722" w:right="6157"/>
        <w:rPr>
          <w:rFonts w:ascii="Calibri" w:eastAsia="Calibri"/>
        </w:rPr>
      </w:pPr>
      <w:r>
        <w:rPr>
          <w:rFonts w:ascii="Calibri" w:eastAsia="Calibri"/>
        </w:rPr>
        <w:t>//</w:t>
      </w:r>
      <w:r>
        <w:t>弹出一个询问框，有确定和取消按钮</w:t>
      </w:r>
      <w:r>
        <w:rPr>
          <w:rFonts w:ascii="Calibri" w:eastAsia="Calibri"/>
        </w:rPr>
        <w:t>function firm() {</w:t>
      </w:r>
    </w:p>
    <w:p>
      <w:pPr>
        <w:pStyle w:val="8"/>
        <w:spacing w:before="7" w:line="417" w:lineRule="auto"/>
        <w:ind w:left="1142" w:right="5271"/>
        <w:rPr>
          <w:rFonts w:ascii="Calibri" w:eastAsia="Calibri"/>
        </w:rPr>
      </w:pPr>
      <w:r>
        <w:rPr>
          <w:rFonts w:ascii="Calibri" w:eastAsia="Calibri"/>
        </w:rPr>
        <w:t>//</w:t>
      </w:r>
      <w:r>
        <w:t>利用对话框返回的值 （</w:t>
      </w:r>
      <w:r>
        <w:rPr>
          <w:rFonts w:ascii="Calibri" w:eastAsia="Calibri"/>
        </w:rPr>
        <w:t xml:space="preserve">true </w:t>
      </w:r>
      <w:r>
        <w:t xml:space="preserve">或者 </w:t>
      </w:r>
      <w:r>
        <w:rPr>
          <w:rFonts w:ascii="Calibri" w:eastAsia="Calibri"/>
        </w:rPr>
        <w:t>false</w:t>
      </w:r>
      <w:r>
        <w:t xml:space="preserve">） </w:t>
      </w:r>
      <w:r>
        <w:rPr>
          <w:rFonts w:ascii="Calibri" w:eastAsia="Calibri"/>
        </w:rPr>
        <w:t>if (confirm("</w:t>
      </w:r>
      <w:r>
        <w:t>你确定提交吗？</w:t>
      </w:r>
      <w:r>
        <w:rPr>
          <w:rFonts w:ascii="Calibri" w:eastAsia="Calibri"/>
        </w:rPr>
        <w:t>")) {</w:t>
      </w:r>
    </w:p>
    <w:p>
      <w:pPr>
        <w:pStyle w:val="8"/>
        <w:spacing w:line="269" w:lineRule="exact"/>
        <w:ind w:left="1562"/>
        <w:rPr>
          <w:rFonts w:ascii="Calibri" w:eastAsia="Calibri"/>
        </w:rPr>
      </w:pPr>
      <w:r>
        <w:rPr>
          <w:rFonts w:ascii="Calibri" w:eastAsia="Calibri"/>
        </w:rPr>
        <w:t>alert("</w:t>
      </w:r>
      <w:r>
        <w:t>点击了确定</w:t>
      </w:r>
      <w:r>
        <w:rPr>
          <w:rFonts w:ascii="Calibri" w:eastAsia="Calibri"/>
        </w:rPr>
        <w:t>");</w:t>
      </w:r>
    </w:p>
    <w:p>
      <w:pPr>
        <w:pStyle w:val="8"/>
        <w:spacing w:before="11"/>
        <w:rPr>
          <w:rFonts w:ascii="Calibri"/>
          <w:sz w:val="16"/>
        </w:rPr>
      </w:pPr>
    </w:p>
    <w:p>
      <w:pPr>
        <w:pStyle w:val="8"/>
        <w:ind w:left="1142"/>
        <w:rPr>
          <w:rFonts w:ascii="Calibri"/>
        </w:rPr>
      </w:pPr>
      <w:r>
        <w:rPr>
          <w:rFonts w:ascii="Calibri"/>
          <w:w w:val="100"/>
        </w:rPr>
        <w:t>}</w:t>
      </w:r>
    </w:p>
    <w:p>
      <w:pPr>
        <w:pStyle w:val="8"/>
        <w:spacing w:before="4"/>
        <w:rPr>
          <w:rFonts w:ascii="Calibri"/>
          <w:sz w:val="17"/>
        </w:rPr>
      </w:pPr>
    </w:p>
    <w:p>
      <w:pPr>
        <w:pStyle w:val="8"/>
        <w:ind w:left="1142"/>
        <w:rPr>
          <w:rFonts w:ascii="Calibri"/>
        </w:rPr>
      </w:pPr>
      <w:r>
        <w:rPr>
          <w:rFonts w:ascii="Calibri"/>
        </w:rPr>
        <w:t>else {</w:t>
      </w:r>
    </w:p>
    <w:p>
      <w:pPr>
        <w:pStyle w:val="8"/>
        <w:spacing w:before="9"/>
        <w:rPr>
          <w:rFonts w:ascii="Calibri"/>
          <w:sz w:val="16"/>
        </w:rPr>
      </w:pPr>
    </w:p>
    <w:p>
      <w:pPr>
        <w:pStyle w:val="8"/>
        <w:ind w:left="1562"/>
        <w:rPr>
          <w:rFonts w:ascii="Calibri" w:eastAsia="Calibri"/>
        </w:rPr>
      </w:pPr>
      <w:r>
        <w:rPr>
          <w:rFonts w:ascii="Calibri" w:eastAsia="Calibri"/>
        </w:rPr>
        <w:t>alert("</w:t>
      </w:r>
      <w:r>
        <w:t>点击了取消</w:t>
      </w:r>
      <w:r>
        <w:rPr>
          <w:rFonts w:ascii="Calibri" w:eastAsia="Calibri"/>
        </w:rPr>
        <w:t>");</w:t>
      </w:r>
    </w:p>
    <w:p>
      <w:pPr>
        <w:pStyle w:val="8"/>
        <w:spacing w:before="12"/>
        <w:rPr>
          <w:rFonts w:ascii="Calibri"/>
          <w:sz w:val="16"/>
        </w:rPr>
      </w:pPr>
    </w:p>
    <w:p>
      <w:pPr>
        <w:pStyle w:val="8"/>
        <w:ind w:left="1142"/>
        <w:rPr>
          <w:rFonts w:ascii="Calibri"/>
        </w:rPr>
      </w:pPr>
      <w:r>
        <w:rPr>
          <w:rFonts w:ascii="Calibri"/>
          <w:w w:val="100"/>
        </w:rPr>
        <w:t>}</w:t>
      </w:r>
    </w:p>
    <w:p>
      <w:pPr>
        <w:spacing w:after="0"/>
        <w:rPr>
          <w:rFonts w:ascii="Calibri"/>
        </w:rPr>
        <w:sectPr>
          <w:pgSz w:w="11910" w:h="16840"/>
          <w:pgMar w:top="1500" w:right="0" w:bottom="280" w:left="1500" w:header="720" w:footer="720" w:gutter="0"/>
        </w:sectPr>
      </w:pPr>
    </w:p>
    <w:p>
      <w:pPr>
        <w:pStyle w:val="8"/>
        <w:spacing w:before="29"/>
        <w:ind w:left="722"/>
        <w:rPr>
          <w:rFonts w:ascii="Calibri"/>
        </w:rPr>
      </w:pPr>
      <w:r>
        <w:rPr>
          <w:rFonts w:ascii="Calibri"/>
          <w:w w:val="100"/>
        </w:rPr>
        <w:t>}</w:t>
      </w:r>
    </w:p>
    <w:p>
      <w:pPr>
        <w:pStyle w:val="8"/>
        <w:rPr>
          <w:rFonts w:ascii="Calibri"/>
          <w:sz w:val="20"/>
        </w:rPr>
      </w:pPr>
    </w:p>
    <w:p>
      <w:pPr>
        <w:pStyle w:val="8"/>
        <w:rPr>
          <w:rFonts w:ascii="Calibri"/>
          <w:sz w:val="20"/>
        </w:rPr>
      </w:pPr>
    </w:p>
    <w:p>
      <w:pPr>
        <w:pStyle w:val="8"/>
        <w:spacing w:before="8"/>
        <w:rPr>
          <w:rFonts w:ascii="Calibri"/>
          <w:sz w:val="15"/>
        </w:rPr>
      </w:pPr>
    </w:p>
    <w:p>
      <w:pPr>
        <w:pStyle w:val="14"/>
        <w:numPr>
          <w:ilvl w:val="0"/>
          <w:numId w:val="49"/>
        </w:numPr>
        <w:tabs>
          <w:tab w:val="left" w:pos="463"/>
        </w:tabs>
        <w:spacing w:before="0" w:after="0" w:line="240" w:lineRule="auto"/>
        <w:ind w:left="462" w:right="0" w:hanging="163"/>
        <w:jc w:val="left"/>
        <w:rPr>
          <w:rFonts w:ascii="Calibri"/>
          <w:sz w:val="21"/>
        </w:rPr>
      </w:pPr>
      <w:r>
        <w:rPr>
          <w:rFonts w:ascii="Calibri"/>
          <w:sz w:val="21"/>
        </w:rPr>
        <w:t>prompt</w:t>
      </w:r>
    </w:p>
    <w:p>
      <w:pPr>
        <w:pStyle w:val="8"/>
        <w:spacing w:before="9"/>
        <w:rPr>
          <w:rFonts w:ascii="Calibri"/>
          <w:sz w:val="16"/>
        </w:rPr>
      </w:pPr>
    </w:p>
    <w:p>
      <w:pPr>
        <w:pStyle w:val="8"/>
        <w:spacing w:line="424" w:lineRule="auto"/>
        <w:ind w:left="722" w:right="5526"/>
        <w:rPr>
          <w:rFonts w:ascii="Calibri" w:eastAsia="Calibri"/>
        </w:rPr>
      </w:pPr>
      <w:r>
        <w:rPr>
          <w:rFonts w:ascii="Calibri" w:eastAsia="Calibri"/>
        </w:rPr>
        <w:t>//</w:t>
      </w:r>
      <w:r>
        <w:t>弹出一个输入框，输入一段文字，可以提交</w:t>
      </w:r>
      <w:r>
        <w:rPr>
          <w:rFonts w:ascii="Calibri" w:eastAsia="Calibri"/>
        </w:rPr>
        <w:t>function prom() {</w:t>
      </w:r>
    </w:p>
    <w:p>
      <w:pPr>
        <w:pStyle w:val="8"/>
        <w:spacing w:before="6"/>
        <w:ind w:left="1140"/>
      </w:pPr>
      <w:r>
        <w:rPr>
          <w:rFonts w:ascii="Calibri" w:eastAsia="Calibri"/>
        </w:rPr>
        <w:t>var name = prompt("</w:t>
      </w:r>
      <w:r>
        <w:t>请输入您的名字</w:t>
      </w:r>
      <w:r>
        <w:rPr>
          <w:rFonts w:ascii="Calibri" w:eastAsia="Calibri"/>
        </w:rPr>
        <w:t>", ""); //</w:t>
      </w:r>
      <w:r>
        <w:t xml:space="preserve">将输入的内容赋给变量 </w:t>
      </w:r>
      <w:r>
        <w:rPr>
          <w:rFonts w:ascii="Calibri" w:eastAsia="Calibri"/>
        </w:rPr>
        <w:t xml:space="preserve">name </w:t>
      </w:r>
      <w:r>
        <w:t>，</w:t>
      </w:r>
    </w:p>
    <w:p>
      <w:pPr>
        <w:pStyle w:val="8"/>
        <w:rPr>
          <w:sz w:val="22"/>
        </w:rPr>
      </w:pPr>
    </w:p>
    <w:p>
      <w:pPr>
        <w:pStyle w:val="8"/>
        <w:spacing w:before="1"/>
        <w:rPr>
          <w:sz w:val="30"/>
        </w:rPr>
      </w:pPr>
    </w:p>
    <w:p>
      <w:pPr>
        <w:pStyle w:val="8"/>
        <w:spacing w:line="417" w:lineRule="auto"/>
        <w:ind w:left="300" w:right="1795" w:firstLine="842"/>
      </w:pPr>
      <w:r>
        <w:rPr>
          <w:rFonts w:ascii="Calibri" w:eastAsia="Calibri"/>
        </w:rPr>
        <w:t>//</w:t>
      </w:r>
      <w:r>
        <w:t>这里需要注意的是，</w:t>
      </w:r>
      <w:r>
        <w:rPr>
          <w:rFonts w:ascii="Calibri" w:eastAsia="Calibri"/>
        </w:rPr>
        <w:t xml:space="preserve">prompt </w:t>
      </w:r>
      <w:r>
        <w:t>有两个参数，前面是提示的话，后面是当对话框出来后，在对话框里的默认值</w:t>
      </w:r>
    </w:p>
    <w:p>
      <w:pPr>
        <w:pStyle w:val="8"/>
        <w:spacing w:line="269" w:lineRule="exact"/>
        <w:ind w:left="1142"/>
      </w:pPr>
      <w:r>
        <w:rPr>
          <w:rFonts w:ascii="Calibri" w:eastAsia="Calibri"/>
        </w:rPr>
        <w:t>if</w:t>
      </w:r>
      <w:r>
        <w:rPr>
          <w:rFonts w:ascii="Calibri" w:eastAsia="Calibri"/>
          <w:spacing w:val="1"/>
        </w:rPr>
        <w:t xml:space="preserve"> (</w:t>
      </w:r>
      <w:r>
        <w:rPr>
          <w:rFonts w:ascii="Calibri" w:eastAsia="Calibri"/>
        </w:rPr>
        <w:t>name)//</w:t>
      </w:r>
      <w:r>
        <w:rPr>
          <w:spacing w:val="-3"/>
        </w:rPr>
        <w:t>如果返回的有内容</w:t>
      </w:r>
    </w:p>
    <w:p>
      <w:pPr>
        <w:pStyle w:val="8"/>
        <w:spacing w:before="2"/>
        <w:rPr>
          <w:sz w:val="16"/>
        </w:rPr>
      </w:pPr>
    </w:p>
    <w:p>
      <w:pPr>
        <w:pStyle w:val="8"/>
        <w:ind w:left="1142"/>
        <w:rPr>
          <w:rFonts w:ascii="Calibri"/>
        </w:rPr>
      </w:pPr>
      <w:r>
        <w:rPr>
          <w:rFonts w:ascii="Calibri"/>
          <w:w w:val="100"/>
        </w:rPr>
        <w:t>{</w:t>
      </w:r>
    </w:p>
    <w:p>
      <w:pPr>
        <w:pStyle w:val="8"/>
        <w:spacing w:before="8"/>
        <w:rPr>
          <w:rFonts w:ascii="Calibri"/>
          <w:sz w:val="16"/>
        </w:rPr>
      </w:pPr>
    </w:p>
    <w:p>
      <w:pPr>
        <w:pStyle w:val="8"/>
        <w:ind w:left="1562"/>
        <w:rPr>
          <w:rFonts w:ascii="Calibri" w:eastAsia="Calibri"/>
        </w:rPr>
      </w:pPr>
      <w:r>
        <w:rPr>
          <w:rFonts w:ascii="Calibri" w:eastAsia="Calibri"/>
        </w:rPr>
        <w:t>alert("</w:t>
      </w:r>
      <w:r>
        <w:rPr>
          <w:spacing w:val="-3"/>
        </w:rPr>
        <w:t>欢迎您：</w:t>
      </w:r>
      <w:r>
        <w:rPr>
          <w:rFonts w:ascii="Calibri" w:eastAsia="Calibri"/>
          <w:spacing w:val="-1"/>
        </w:rPr>
        <w:t xml:space="preserve">" + </w:t>
      </w:r>
      <w:r>
        <w:rPr>
          <w:rFonts w:ascii="Calibri" w:eastAsia="Calibri"/>
        </w:rPr>
        <w:t>name)</w:t>
      </w:r>
    </w:p>
    <w:p>
      <w:pPr>
        <w:pStyle w:val="8"/>
        <w:spacing w:before="12"/>
        <w:rPr>
          <w:rFonts w:ascii="Calibri"/>
          <w:sz w:val="16"/>
        </w:rPr>
      </w:pPr>
    </w:p>
    <w:p>
      <w:pPr>
        <w:pStyle w:val="8"/>
        <w:ind w:left="1142"/>
        <w:rPr>
          <w:rFonts w:ascii="Calibri"/>
        </w:rPr>
      </w:pPr>
      <w:r>
        <w:rPr>
          <w:rFonts w:ascii="Calibri"/>
          <w:w w:val="100"/>
        </w:rPr>
        <w:t>}</w:t>
      </w:r>
    </w:p>
    <w:p>
      <w:pPr>
        <w:pStyle w:val="8"/>
        <w:rPr>
          <w:rFonts w:ascii="Calibri"/>
          <w:sz w:val="20"/>
        </w:rPr>
      </w:pPr>
    </w:p>
    <w:p>
      <w:pPr>
        <w:pStyle w:val="8"/>
        <w:rPr>
          <w:rFonts w:ascii="Calibri"/>
          <w:sz w:val="20"/>
        </w:rPr>
      </w:pPr>
    </w:p>
    <w:p>
      <w:pPr>
        <w:pStyle w:val="8"/>
        <w:spacing w:before="8"/>
        <w:rPr>
          <w:rFonts w:ascii="Calibri"/>
          <w:sz w:val="15"/>
        </w:rPr>
      </w:pPr>
    </w:p>
    <w:p>
      <w:pPr>
        <w:pStyle w:val="8"/>
        <w:ind w:left="722"/>
        <w:rPr>
          <w:rFonts w:ascii="Calibri"/>
        </w:rPr>
      </w:pPr>
      <w:r>
        <w:rPr>
          <w:rFonts w:ascii="Calibri"/>
          <w:w w:val="100"/>
        </w:rPr>
        <w:t>}</w:t>
      </w:r>
    </w:p>
    <w:p>
      <w:pPr>
        <w:pStyle w:val="8"/>
        <w:rPr>
          <w:rFonts w:ascii="Calibri"/>
          <w:sz w:val="20"/>
        </w:rPr>
      </w:pPr>
    </w:p>
    <w:p>
      <w:pPr>
        <w:pStyle w:val="8"/>
        <w:rPr>
          <w:rFonts w:ascii="Calibri"/>
          <w:sz w:val="20"/>
        </w:rPr>
      </w:pPr>
    </w:p>
    <w:p>
      <w:pPr>
        <w:pStyle w:val="8"/>
        <w:rPr>
          <w:rFonts w:ascii="Calibri"/>
          <w:sz w:val="20"/>
        </w:rPr>
      </w:pPr>
    </w:p>
    <w:p>
      <w:pPr>
        <w:pStyle w:val="8"/>
        <w:spacing w:before="10"/>
        <w:rPr>
          <w:rFonts w:ascii="Calibri"/>
          <w:sz w:val="17"/>
        </w:rPr>
      </w:pPr>
    </w:p>
    <w:p>
      <w:pPr>
        <w:spacing w:before="0"/>
        <w:ind w:left="300" w:right="0" w:firstLine="0"/>
        <w:jc w:val="left"/>
        <w:rPr>
          <w:b/>
          <w:sz w:val="24"/>
        </w:rPr>
      </w:pPr>
      <w:bookmarkStart w:id="434" w:name="_bookmark222"/>
      <w:bookmarkEnd w:id="434"/>
      <w:r>
        <w:rPr>
          <w:rFonts w:ascii="Calibri Light" w:eastAsia="Calibri Light"/>
          <w:b w:val="0"/>
          <w:sz w:val="24"/>
        </w:rPr>
        <w:t xml:space="preserve">153.console.log( 8 | 1 ); </w:t>
      </w:r>
      <w:r>
        <w:rPr>
          <w:b/>
          <w:sz w:val="24"/>
        </w:rPr>
        <w:t>输出值是多少？</w:t>
      </w:r>
    </w:p>
    <w:p>
      <w:pPr>
        <w:pStyle w:val="8"/>
        <w:rPr>
          <w:b/>
          <w:sz w:val="26"/>
        </w:rPr>
      </w:pPr>
    </w:p>
    <w:p>
      <w:pPr>
        <w:pStyle w:val="8"/>
        <w:spacing w:before="181"/>
        <w:ind w:left="931"/>
        <w:rPr>
          <w:rFonts w:hint="eastAsia" w:ascii="微软雅黑" w:eastAsia="微软雅黑"/>
        </w:rPr>
      </w:pPr>
      <w:r>
        <w:rPr>
          <w:rFonts w:hint="eastAsia" w:ascii="微软雅黑" w:eastAsia="微软雅黑"/>
        </w:rPr>
        <w:t>答案：9</w:t>
      </w:r>
    </w:p>
    <w:p>
      <w:pPr>
        <w:pStyle w:val="8"/>
        <w:rPr>
          <w:rFonts w:ascii="微软雅黑"/>
          <w:sz w:val="28"/>
        </w:rPr>
      </w:pPr>
    </w:p>
    <w:p>
      <w:pPr>
        <w:spacing w:before="0" w:line="422" w:lineRule="auto"/>
        <w:ind w:left="725" w:right="1793" w:hanging="425"/>
        <w:jc w:val="both"/>
        <w:rPr>
          <w:b/>
          <w:sz w:val="24"/>
        </w:rPr>
      </w:pPr>
      <w:bookmarkStart w:id="435" w:name="_bookmark223"/>
      <w:bookmarkEnd w:id="435"/>
      <w:r>
        <w:rPr>
          <w:rFonts w:ascii="Calibri Light" w:eastAsia="Calibri Light"/>
          <w:b w:val="0"/>
          <w:sz w:val="24"/>
        </w:rPr>
        <w:t>154.</w:t>
      </w:r>
      <w:r>
        <w:rPr>
          <w:b/>
          <w:sz w:val="24"/>
        </w:rPr>
        <w:t xml:space="preserve">只允许使用 </w:t>
      </w:r>
      <w:r>
        <w:rPr>
          <w:rFonts w:ascii="Calibri Light" w:eastAsia="Calibri Light"/>
          <w:b w:val="0"/>
          <w:sz w:val="24"/>
        </w:rPr>
        <w:t xml:space="preserve">+ - * / </w:t>
      </w:r>
      <w:r>
        <w:rPr>
          <w:b/>
          <w:sz w:val="24"/>
        </w:rPr>
        <w:t xml:space="preserve">和 </w:t>
      </w:r>
      <w:r>
        <w:rPr>
          <w:rFonts w:ascii="Calibri Light" w:eastAsia="Calibri Light"/>
          <w:b w:val="0"/>
          <w:sz w:val="24"/>
        </w:rPr>
        <w:t xml:space="preserve">Math.* </w:t>
      </w:r>
      <w:r>
        <w:rPr>
          <w:b/>
          <w:sz w:val="24"/>
        </w:rPr>
        <w:t xml:space="preserve">，求一个函数 </w:t>
      </w:r>
      <w:r>
        <w:rPr>
          <w:rFonts w:ascii="Calibri Light" w:eastAsia="Calibri Light"/>
          <w:b w:val="0"/>
          <w:sz w:val="24"/>
        </w:rPr>
        <w:t>y = f(x, a, b);</w:t>
      </w:r>
      <w:r>
        <w:rPr>
          <w:b/>
          <w:sz w:val="24"/>
        </w:rPr>
        <w:t xml:space="preserve">当 </w:t>
      </w:r>
      <w:r>
        <w:rPr>
          <w:rFonts w:ascii="Calibri Light" w:eastAsia="Calibri Light"/>
          <w:b w:val="0"/>
          <w:sz w:val="24"/>
        </w:rPr>
        <w:t xml:space="preserve">x &gt; 100 </w:t>
      </w:r>
      <w:r>
        <w:rPr>
          <w:b/>
          <w:sz w:val="24"/>
        </w:rPr>
        <w:t xml:space="preserve">时返回 </w:t>
      </w:r>
      <w:r>
        <w:rPr>
          <w:rFonts w:ascii="Calibri Light" w:eastAsia="Calibri Light"/>
          <w:b w:val="0"/>
          <w:sz w:val="24"/>
        </w:rPr>
        <w:t xml:space="preserve">a </w:t>
      </w:r>
      <w:r>
        <w:rPr>
          <w:b/>
          <w:sz w:val="24"/>
        </w:rPr>
        <w:t xml:space="preserve">的值，否则返回 </w:t>
      </w:r>
      <w:r>
        <w:rPr>
          <w:rFonts w:ascii="Calibri Light" w:eastAsia="Calibri Light"/>
          <w:b w:val="0"/>
          <w:sz w:val="24"/>
        </w:rPr>
        <w:t xml:space="preserve">b </w:t>
      </w:r>
      <w:r>
        <w:rPr>
          <w:b/>
          <w:sz w:val="24"/>
        </w:rPr>
        <w:t xml:space="preserve">的值，不能使用 </w:t>
      </w:r>
      <w:r>
        <w:rPr>
          <w:rFonts w:ascii="Calibri Light" w:eastAsia="Calibri Light"/>
          <w:b w:val="0"/>
          <w:sz w:val="24"/>
        </w:rPr>
        <w:t xml:space="preserve">if else </w:t>
      </w:r>
      <w:r>
        <w:rPr>
          <w:b/>
          <w:sz w:val="24"/>
        </w:rPr>
        <w:t>等条件语句，也不能使用</w:t>
      </w:r>
      <w:r>
        <w:rPr>
          <w:rFonts w:ascii="Calibri Light" w:eastAsia="Calibri Light"/>
          <w:b w:val="0"/>
          <w:sz w:val="24"/>
        </w:rPr>
        <w:t>|,?:,</w:t>
      </w:r>
      <w:r>
        <w:rPr>
          <w:b/>
          <w:sz w:val="24"/>
        </w:rPr>
        <w:t>数组。</w:t>
      </w:r>
    </w:p>
    <w:p>
      <w:pPr>
        <w:pStyle w:val="8"/>
        <w:spacing w:before="10"/>
        <w:rPr>
          <w:b/>
        </w:rPr>
      </w:pPr>
    </w:p>
    <w:p>
      <w:pPr>
        <w:pStyle w:val="8"/>
        <w:ind w:left="660"/>
        <w:rPr>
          <w:rFonts w:hint="eastAsia" w:ascii="微软雅黑" w:eastAsia="微软雅黑"/>
        </w:rPr>
      </w:pPr>
      <w:r>
        <w:rPr>
          <w:rFonts w:hint="eastAsia" w:ascii="微软雅黑" w:eastAsia="微软雅黑"/>
        </w:rPr>
        <w:t>答案：</w:t>
      </w:r>
    </w:p>
    <w:p>
      <w:pPr>
        <w:pStyle w:val="8"/>
        <w:spacing w:before="2"/>
        <w:rPr>
          <w:rFonts w:ascii="微软雅黑"/>
          <w:sz w:val="28"/>
        </w:rPr>
      </w:pPr>
    </w:p>
    <w:p>
      <w:pPr>
        <w:pStyle w:val="8"/>
        <w:ind w:left="660"/>
        <w:rPr>
          <w:rFonts w:ascii="微软雅黑"/>
        </w:rPr>
      </w:pPr>
      <w:r>
        <w:rPr>
          <w:rFonts w:ascii="微软雅黑"/>
        </w:rPr>
        <w:t>function f(x, a, b) {</w:t>
      </w:r>
    </w:p>
    <w:p>
      <w:pPr>
        <w:pStyle w:val="8"/>
        <w:spacing w:before="2"/>
        <w:rPr>
          <w:rFonts w:ascii="微软雅黑"/>
          <w:sz w:val="28"/>
        </w:rPr>
      </w:pPr>
    </w:p>
    <w:p>
      <w:pPr>
        <w:pStyle w:val="8"/>
        <w:ind w:left="1082"/>
        <w:rPr>
          <w:rFonts w:ascii="微软雅黑"/>
        </w:rPr>
      </w:pPr>
      <w:r>
        <w:rPr>
          <w:rFonts w:ascii="微软雅黑"/>
        </w:rPr>
        <w:t>var temp = Math.ceil(Math.min(Math.max(x - 100, 0), 1));</w:t>
      </w:r>
    </w:p>
    <w:p>
      <w:pPr>
        <w:spacing w:after="0"/>
        <w:rPr>
          <w:rFonts w:ascii="微软雅黑"/>
        </w:rPr>
        <w:sectPr>
          <w:pgSz w:w="11910" w:h="16840"/>
          <w:pgMar w:top="1500" w:right="0" w:bottom="280" w:left="1500" w:header="720" w:footer="720" w:gutter="0"/>
        </w:sectPr>
      </w:pPr>
    </w:p>
    <w:p>
      <w:pPr>
        <w:pStyle w:val="8"/>
        <w:rPr>
          <w:rFonts w:ascii="微软雅黑"/>
          <w:sz w:val="20"/>
        </w:rPr>
      </w:pPr>
    </w:p>
    <w:p>
      <w:pPr>
        <w:pStyle w:val="8"/>
        <w:spacing w:before="8"/>
        <w:rPr>
          <w:rFonts w:ascii="微软雅黑"/>
          <w:sz w:val="24"/>
        </w:rPr>
      </w:pPr>
    </w:p>
    <w:p>
      <w:pPr>
        <w:pStyle w:val="8"/>
        <w:spacing w:before="46"/>
        <w:ind w:left="1080"/>
        <w:rPr>
          <w:rFonts w:ascii="微软雅黑"/>
        </w:rPr>
      </w:pPr>
      <w:r>
        <w:rPr>
          <w:rFonts w:ascii="微软雅黑"/>
        </w:rPr>
        <w:t>return a * temp + b * (1 - temp);</w:t>
      </w:r>
    </w:p>
    <w:p>
      <w:pPr>
        <w:pStyle w:val="8"/>
        <w:spacing w:before="8"/>
        <w:rPr>
          <w:rFonts w:ascii="微软雅黑"/>
          <w:sz w:val="25"/>
        </w:rPr>
      </w:pPr>
    </w:p>
    <w:p>
      <w:pPr>
        <w:pStyle w:val="8"/>
        <w:spacing w:before="47"/>
        <w:ind w:left="660"/>
        <w:rPr>
          <w:rFonts w:ascii="微软雅黑"/>
        </w:rPr>
      </w:pPr>
      <w:r>
        <w:rPr>
          <w:rFonts w:ascii="微软雅黑"/>
          <w:w w:val="100"/>
        </w:rPr>
        <w:t>}</w:t>
      </w:r>
    </w:p>
    <w:p>
      <w:pPr>
        <w:pStyle w:val="8"/>
        <w:spacing w:before="1"/>
        <w:rPr>
          <w:rFonts w:ascii="微软雅黑"/>
          <w:sz w:val="28"/>
        </w:rPr>
      </w:pPr>
    </w:p>
    <w:p>
      <w:pPr>
        <w:pStyle w:val="8"/>
        <w:ind w:left="660"/>
        <w:rPr>
          <w:rFonts w:ascii="微软雅黑"/>
        </w:rPr>
      </w:pPr>
      <w:r>
        <w:rPr>
          <w:rFonts w:ascii="微软雅黑"/>
        </w:rPr>
        <w:t>console.log(f(-10, 1, 2));</w:t>
      </w:r>
    </w:p>
    <w:p>
      <w:pPr>
        <w:pStyle w:val="8"/>
        <w:spacing w:before="1"/>
        <w:rPr>
          <w:rFonts w:ascii="微软雅黑"/>
          <w:sz w:val="28"/>
        </w:rPr>
      </w:pPr>
    </w:p>
    <w:p>
      <w:pPr>
        <w:pStyle w:val="14"/>
        <w:numPr>
          <w:ilvl w:val="0"/>
          <w:numId w:val="50"/>
        </w:numPr>
        <w:tabs>
          <w:tab w:val="left" w:pos="726"/>
        </w:tabs>
        <w:spacing w:before="0" w:after="0" w:line="422" w:lineRule="auto"/>
        <w:ind w:left="725" w:right="1804" w:hanging="425"/>
        <w:jc w:val="left"/>
        <w:rPr>
          <w:b/>
          <w:sz w:val="24"/>
        </w:rPr>
      </w:pPr>
      <w:bookmarkStart w:id="436" w:name="_bookmark224"/>
      <w:bookmarkEnd w:id="436"/>
      <w:bookmarkStart w:id="437" w:name="_bookmark224"/>
      <w:bookmarkEnd w:id="437"/>
      <w:r>
        <w:rPr>
          <w:rFonts w:ascii="Calibri Light" w:eastAsia="Calibri Light"/>
          <w:b w:val="0"/>
          <w:spacing w:val="-3"/>
          <w:sz w:val="24"/>
        </w:rPr>
        <w:t>JavaScriptalert(0.4*0.2);</w:t>
      </w:r>
      <w:r>
        <w:rPr>
          <w:b/>
          <w:sz w:val="24"/>
        </w:rPr>
        <w:t>结果是多少？和你预期的一样吗？如果不一样该如何处理？</w:t>
      </w:r>
    </w:p>
    <w:p>
      <w:pPr>
        <w:pStyle w:val="8"/>
        <w:spacing w:before="11"/>
        <w:rPr>
          <w:b/>
        </w:rPr>
      </w:pPr>
    </w:p>
    <w:p>
      <w:pPr>
        <w:pStyle w:val="8"/>
        <w:spacing w:line="386" w:lineRule="auto"/>
        <w:ind w:left="300" w:right="1803" w:firstLine="839"/>
        <w:rPr>
          <w:rFonts w:hint="eastAsia" w:ascii="微软雅黑" w:eastAsia="微软雅黑"/>
        </w:rPr>
      </w:pPr>
      <w:r>
        <w:rPr>
          <w:rFonts w:hint="eastAsia" w:ascii="微软雅黑" w:eastAsia="微软雅黑"/>
        </w:rPr>
        <w:t>有误差，应该比准确结果偏大。 一般我会将小数变为整数来处理。当前之前遇到这个问题时也上网查询发现有人用 try catch return 写了一个函数，</w:t>
      </w:r>
    </w:p>
    <w:p>
      <w:pPr>
        <w:pStyle w:val="8"/>
        <w:spacing w:before="6"/>
        <w:rPr>
          <w:rFonts w:ascii="微软雅黑"/>
          <w:sz w:val="15"/>
        </w:rPr>
      </w:pPr>
    </w:p>
    <w:p>
      <w:pPr>
        <w:pStyle w:val="8"/>
        <w:ind w:left="1140"/>
        <w:rPr>
          <w:rFonts w:hint="eastAsia" w:ascii="微软雅黑" w:eastAsia="微软雅黑"/>
        </w:rPr>
      </w:pPr>
      <w:r>
        <w:rPr>
          <w:rFonts w:hint="eastAsia" w:ascii="微软雅黑" w:eastAsia="微软雅黑"/>
        </w:rPr>
        <w:t>当然原理也是一致先转为整数再计算。</w:t>
      </w:r>
    </w:p>
    <w:p>
      <w:pPr>
        <w:pStyle w:val="8"/>
        <w:spacing w:before="16"/>
        <w:rPr>
          <w:rFonts w:ascii="微软雅黑"/>
          <w:sz w:val="27"/>
        </w:rPr>
      </w:pPr>
    </w:p>
    <w:p>
      <w:pPr>
        <w:pStyle w:val="14"/>
        <w:numPr>
          <w:ilvl w:val="0"/>
          <w:numId w:val="50"/>
        </w:numPr>
        <w:tabs>
          <w:tab w:val="left" w:pos="726"/>
        </w:tabs>
        <w:spacing w:before="1" w:after="0" w:line="422" w:lineRule="auto"/>
        <w:ind w:left="725" w:right="1793" w:hanging="425"/>
        <w:jc w:val="both"/>
        <w:rPr>
          <w:b/>
          <w:sz w:val="24"/>
        </w:rPr>
      </w:pPr>
      <w:bookmarkStart w:id="438" w:name="_bookmark225"/>
      <w:bookmarkEnd w:id="438"/>
      <w:bookmarkStart w:id="439" w:name="_bookmark225"/>
      <w:bookmarkEnd w:id="439"/>
      <w:r>
        <w:rPr>
          <w:b/>
          <w:spacing w:val="9"/>
          <w:sz w:val="24"/>
        </w:rPr>
        <w:t xml:space="preserve">一个 </w:t>
      </w:r>
      <w:r>
        <w:rPr>
          <w:rFonts w:ascii="Calibri Light" w:eastAsia="Calibri Light"/>
          <w:b w:val="0"/>
          <w:spacing w:val="8"/>
          <w:sz w:val="24"/>
        </w:rPr>
        <w:t>div</w:t>
      </w:r>
      <w:r>
        <w:rPr>
          <w:b/>
          <w:spacing w:val="13"/>
          <w:sz w:val="24"/>
        </w:rPr>
        <w:t xml:space="preserve">，有几种方式得到这个 </w:t>
      </w:r>
      <w:r>
        <w:rPr>
          <w:rFonts w:ascii="Calibri Light" w:eastAsia="Calibri Light"/>
          <w:b w:val="0"/>
          <w:sz w:val="24"/>
        </w:rPr>
        <w:t>div</w:t>
      </w:r>
      <w:r>
        <w:rPr>
          <w:rFonts w:ascii="Calibri Light" w:eastAsia="Calibri Light"/>
          <w:b w:val="0"/>
          <w:spacing w:val="22"/>
          <w:sz w:val="24"/>
        </w:rPr>
        <w:t xml:space="preserve"> </w:t>
      </w:r>
      <w:r>
        <w:rPr>
          <w:b/>
          <w:spacing w:val="4"/>
          <w:sz w:val="24"/>
        </w:rPr>
        <w:t xml:space="preserve">的 </w:t>
      </w:r>
      <w:r>
        <w:rPr>
          <w:rFonts w:ascii="Calibri Light" w:eastAsia="Calibri Light"/>
          <w:b w:val="0"/>
          <w:sz w:val="24"/>
        </w:rPr>
        <w:t>jQuery</w:t>
      </w:r>
      <w:r>
        <w:rPr>
          <w:rFonts w:ascii="Calibri Light" w:eastAsia="Calibri Light"/>
          <w:b w:val="0"/>
          <w:spacing w:val="21"/>
          <w:sz w:val="24"/>
        </w:rPr>
        <w:t xml:space="preserve"> </w:t>
      </w:r>
      <w:r>
        <w:rPr>
          <w:b/>
          <w:spacing w:val="13"/>
          <w:sz w:val="24"/>
        </w:rPr>
        <w:t>对象？</w:t>
      </w:r>
      <w:r>
        <w:rPr>
          <w:rFonts w:ascii="Calibri Light" w:eastAsia="Calibri Light"/>
          <w:b w:val="0"/>
          <w:spacing w:val="2"/>
          <w:sz w:val="24"/>
        </w:rPr>
        <w:t>&lt;div</w:t>
      </w:r>
      <w:r>
        <w:rPr>
          <w:rFonts w:ascii="Calibri Light" w:eastAsia="Calibri Light"/>
          <w:b w:val="0"/>
          <w:spacing w:val="20"/>
          <w:sz w:val="24"/>
        </w:rPr>
        <w:t xml:space="preserve"> </w:t>
      </w:r>
      <w:r>
        <w:rPr>
          <w:rFonts w:ascii="Calibri Light" w:eastAsia="Calibri Light"/>
          <w:b w:val="0"/>
          <w:sz w:val="24"/>
        </w:rPr>
        <w:t xml:space="preserve">class='aabbcc' </w:t>
      </w:r>
      <w:r>
        <w:rPr>
          <w:rFonts w:ascii="Calibri Light" w:eastAsia="Calibri Light"/>
          <w:b w:val="0"/>
          <w:spacing w:val="-3"/>
          <w:sz w:val="24"/>
        </w:rPr>
        <w:t>id='nodesView'&gt;&lt;/div&gt;</w:t>
      </w:r>
      <w:r>
        <w:rPr>
          <w:b/>
          <w:spacing w:val="-10"/>
          <w:sz w:val="24"/>
        </w:rPr>
        <w:t xml:space="preserve">想直接获取这个 </w:t>
      </w:r>
      <w:r>
        <w:rPr>
          <w:rFonts w:ascii="Calibri Light" w:eastAsia="Calibri Light"/>
          <w:b w:val="0"/>
          <w:sz w:val="24"/>
        </w:rPr>
        <w:t>div</w:t>
      </w:r>
      <w:r>
        <w:rPr>
          <w:rFonts w:ascii="Calibri Light" w:eastAsia="Calibri Light"/>
          <w:b w:val="0"/>
          <w:spacing w:val="4"/>
          <w:sz w:val="24"/>
        </w:rPr>
        <w:t xml:space="preserve"> </w:t>
      </w:r>
      <w:r>
        <w:rPr>
          <w:b/>
          <w:spacing w:val="-31"/>
          <w:sz w:val="24"/>
        </w:rPr>
        <w:t xml:space="preserve">的 </w:t>
      </w:r>
      <w:r>
        <w:rPr>
          <w:rFonts w:ascii="Calibri Light" w:eastAsia="Calibri Light"/>
          <w:b w:val="0"/>
          <w:sz w:val="24"/>
        </w:rPr>
        <w:t>dom</w:t>
      </w:r>
      <w:r>
        <w:rPr>
          <w:rFonts w:ascii="Calibri Light" w:eastAsia="Calibri Light"/>
          <w:b w:val="0"/>
          <w:spacing w:val="3"/>
          <w:sz w:val="24"/>
        </w:rPr>
        <w:t xml:space="preserve"> </w:t>
      </w:r>
      <w:r>
        <w:rPr>
          <w:b/>
          <w:spacing w:val="-7"/>
          <w:sz w:val="24"/>
        </w:rPr>
        <w:t>对象，如何获取？</w:t>
      </w:r>
      <w:r>
        <w:rPr>
          <w:rFonts w:ascii="Calibri Light" w:eastAsia="Calibri Light"/>
          <w:b w:val="0"/>
          <w:sz w:val="24"/>
        </w:rPr>
        <w:t>dom</w:t>
      </w:r>
      <w:r>
        <w:rPr>
          <w:rFonts w:ascii="Calibri Light" w:eastAsia="Calibri Light"/>
          <w:b w:val="0"/>
          <w:spacing w:val="2"/>
          <w:sz w:val="24"/>
        </w:rPr>
        <w:t xml:space="preserve"> </w:t>
      </w:r>
      <w:r>
        <w:rPr>
          <w:b/>
          <w:sz w:val="24"/>
        </w:rPr>
        <w:t>对象</w:t>
      </w:r>
      <w:r>
        <w:rPr>
          <w:b/>
          <w:spacing w:val="-11"/>
          <w:sz w:val="24"/>
        </w:rPr>
        <w:t xml:space="preserve">如何转化为 </w:t>
      </w:r>
      <w:r>
        <w:rPr>
          <w:rFonts w:ascii="Calibri Light" w:eastAsia="Calibri Light"/>
          <w:b w:val="0"/>
          <w:sz w:val="24"/>
        </w:rPr>
        <w:t>jQuery</w:t>
      </w:r>
      <w:r>
        <w:rPr>
          <w:rFonts w:ascii="Calibri Light" w:eastAsia="Calibri Light"/>
          <w:b w:val="0"/>
          <w:spacing w:val="6"/>
          <w:sz w:val="24"/>
        </w:rPr>
        <w:t xml:space="preserve"> </w:t>
      </w:r>
      <w:r>
        <w:rPr>
          <w:b/>
          <w:sz w:val="24"/>
        </w:rPr>
        <w:t>对象？</w:t>
      </w:r>
    </w:p>
    <w:p>
      <w:pPr>
        <w:pStyle w:val="8"/>
        <w:spacing w:before="6"/>
        <w:rPr>
          <w:b/>
          <w:sz w:val="19"/>
        </w:rPr>
      </w:pPr>
    </w:p>
    <w:p>
      <w:pPr>
        <w:pStyle w:val="8"/>
        <w:ind w:left="300"/>
        <w:rPr>
          <w:rFonts w:ascii="Calibri" w:hAnsi="Calibri"/>
        </w:rPr>
      </w:pPr>
      <w:r>
        <w:rPr>
          <w:rFonts w:ascii="Calibri" w:hAnsi="Calibri"/>
          <w:color w:val="0000FF"/>
        </w:rPr>
        <w:t>$(“#nodesView”) , $(“.aabbcc”) ,$(“#nodesView”)[0] , $(“.aabbcc”)[0]</w:t>
      </w:r>
    </w:p>
    <w:p>
      <w:pPr>
        <w:pStyle w:val="8"/>
        <w:rPr>
          <w:rFonts w:ascii="Calibri"/>
          <w:sz w:val="20"/>
        </w:rPr>
      </w:pPr>
    </w:p>
    <w:p>
      <w:pPr>
        <w:pStyle w:val="8"/>
        <w:rPr>
          <w:rFonts w:ascii="Calibri"/>
          <w:sz w:val="20"/>
        </w:rPr>
      </w:pPr>
    </w:p>
    <w:p>
      <w:pPr>
        <w:pStyle w:val="8"/>
        <w:rPr>
          <w:rFonts w:ascii="Calibri"/>
          <w:sz w:val="20"/>
        </w:rPr>
      </w:pPr>
    </w:p>
    <w:p>
      <w:pPr>
        <w:pStyle w:val="8"/>
        <w:spacing w:before="10"/>
        <w:rPr>
          <w:rFonts w:ascii="Calibri"/>
          <w:sz w:val="17"/>
        </w:rPr>
      </w:pPr>
    </w:p>
    <w:p>
      <w:pPr>
        <w:pStyle w:val="5"/>
        <w:numPr>
          <w:ilvl w:val="0"/>
          <w:numId w:val="50"/>
        </w:numPr>
        <w:tabs>
          <w:tab w:val="left" w:pos="726"/>
        </w:tabs>
        <w:spacing w:before="0" w:after="0" w:line="240" w:lineRule="auto"/>
        <w:ind w:left="725" w:right="0" w:hanging="426"/>
        <w:jc w:val="left"/>
      </w:pPr>
      <w:bookmarkStart w:id="440" w:name="_bookmark226"/>
      <w:bookmarkEnd w:id="440"/>
      <w:bookmarkStart w:id="441" w:name="_bookmark226"/>
      <w:bookmarkEnd w:id="441"/>
      <w:r>
        <w:t>、主流浏览器内核</w:t>
      </w:r>
    </w:p>
    <w:p>
      <w:pPr>
        <w:pStyle w:val="8"/>
        <w:rPr>
          <w:b/>
          <w:sz w:val="26"/>
        </w:rPr>
      </w:pPr>
    </w:p>
    <w:p>
      <w:pPr>
        <w:pStyle w:val="8"/>
        <w:tabs>
          <w:tab w:val="left" w:pos="1980"/>
          <w:tab w:val="left" w:pos="3452"/>
          <w:tab w:val="left" w:pos="5552"/>
        </w:tabs>
        <w:spacing w:before="182"/>
        <w:ind w:left="300"/>
        <w:rPr>
          <w:rFonts w:hint="eastAsia" w:ascii="微软雅黑" w:eastAsia="微软雅黑"/>
        </w:rPr>
      </w:pPr>
      <w:r>
        <w:rPr>
          <w:rFonts w:hint="eastAsia" w:ascii="微软雅黑" w:eastAsia="微软雅黑"/>
        </w:rPr>
        <w:t>IE</w:t>
      </w:r>
      <w:r>
        <w:rPr>
          <w:rFonts w:hint="eastAsia" w:ascii="微软雅黑" w:eastAsia="微软雅黑"/>
          <w:spacing w:val="-2"/>
        </w:rPr>
        <w:t xml:space="preserve"> </w:t>
      </w:r>
      <w:r>
        <w:rPr>
          <w:rFonts w:hint="eastAsia" w:ascii="微软雅黑" w:eastAsia="微软雅黑"/>
        </w:rPr>
        <w:t>trident</w:t>
      </w:r>
      <w:r>
        <w:rPr>
          <w:rFonts w:hint="eastAsia" w:ascii="微软雅黑" w:eastAsia="微软雅黑"/>
        </w:rPr>
        <w:tab/>
      </w:r>
      <w:r>
        <w:rPr>
          <w:rFonts w:hint="eastAsia" w:ascii="微软雅黑" w:eastAsia="微软雅黑"/>
        </w:rPr>
        <w:t>火狐</w:t>
      </w:r>
      <w:r>
        <w:rPr>
          <w:rFonts w:hint="eastAsia" w:ascii="微软雅黑" w:eastAsia="微软雅黑"/>
          <w:spacing w:val="-10"/>
        </w:rPr>
        <w:t xml:space="preserve"> </w:t>
      </w:r>
      <w:r>
        <w:rPr>
          <w:rFonts w:hint="eastAsia" w:ascii="微软雅黑" w:eastAsia="微软雅黑"/>
        </w:rPr>
        <w:t>gecko</w:t>
      </w:r>
      <w:r>
        <w:rPr>
          <w:rFonts w:hint="eastAsia" w:ascii="微软雅黑" w:eastAsia="微软雅黑"/>
        </w:rPr>
        <w:tab/>
      </w:r>
      <w:r>
        <w:rPr>
          <w:rFonts w:hint="eastAsia" w:ascii="微软雅黑" w:eastAsia="微软雅黑"/>
        </w:rPr>
        <w:t>谷</w:t>
      </w:r>
      <w:r>
        <w:rPr>
          <w:rFonts w:hint="eastAsia" w:ascii="微软雅黑" w:eastAsia="微软雅黑"/>
          <w:spacing w:val="-3"/>
        </w:rPr>
        <w:t>歌苹</w:t>
      </w:r>
      <w:r>
        <w:rPr>
          <w:rFonts w:hint="eastAsia" w:ascii="微软雅黑" w:eastAsia="微软雅黑"/>
        </w:rPr>
        <w:t>果</w:t>
      </w:r>
      <w:r>
        <w:rPr>
          <w:rFonts w:hint="eastAsia" w:ascii="微软雅黑" w:eastAsia="微软雅黑"/>
          <w:spacing w:val="-10"/>
        </w:rPr>
        <w:t xml:space="preserve"> </w:t>
      </w:r>
      <w:r>
        <w:rPr>
          <w:rFonts w:hint="eastAsia" w:ascii="微软雅黑" w:eastAsia="微软雅黑"/>
        </w:rPr>
        <w:t>webkit</w:t>
      </w:r>
      <w:r>
        <w:rPr>
          <w:rFonts w:hint="eastAsia" w:ascii="微软雅黑" w:eastAsia="微软雅黑"/>
        </w:rPr>
        <w:tab/>
      </w:r>
      <w:r>
        <w:rPr>
          <w:rFonts w:hint="eastAsia" w:ascii="微软雅黑" w:eastAsia="微软雅黑"/>
        </w:rPr>
        <w:t>Opera：Presto</w:t>
      </w:r>
    </w:p>
    <w:p>
      <w:pPr>
        <w:spacing w:after="0"/>
        <w:rPr>
          <w:rFonts w:hint="eastAsia" w:ascii="微软雅黑" w:eastAsia="微软雅黑"/>
        </w:rPr>
        <w:sectPr>
          <w:pgSz w:w="11910" w:h="16840"/>
          <w:pgMar w:top="1580" w:right="0" w:bottom="280" w:left="1500" w:header="720" w:footer="720" w:gutter="0"/>
        </w:sectPr>
      </w:pPr>
    </w:p>
    <w:p>
      <w:pPr>
        <w:pStyle w:val="14"/>
        <w:numPr>
          <w:ilvl w:val="0"/>
          <w:numId w:val="50"/>
        </w:numPr>
        <w:tabs>
          <w:tab w:val="left" w:pos="726"/>
        </w:tabs>
        <w:spacing w:before="39" w:after="0" w:line="240" w:lineRule="auto"/>
        <w:ind w:left="725" w:right="0" w:hanging="426"/>
        <w:jc w:val="left"/>
        <w:rPr>
          <w:b/>
          <w:sz w:val="24"/>
        </w:rPr>
      </w:pPr>
      <w:bookmarkStart w:id="442" w:name="_bookmark227"/>
      <w:bookmarkEnd w:id="442"/>
      <w:bookmarkStart w:id="443" w:name="_bookmark227"/>
      <w:bookmarkEnd w:id="443"/>
      <w:r>
        <w:rPr>
          <w:b/>
          <w:sz w:val="24"/>
        </w:rPr>
        <w:t>如何显示</w:t>
      </w:r>
      <w:r>
        <w:rPr>
          <w:rFonts w:ascii="Calibri Light" w:eastAsia="Calibri Light"/>
          <w:b w:val="0"/>
          <w:sz w:val="24"/>
        </w:rPr>
        <w:t>/</w:t>
      </w:r>
      <w:r>
        <w:rPr>
          <w:b/>
          <w:spacing w:val="-13"/>
          <w:sz w:val="24"/>
        </w:rPr>
        <w:t xml:space="preserve">隐藏一个 </w:t>
      </w:r>
      <w:r>
        <w:rPr>
          <w:rFonts w:ascii="Calibri Light" w:eastAsia="Calibri Light"/>
          <w:b w:val="0"/>
          <w:sz w:val="24"/>
        </w:rPr>
        <w:t>dom</w:t>
      </w:r>
      <w:r>
        <w:rPr>
          <w:rFonts w:ascii="Calibri Light" w:eastAsia="Calibri Light"/>
          <w:b w:val="0"/>
          <w:spacing w:val="3"/>
          <w:sz w:val="24"/>
        </w:rPr>
        <w:t xml:space="preserve"> </w:t>
      </w:r>
      <w:r>
        <w:rPr>
          <w:b/>
          <w:spacing w:val="-7"/>
          <w:sz w:val="24"/>
        </w:rPr>
        <w:t xml:space="preserve">元素？请用原生的 </w:t>
      </w:r>
      <w:r>
        <w:rPr>
          <w:rFonts w:ascii="Calibri Light" w:eastAsia="Calibri Light"/>
          <w:b w:val="0"/>
          <w:spacing w:val="-3"/>
          <w:sz w:val="24"/>
        </w:rPr>
        <w:t>JavaScript</w:t>
      </w:r>
      <w:r>
        <w:rPr>
          <w:rFonts w:ascii="Calibri Light" w:eastAsia="Calibri Light"/>
          <w:b w:val="0"/>
          <w:spacing w:val="5"/>
          <w:sz w:val="24"/>
        </w:rPr>
        <w:t xml:space="preserve"> </w:t>
      </w:r>
      <w:r>
        <w:rPr>
          <w:b/>
          <w:sz w:val="24"/>
        </w:rPr>
        <w:t>方法实现</w:t>
      </w:r>
    </w:p>
    <w:p>
      <w:pPr>
        <w:pStyle w:val="8"/>
        <w:spacing w:before="7"/>
        <w:rPr>
          <w:b/>
          <w:sz w:val="38"/>
        </w:rPr>
      </w:pPr>
    </w:p>
    <w:p>
      <w:pPr>
        <w:pStyle w:val="14"/>
        <w:numPr>
          <w:ilvl w:val="0"/>
          <w:numId w:val="50"/>
        </w:numPr>
        <w:tabs>
          <w:tab w:val="left" w:pos="726"/>
        </w:tabs>
        <w:spacing w:before="1" w:after="0" w:line="422" w:lineRule="auto"/>
        <w:ind w:left="725" w:right="1797" w:hanging="425"/>
        <w:jc w:val="left"/>
        <w:rPr>
          <w:b/>
          <w:sz w:val="24"/>
        </w:rPr>
      </w:pPr>
      <w:bookmarkStart w:id="444" w:name="_bookmark228"/>
      <w:bookmarkEnd w:id="444"/>
      <w:bookmarkStart w:id="445" w:name="_bookmark228"/>
      <w:bookmarkEnd w:id="445"/>
      <w:r>
        <w:rPr>
          <w:rFonts w:ascii="Calibri Light" w:eastAsia="Calibri Light"/>
          <w:b w:val="0"/>
          <w:sz w:val="24"/>
        </w:rPr>
        <w:t>jQuery</w:t>
      </w:r>
      <w:r>
        <w:rPr>
          <w:rFonts w:ascii="Calibri Light" w:eastAsia="Calibri Light"/>
          <w:b w:val="0"/>
          <w:spacing w:val="-24"/>
          <w:sz w:val="24"/>
        </w:rPr>
        <w:t xml:space="preserve"> </w:t>
      </w:r>
      <w:r>
        <w:rPr>
          <w:b/>
          <w:sz w:val="24"/>
        </w:rPr>
        <w:t>框架中</w:t>
      </w:r>
      <w:r>
        <w:rPr>
          <w:rFonts w:ascii="Calibri Light" w:eastAsia="Calibri Light"/>
          <w:b w:val="0"/>
          <w:sz w:val="24"/>
        </w:rPr>
        <w:t>$.ajax()</w:t>
      </w:r>
      <w:r>
        <w:rPr>
          <w:b/>
          <w:spacing w:val="-9"/>
          <w:sz w:val="24"/>
        </w:rPr>
        <w:t xml:space="preserve">的常用参数有哪些？写一个 </w:t>
      </w:r>
      <w:r>
        <w:rPr>
          <w:rFonts w:ascii="Calibri Light" w:eastAsia="Calibri Light"/>
          <w:b w:val="0"/>
          <w:spacing w:val="-3"/>
          <w:sz w:val="24"/>
        </w:rPr>
        <w:t>post</w:t>
      </w:r>
      <w:r>
        <w:rPr>
          <w:rFonts w:ascii="Calibri Light" w:eastAsia="Calibri Light"/>
          <w:b w:val="0"/>
          <w:spacing w:val="-22"/>
          <w:sz w:val="24"/>
        </w:rPr>
        <w:t xml:space="preserve"> </w:t>
      </w:r>
      <w:r>
        <w:rPr>
          <w:b/>
          <w:sz w:val="24"/>
        </w:rPr>
        <w:t>请求并带有发送数据和返回数据的样例</w:t>
      </w:r>
    </w:p>
    <w:p>
      <w:pPr>
        <w:pStyle w:val="8"/>
        <w:spacing w:before="10"/>
        <w:rPr>
          <w:b/>
          <w:sz w:val="18"/>
        </w:rPr>
      </w:pPr>
    </w:p>
    <w:p>
      <w:pPr>
        <w:pStyle w:val="8"/>
        <w:ind w:left="300"/>
      </w:pPr>
      <w:r>
        <w:rPr>
          <w:rFonts w:ascii="Calibri" w:eastAsia="Calibri"/>
        </w:rPr>
        <w:t xml:space="preserve">async </w:t>
      </w:r>
      <w:r>
        <w:t>是否异步</w:t>
      </w:r>
    </w:p>
    <w:p>
      <w:pPr>
        <w:pStyle w:val="8"/>
        <w:spacing w:before="7"/>
        <w:rPr>
          <w:sz w:val="15"/>
        </w:rPr>
      </w:pPr>
    </w:p>
    <w:p>
      <w:pPr>
        <w:pStyle w:val="8"/>
        <w:ind w:left="300"/>
      </w:pPr>
      <w:r>
        <w:rPr>
          <w:rFonts w:ascii="Calibri" w:eastAsia="Calibri"/>
        </w:rPr>
        <w:t xml:space="preserve">url </w:t>
      </w:r>
      <w:r>
        <w:t>请求地址</w:t>
      </w:r>
    </w:p>
    <w:p>
      <w:pPr>
        <w:pStyle w:val="8"/>
        <w:spacing w:before="6"/>
        <w:rPr>
          <w:sz w:val="15"/>
        </w:rPr>
      </w:pPr>
    </w:p>
    <w:p>
      <w:pPr>
        <w:pStyle w:val="8"/>
        <w:spacing w:before="1"/>
        <w:ind w:left="300"/>
      </w:pPr>
      <w:r>
        <w:rPr>
          <w:rFonts w:ascii="Calibri" w:eastAsia="Calibri"/>
        </w:rPr>
        <w:t xml:space="preserve">contentType </w:t>
      </w:r>
      <w:r>
        <w:t>发送信息至服务器时内容编码类型</w:t>
      </w:r>
    </w:p>
    <w:p>
      <w:pPr>
        <w:pStyle w:val="8"/>
        <w:spacing w:before="7"/>
        <w:rPr>
          <w:sz w:val="15"/>
        </w:rPr>
      </w:pPr>
    </w:p>
    <w:p>
      <w:pPr>
        <w:pStyle w:val="8"/>
        <w:ind w:left="300"/>
      </w:pPr>
      <w:r>
        <w:rPr>
          <w:rFonts w:ascii="Calibri" w:eastAsia="Calibri"/>
        </w:rPr>
        <w:t xml:space="preserve">data </w:t>
      </w:r>
      <w:r>
        <w:t>发送到服务器的数据</w:t>
      </w:r>
    </w:p>
    <w:p>
      <w:pPr>
        <w:pStyle w:val="8"/>
        <w:spacing w:before="7"/>
        <w:rPr>
          <w:sz w:val="15"/>
        </w:rPr>
      </w:pPr>
    </w:p>
    <w:p>
      <w:pPr>
        <w:pStyle w:val="8"/>
        <w:ind w:left="300"/>
      </w:pPr>
      <w:r>
        <w:rPr>
          <w:rFonts w:ascii="Calibri" w:eastAsia="Calibri"/>
        </w:rPr>
        <w:t xml:space="preserve">dataType </w:t>
      </w:r>
      <w:r>
        <w:t>预期服务器返回的数据类型</w:t>
      </w:r>
    </w:p>
    <w:p>
      <w:pPr>
        <w:pStyle w:val="8"/>
        <w:spacing w:before="6"/>
        <w:rPr>
          <w:sz w:val="15"/>
        </w:rPr>
      </w:pPr>
    </w:p>
    <w:p>
      <w:pPr>
        <w:pStyle w:val="8"/>
        <w:ind w:left="300"/>
      </w:pPr>
      <w:r>
        <w:rPr>
          <w:rFonts w:ascii="Calibri" w:eastAsia="Calibri"/>
        </w:rPr>
        <w:t xml:space="preserve">type </w:t>
      </w:r>
      <w:r>
        <w:t>请求类型</w:t>
      </w:r>
    </w:p>
    <w:p>
      <w:pPr>
        <w:pStyle w:val="8"/>
        <w:spacing w:before="7"/>
        <w:rPr>
          <w:sz w:val="15"/>
        </w:rPr>
      </w:pPr>
    </w:p>
    <w:p>
      <w:pPr>
        <w:pStyle w:val="8"/>
        <w:ind w:left="300"/>
      </w:pPr>
      <w:r>
        <w:rPr>
          <w:rFonts w:ascii="Calibri" w:eastAsia="Calibri"/>
        </w:rPr>
        <w:t xml:space="preserve">success </w:t>
      </w:r>
      <w:r>
        <w:t>请求成功回调函数</w:t>
      </w:r>
    </w:p>
    <w:p>
      <w:pPr>
        <w:pStyle w:val="8"/>
        <w:spacing w:before="7"/>
        <w:rPr>
          <w:sz w:val="15"/>
        </w:rPr>
      </w:pPr>
    </w:p>
    <w:p>
      <w:pPr>
        <w:pStyle w:val="8"/>
        <w:ind w:left="300"/>
      </w:pPr>
      <w:r>
        <w:rPr>
          <w:rFonts w:ascii="Calibri" w:eastAsia="Calibri"/>
        </w:rPr>
        <w:t xml:space="preserve">error </w:t>
      </w:r>
      <w:r>
        <w:t>请求失败回调函数</w:t>
      </w:r>
    </w:p>
    <w:p>
      <w:pPr>
        <w:pStyle w:val="8"/>
        <w:rPr>
          <w:sz w:val="22"/>
        </w:rPr>
      </w:pPr>
    </w:p>
    <w:p>
      <w:pPr>
        <w:pStyle w:val="8"/>
        <w:spacing w:before="8"/>
        <w:rPr>
          <w:sz w:val="30"/>
        </w:rPr>
      </w:pPr>
    </w:p>
    <w:p>
      <w:pPr>
        <w:pStyle w:val="8"/>
        <w:spacing w:before="1"/>
        <w:ind w:left="300"/>
        <w:rPr>
          <w:rFonts w:ascii="Calibri"/>
        </w:rPr>
      </w:pPr>
      <w:r>
        <w:rPr>
          <w:rFonts w:ascii="Calibri"/>
        </w:rPr>
        <w:t>$.ajax({</w:t>
      </w:r>
    </w:p>
    <w:p>
      <w:pPr>
        <w:pStyle w:val="8"/>
        <w:spacing w:before="4"/>
        <w:rPr>
          <w:rFonts w:ascii="Calibri"/>
          <w:sz w:val="17"/>
        </w:rPr>
      </w:pPr>
    </w:p>
    <w:p>
      <w:pPr>
        <w:pStyle w:val="8"/>
        <w:spacing w:line="439" w:lineRule="auto"/>
        <w:ind w:left="1562" w:right="6635"/>
        <w:rPr>
          <w:rFonts w:ascii="Calibri"/>
        </w:rPr>
      </w:pPr>
      <w:r>
        <w:rPr>
          <w:rFonts w:ascii="Calibri"/>
        </w:rPr>
        <w:t>url: "/jquery/test1.txt", type: 'post',</w:t>
      </w:r>
    </w:p>
    <w:p>
      <w:pPr>
        <w:pStyle w:val="8"/>
        <w:spacing w:line="254" w:lineRule="exact"/>
        <w:ind w:left="1562"/>
        <w:rPr>
          <w:rFonts w:ascii="Calibri"/>
        </w:rPr>
      </w:pPr>
      <w:r>
        <w:rPr>
          <w:rFonts w:ascii="Calibri"/>
        </w:rPr>
        <w:t>data: {</w:t>
      </w:r>
    </w:p>
    <w:p>
      <w:pPr>
        <w:pStyle w:val="8"/>
        <w:spacing w:before="4"/>
        <w:rPr>
          <w:rFonts w:ascii="Calibri"/>
          <w:sz w:val="17"/>
        </w:rPr>
      </w:pPr>
    </w:p>
    <w:p>
      <w:pPr>
        <w:pStyle w:val="8"/>
        <w:ind w:left="1982"/>
        <w:rPr>
          <w:rFonts w:ascii="Calibri"/>
        </w:rPr>
      </w:pPr>
      <w:r>
        <w:rPr>
          <w:rFonts w:ascii="Calibri"/>
        </w:rPr>
        <w:t>id: 1</w:t>
      </w:r>
    </w:p>
    <w:p>
      <w:pPr>
        <w:pStyle w:val="8"/>
        <w:spacing w:before="4"/>
        <w:rPr>
          <w:rFonts w:ascii="Calibri"/>
          <w:sz w:val="17"/>
        </w:rPr>
      </w:pPr>
    </w:p>
    <w:p>
      <w:pPr>
        <w:pStyle w:val="8"/>
        <w:ind w:left="1562"/>
        <w:rPr>
          <w:rFonts w:ascii="Calibri"/>
        </w:rPr>
      </w:pPr>
      <w:r>
        <w:rPr>
          <w:rFonts w:ascii="Calibri"/>
        </w:rPr>
        <w:t>},</w:t>
      </w:r>
    </w:p>
    <w:p>
      <w:pPr>
        <w:pStyle w:val="8"/>
        <w:spacing w:before="4"/>
        <w:rPr>
          <w:rFonts w:ascii="Calibri"/>
          <w:sz w:val="17"/>
        </w:rPr>
      </w:pPr>
    </w:p>
    <w:p>
      <w:pPr>
        <w:pStyle w:val="8"/>
        <w:spacing w:line="439" w:lineRule="auto"/>
        <w:ind w:left="1982" w:right="6749" w:hanging="420"/>
        <w:rPr>
          <w:rFonts w:ascii="Calibri"/>
        </w:rPr>
      </w:pPr>
      <w:r>
        <w:rPr>
          <w:rFonts w:ascii="Calibri"/>
        </w:rPr>
        <w:t>success: function(data) { alert(data);</w:t>
      </w:r>
    </w:p>
    <w:p>
      <w:pPr>
        <w:pStyle w:val="8"/>
        <w:spacing w:line="255" w:lineRule="exact"/>
        <w:ind w:left="1562"/>
        <w:rPr>
          <w:rFonts w:ascii="Calibri"/>
        </w:rPr>
      </w:pPr>
      <w:r>
        <w:rPr>
          <w:rFonts w:ascii="Calibri"/>
          <w:w w:val="100"/>
        </w:rPr>
        <w:t>}</w:t>
      </w:r>
    </w:p>
    <w:p>
      <w:pPr>
        <w:pStyle w:val="8"/>
        <w:spacing w:before="4"/>
        <w:rPr>
          <w:rFonts w:ascii="Calibri"/>
          <w:sz w:val="17"/>
        </w:rPr>
      </w:pPr>
    </w:p>
    <w:p>
      <w:pPr>
        <w:pStyle w:val="8"/>
        <w:ind w:left="1142"/>
        <w:rPr>
          <w:rFonts w:ascii="Calibri"/>
        </w:rPr>
      </w:pPr>
      <w:r>
        <w:rPr>
          <w:rFonts w:ascii="Calibri"/>
          <w:w w:val="100"/>
        </w:rPr>
        <w:t>}</w:t>
      </w:r>
    </w:p>
    <w:p>
      <w:pPr>
        <w:pStyle w:val="8"/>
        <w:rPr>
          <w:rFonts w:ascii="Calibri"/>
          <w:sz w:val="20"/>
        </w:rPr>
      </w:pPr>
    </w:p>
    <w:p>
      <w:pPr>
        <w:pStyle w:val="8"/>
        <w:rPr>
          <w:rFonts w:ascii="Calibri"/>
          <w:sz w:val="20"/>
        </w:rPr>
      </w:pPr>
    </w:p>
    <w:p>
      <w:pPr>
        <w:pStyle w:val="8"/>
        <w:rPr>
          <w:rFonts w:ascii="Calibri"/>
          <w:sz w:val="20"/>
        </w:rPr>
      </w:pPr>
    </w:p>
    <w:p>
      <w:pPr>
        <w:pStyle w:val="8"/>
        <w:rPr>
          <w:rFonts w:ascii="Calibri"/>
          <w:sz w:val="20"/>
        </w:rPr>
      </w:pPr>
    </w:p>
    <w:p>
      <w:pPr>
        <w:pStyle w:val="8"/>
        <w:rPr>
          <w:rFonts w:ascii="Calibri"/>
          <w:sz w:val="20"/>
        </w:rPr>
      </w:pPr>
    </w:p>
    <w:p>
      <w:pPr>
        <w:pStyle w:val="8"/>
        <w:spacing w:before="1"/>
        <w:rPr>
          <w:rFonts w:ascii="Calibri"/>
          <w:sz w:val="16"/>
        </w:rPr>
      </w:pPr>
    </w:p>
    <w:p>
      <w:pPr>
        <w:pStyle w:val="14"/>
        <w:numPr>
          <w:ilvl w:val="0"/>
          <w:numId w:val="50"/>
        </w:numPr>
        <w:tabs>
          <w:tab w:val="left" w:pos="726"/>
        </w:tabs>
        <w:spacing w:before="1" w:after="0" w:line="240" w:lineRule="auto"/>
        <w:ind w:left="725" w:right="0" w:hanging="426"/>
        <w:jc w:val="left"/>
        <w:rPr>
          <w:b/>
          <w:sz w:val="24"/>
        </w:rPr>
      </w:pPr>
      <w:bookmarkStart w:id="446" w:name="_bookmark229"/>
      <w:bookmarkEnd w:id="446"/>
      <w:bookmarkStart w:id="447" w:name="_bookmark229"/>
      <w:bookmarkEnd w:id="447"/>
      <w:r>
        <w:rPr>
          <w:rFonts w:ascii="Calibri Light" w:eastAsia="Calibri Light"/>
          <w:b w:val="0"/>
          <w:spacing w:val="-3"/>
          <w:sz w:val="24"/>
        </w:rPr>
        <w:t>JavaScript</w:t>
      </w:r>
      <w:r>
        <w:rPr>
          <w:rFonts w:ascii="Calibri Light" w:eastAsia="Calibri Light"/>
          <w:b w:val="0"/>
          <w:spacing w:val="5"/>
          <w:sz w:val="24"/>
        </w:rPr>
        <w:t xml:space="preserve"> </w:t>
      </w:r>
      <w:r>
        <w:rPr>
          <w:b/>
          <w:sz w:val="24"/>
        </w:rPr>
        <w:t>的循环语句有哪些？</w:t>
      </w:r>
    </w:p>
    <w:p>
      <w:pPr>
        <w:pStyle w:val="8"/>
        <w:spacing w:before="9"/>
        <w:rPr>
          <w:b/>
          <w:sz w:val="37"/>
        </w:rPr>
      </w:pPr>
    </w:p>
    <w:p>
      <w:pPr>
        <w:pStyle w:val="8"/>
        <w:spacing w:before="1"/>
        <w:ind w:left="511"/>
        <w:rPr>
          <w:rFonts w:ascii="Calibri"/>
        </w:rPr>
      </w:pPr>
      <w:r>
        <w:rPr>
          <w:rFonts w:ascii="Calibri"/>
        </w:rPr>
        <w:t>For,for..in,while,do...while</w:t>
      </w:r>
    </w:p>
    <w:p>
      <w:pPr>
        <w:spacing w:after="0"/>
        <w:rPr>
          <w:rFonts w:ascii="Calibri"/>
        </w:rPr>
        <w:sectPr>
          <w:pgSz w:w="11910" w:h="16840"/>
          <w:pgMar w:top="1500" w:right="0" w:bottom="280" w:left="1500" w:header="720" w:footer="720" w:gutter="0"/>
        </w:sectPr>
      </w:pPr>
    </w:p>
    <w:p>
      <w:pPr>
        <w:pStyle w:val="5"/>
        <w:numPr>
          <w:ilvl w:val="0"/>
          <w:numId w:val="50"/>
        </w:numPr>
        <w:tabs>
          <w:tab w:val="left" w:pos="726"/>
        </w:tabs>
        <w:spacing w:before="39" w:after="0" w:line="240" w:lineRule="auto"/>
        <w:ind w:left="725" w:right="0" w:hanging="426"/>
        <w:jc w:val="left"/>
      </w:pPr>
      <w:bookmarkStart w:id="448" w:name="_bookmark230"/>
      <w:bookmarkEnd w:id="448"/>
      <w:bookmarkStart w:id="449" w:name="_bookmark230"/>
      <w:bookmarkEnd w:id="449"/>
      <w:r>
        <w:t>作用域</w:t>
      </w:r>
      <w:r>
        <w:rPr>
          <w:rFonts w:ascii="Calibri Light" w:eastAsia="Calibri Light"/>
          <w:b w:val="0"/>
        </w:rPr>
        <w:t>-</w:t>
      </w:r>
      <w:r>
        <w:t>编译期执行期以及全局局部作用域问题</w:t>
      </w:r>
    </w:p>
    <w:p>
      <w:pPr>
        <w:pStyle w:val="8"/>
        <w:spacing w:before="7"/>
        <w:rPr>
          <w:b/>
          <w:sz w:val="38"/>
        </w:rPr>
      </w:pPr>
    </w:p>
    <w:p>
      <w:pPr>
        <w:pStyle w:val="14"/>
        <w:numPr>
          <w:ilvl w:val="0"/>
          <w:numId w:val="50"/>
        </w:numPr>
        <w:tabs>
          <w:tab w:val="left" w:pos="726"/>
        </w:tabs>
        <w:spacing w:before="1" w:after="0" w:line="240" w:lineRule="auto"/>
        <w:ind w:left="725" w:right="0" w:hanging="426"/>
        <w:jc w:val="left"/>
        <w:rPr>
          <w:b/>
          <w:sz w:val="24"/>
        </w:rPr>
      </w:pPr>
      <w:bookmarkStart w:id="450" w:name="_bookmark231"/>
      <w:bookmarkEnd w:id="450"/>
      <w:bookmarkStart w:id="451" w:name="_bookmark231"/>
      <w:bookmarkEnd w:id="451"/>
      <w:r>
        <w:rPr>
          <w:b/>
          <w:spacing w:val="-8"/>
          <w:sz w:val="24"/>
        </w:rPr>
        <w:t xml:space="preserve">闭包：下面这个 </w:t>
      </w:r>
      <w:r>
        <w:rPr>
          <w:rFonts w:ascii="Calibri Light" w:eastAsia="Calibri Light"/>
          <w:b w:val="0"/>
          <w:sz w:val="24"/>
        </w:rPr>
        <w:t>ul</w:t>
      </w:r>
      <w:r>
        <w:rPr>
          <w:b/>
          <w:spacing w:val="-5"/>
          <w:sz w:val="24"/>
        </w:rPr>
        <w:t xml:space="preserve">，如何点击每一列的时候 </w:t>
      </w:r>
      <w:r>
        <w:rPr>
          <w:rFonts w:ascii="Calibri Light" w:eastAsia="Calibri Light"/>
          <w:b w:val="0"/>
          <w:sz w:val="24"/>
        </w:rPr>
        <w:t>alert</w:t>
      </w:r>
      <w:r>
        <w:rPr>
          <w:rFonts w:ascii="Calibri Light" w:eastAsia="Calibri Light"/>
          <w:b w:val="0"/>
          <w:spacing w:val="6"/>
          <w:sz w:val="24"/>
        </w:rPr>
        <w:t xml:space="preserve"> </w:t>
      </w:r>
      <w:r>
        <w:rPr>
          <w:b/>
          <w:spacing w:val="-31"/>
          <w:sz w:val="24"/>
        </w:rPr>
        <w:t xml:space="preserve">其 </w:t>
      </w:r>
      <w:r>
        <w:rPr>
          <w:rFonts w:ascii="Calibri Light" w:eastAsia="Calibri Light"/>
          <w:b w:val="0"/>
          <w:spacing w:val="-3"/>
          <w:sz w:val="24"/>
        </w:rPr>
        <w:t>index</w:t>
      </w:r>
      <w:r>
        <w:rPr>
          <w:b/>
          <w:spacing w:val="-3"/>
          <w:sz w:val="24"/>
        </w:rPr>
        <w:t>？</w:t>
      </w:r>
    </w:p>
    <w:p>
      <w:pPr>
        <w:pStyle w:val="8"/>
        <w:rPr>
          <w:b/>
          <w:sz w:val="26"/>
        </w:rPr>
      </w:pPr>
    </w:p>
    <w:p>
      <w:pPr>
        <w:pStyle w:val="8"/>
        <w:spacing w:before="179"/>
        <w:ind w:left="300"/>
        <w:rPr>
          <w:rFonts w:ascii="微软雅黑"/>
        </w:rPr>
      </w:pPr>
      <w:r>
        <w:rPr>
          <w:rFonts w:ascii="微软雅黑"/>
        </w:rPr>
        <w:t>&lt;ul id="test"&gt;</w:t>
      </w:r>
    </w:p>
    <w:p>
      <w:pPr>
        <w:pStyle w:val="8"/>
        <w:spacing w:before="1"/>
        <w:rPr>
          <w:rFonts w:ascii="微软雅黑"/>
          <w:sz w:val="28"/>
        </w:rPr>
      </w:pPr>
    </w:p>
    <w:p>
      <w:pPr>
        <w:pStyle w:val="8"/>
        <w:ind w:left="553" w:right="7526"/>
        <w:jc w:val="center"/>
        <w:rPr>
          <w:rFonts w:hint="eastAsia" w:ascii="微软雅黑" w:eastAsia="微软雅黑"/>
        </w:rPr>
      </w:pPr>
      <w:r>
        <w:rPr>
          <w:rFonts w:hint="eastAsia" w:ascii="微软雅黑" w:eastAsia="微软雅黑"/>
          <w:spacing w:val="-2"/>
        </w:rPr>
        <w:t>&lt;li</w:t>
      </w:r>
      <w:r>
        <w:rPr>
          <w:rFonts w:hint="eastAsia" w:ascii="微软雅黑" w:eastAsia="微软雅黑"/>
          <w:spacing w:val="-3"/>
        </w:rPr>
        <w:t>&gt;这是第一条&lt;</w:t>
      </w:r>
      <w:r>
        <w:rPr>
          <w:rFonts w:hint="eastAsia" w:ascii="微软雅黑" w:eastAsia="微软雅黑"/>
          <w:spacing w:val="-1"/>
        </w:rPr>
        <w:t>/li&gt;</w:t>
      </w:r>
    </w:p>
    <w:p>
      <w:pPr>
        <w:pStyle w:val="8"/>
        <w:spacing w:before="2"/>
        <w:rPr>
          <w:rFonts w:ascii="微软雅黑"/>
          <w:sz w:val="28"/>
        </w:rPr>
      </w:pPr>
    </w:p>
    <w:p>
      <w:pPr>
        <w:pStyle w:val="8"/>
        <w:ind w:left="553" w:right="7526"/>
        <w:jc w:val="center"/>
        <w:rPr>
          <w:rFonts w:hint="eastAsia" w:ascii="微软雅黑" w:eastAsia="微软雅黑"/>
        </w:rPr>
      </w:pPr>
      <w:r>
        <w:rPr>
          <w:rFonts w:hint="eastAsia" w:ascii="微软雅黑" w:eastAsia="微软雅黑"/>
          <w:spacing w:val="-2"/>
        </w:rPr>
        <w:t>&lt;li</w:t>
      </w:r>
      <w:r>
        <w:rPr>
          <w:rFonts w:hint="eastAsia" w:ascii="微软雅黑" w:eastAsia="微软雅黑"/>
          <w:spacing w:val="-3"/>
        </w:rPr>
        <w:t>&gt;这是第二条&lt;</w:t>
      </w:r>
      <w:r>
        <w:rPr>
          <w:rFonts w:hint="eastAsia" w:ascii="微软雅黑" w:eastAsia="微软雅黑"/>
          <w:spacing w:val="-1"/>
        </w:rPr>
        <w:t>/li&gt;</w:t>
      </w:r>
    </w:p>
    <w:p>
      <w:pPr>
        <w:pStyle w:val="8"/>
        <w:spacing w:before="2"/>
        <w:rPr>
          <w:rFonts w:ascii="微软雅黑"/>
          <w:sz w:val="28"/>
        </w:rPr>
      </w:pPr>
    </w:p>
    <w:p>
      <w:pPr>
        <w:pStyle w:val="8"/>
        <w:ind w:left="553" w:right="7526"/>
        <w:jc w:val="center"/>
        <w:rPr>
          <w:rFonts w:hint="eastAsia" w:ascii="微软雅黑" w:eastAsia="微软雅黑"/>
        </w:rPr>
      </w:pPr>
      <w:r>
        <w:rPr>
          <w:rFonts w:hint="eastAsia" w:ascii="微软雅黑" w:eastAsia="微软雅黑"/>
          <w:spacing w:val="-2"/>
        </w:rPr>
        <w:t>&lt;li</w:t>
      </w:r>
      <w:r>
        <w:rPr>
          <w:rFonts w:hint="eastAsia" w:ascii="微软雅黑" w:eastAsia="微软雅黑"/>
          <w:spacing w:val="-3"/>
        </w:rPr>
        <w:t>&gt;这是第三条&lt;</w:t>
      </w:r>
      <w:r>
        <w:rPr>
          <w:rFonts w:hint="eastAsia" w:ascii="微软雅黑" w:eastAsia="微软雅黑"/>
          <w:spacing w:val="-1"/>
        </w:rPr>
        <w:t>/li&gt;</w:t>
      </w:r>
    </w:p>
    <w:p>
      <w:pPr>
        <w:pStyle w:val="8"/>
        <w:spacing w:before="17"/>
        <w:rPr>
          <w:rFonts w:ascii="微软雅黑"/>
          <w:sz w:val="27"/>
        </w:rPr>
      </w:pPr>
    </w:p>
    <w:p>
      <w:pPr>
        <w:pStyle w:val="8"/>
        <w:spacing w:before="1"/>
        <w:ind w:left="300"/>
        <w:rPr>
          <w:rFonts w:ascii="微软雅黑"/>
        </w:rPr>
      </w:pPr>
      <w:r>
        <w:rPr>
          <w:rFonts w:ascii="微软雅黑"/>
        </w:rPr>
        <w:t>&lt;/ul&gt;</w:t>
      </w:r>
    </w:p>
    <w:p>
      <w:pPr>
        <w:pStyle w:val="8"/>
        <w:spacing w:before="1"/>
        <w:rPr>
          <w:rFonts w:ascii="微软雅黑"/>
          <w:sz w:val="28"/>
        </w:rPr>
      </w:pPr>
    </w:p>
    <w:p>
      <w:pPr>
        <w:pStyle w:val="8"/>
        <w:ind w:left="300"/>
        <w:rPr>
          <w:rFonts w:ascii="微软雅黑"/>
        </w:rPr>
      </w:pPr>
      <w:r>
        <w:rPr>
          <w:rFonts w:ascii="微软雅黑"/>
        </w:rPr>
        <w:t>//js</w:t>
      </w:r>
    </w:p>
    <w:p>
      <w:pPr>
        <w:pStyle w:val="8"/>
        <w:spacing w:before="2"/>
        <w:rPr>
          <w:rFonts w:ascii="微软雅黑"/>
          <w:sz w:val="28"/>
        </w:rPr>
      </w:pPr>
    </w:p>
    <w:p>
      <w:pPr>
        <w:pStyle w:val="8"/>
        <w:ind w:left="406"/>
        <w:rPr>
          <w:rFonts w:ascii="微软雅黑"/>
        </w:rPr>
      </w:pPr>
      <w:r>
        <w:rPr>
          <w:rFonts w:ascii="微软雅黑"/>
        </w:rPr>
        <w:t>window.onload = function() {</w:t>
      </w:r>
    </w:p>
    <w:p>
      <w:pPr>
        <w:pStyle w:val="8"/>
        <w:spacing w:before="18"/>
        <w:rPr>
          <w:rFonts w:ascii="微软雅黑"/>
          <w:sz w:val="27"/>
        </w:rPr>
      </w:pPr>
    </w:p>
    <w:p>
      <w:pPr>
        <w:pStyle w:val="8"/>
        <w:spacing w:line="561" w:lineRule="auto"/>
        <w:ind w:left="1140" w:right="4076" w:firstLine="2"/>
        <w:rPr>
          <w:rFonts w:ascii="微软雅黑"/>
        </w:rPr>
      </w:pPr>
      <w:r>
        <w:rPr>
          <w:rFonts w:ascii="微软雅黑"/>
        </w:rPr>
        <w:t>var lis = document.getElementById('test').children; for (var i = 0; i &lt; lis.length; i++) {</w:t>
      </w:r>
    </w:p>
    <w:p>
      <w:pPr>
        <w:pStyle w:val="8"/>
        <w:spacing w:line="559" w:lineRule="auto"/>
        <w:ind w:left="1980" w:right="6160" w:hanging="418"/>
        <w:rPr>
          <w:rFonts w:ascii="微软雅黑"/>
        </w:rPr>
      </w:pPr>
      <w:r>
        <w:rPr>
          <w:rFonts w:ascii="微软雅黑"/>
        </w:rPr>
        <w:t>lis[i].onclick = (function(i) { return function() {</w:t>
      </w:r>
    </w:p>
    <w:p>
      <w:pPr>
        <w:pStyle w:val="8"/>
        <w:spacing w:before="2"/>
        <w:ind w:left="2401"/>
        <w:rPr>
          <w:rFonts w:ascii="微软雅黑"/>
        </w:rPr>
      </w:pPr>
      <w:r>
        <w:rPr>
          <w:rFonts w:ascii="微软雅黑"/>
        </w:rPr>
        <w:t>alert(i)</w:t>
      </w:r>
    </w:p>
    <w:p>
      <w:pPr>
        <w:pStyle w:val="8"/>
        <w:spacing w:before="1"/>
        <w:rPr>
          <w:rFonts w:ascii="微软雅黑"/>
          <w:sz w:val="28"/>
        </w:rPr>
      </w:pPr>
    </w:p>
    <w:p>
      <w:pPr>
        <w:pStyle w:val="8"/>
        <w:ind w:left="1982"/>
        <w:rPr>
          <w:rFonts w:ascii="微软雅黑"/>
        </w:rPr>
      </w:pPr>
      <w:r>
        <w:rPr>
          <w:rFonts w:ascii="微软雅黑"/>
        </w:rPr>
        <w:t>};</w:t>
      </w:r>
    </w:p>
    <w:p>
      <w:pPr>
        <w:pStyle w:val="8"/>
        <w:rPr>
          <w:rFonts w:ascii="微软雅黑"/>
          <w:sz w:val="28"/>
        </w:rPr>
      </w:pPr>
    </w:p>
    <w:p>
      <w:pPr>
        <w:pStyle w:val="8"/>
        <w:ind w:left="720" w:right="7615"/>
        <w:jc w:val="center"/>
        <w:rPr>
          <w:rFonts w:ascii="微软雅黑"/>
        </w:rPr>
      </w:pPr>
      <w:r>
        <w:rPr>
          <w:rFonts w:ascii="微软雅黑"/>
        </w:rPr>
        <w:t>})(i);</w:t>
      </w:r>
    </w:p>
    <w:p>
      <w:pPr>
        <w:spacing w:after="0"/>
        <w:jc w:val="center"/>
        <w:rPr>
          <w:rFonts w:ascii="微软雅黑"/>
        </w:rPr>
        <w:sectPr>
          <w:pgSz w:w="11910" w:h="16840"/>
          <w:pgMar w:top="1500" w:right="0" w:bottom="280" w:left="1500" w:header="720" w:footer="720" w:gutter="0"/>
        </w:sectPr>
      </w:pPr>
    </w:p>
    <w:p>
      <w:pPr>
        <w:pStyle w:val="8"/>
        <w:spacing w:before="21"/>
        <w:ind w:left="1142"/>
        <w:rPr>
          <w:rFonts w:ascii="微软雅黑"/>
        </w:rPr>
      </w:pPr>
      <w:r>
        <w:rPr>
          <w:rFonts w:ascii="微软雅黑"/>
        </w:rPr>
        <w:t>};</w:t>
      </w:r>
    </w:p>
    <w:p>
      <w:pPr>
        <w:pStyle w:val="8"/>
        <w:spacing w:before="10"/>
        <w:rPr>
          <w:rFonts w:ascii="微软雅黑"/>
          <w:sz w:val="25"/>
        </w:rPr>
      </w:pPr>
    </w:p>
    <w:p>
      <w:pPr>
        <w:pStyle w:val="8"/>
        <w:spacing w:before="46"/>
        <w:ind w:left="722"/>
        <w:rPr>
          <w:rFonts w:ascii="微软雅黑"/>
        </w:rPr>
      </w:pPr>
      <w:r>
        <w:rPr>
          <w:rFonts w:ascii="微软雅黑"/>
          <w:w w:val="100"/>
        </w:rPr>
        <w:t>}</w:t>
      </w:r>
    </w:p>
    <w:p>
      <w:pPr>
        <w:pStyle w:val="8"/>
        <w:spacing w:before="17"/>
        <w:rPr>
          <w:rFonts w:ascii="微软雅黑"/>
          <w:sz w:val="27"/>
        </w:rPr>
      </w:pPr>
    </w:p>
    <w:p>
      <w:pPr>
        <w:pStyle w:val="14"/>
        <w:numPr>
          <w:ilvl w:val="0"/>
          <w:numId w:val="50"/>
        </w:numPr>
        <w:tabs>
          <w:tab w:val="left" w:pos="726"/>
        </w:tabs>
        <w:spacing w:before="0" w:after="0" w:line="240" w:lineRule="auto"/>
        <w:ind w:left="725" w:right="0" w:hanging="426"/>
        <w:jc w:val="left"/>
        <w:rPr>
          <w:b/>
          <w:sz w:val="24"/>
        </w:rPr>
      </w:pPr>
      <w:bookmarkStart w:id="452" w:name="_bookmark232"/>
      <w:bookmarkEnd w:id="452"/>
      <w:bookmarkStart w:id="453" w:name="_bookmark232"/>
      <w:bookmarkEnd w:id="453"/>
      <w:r>
        <w:rPr>
          <w:b/>
          <w:spacing w:val="-21"/>
          <w:sz w:val="24"/>
        </w:rPr>
        <w:t xml:space="preserve">列出 </w:t>
      </w:r>
      <w:r>
        <w:rPr>
          <w:rFonts w:ascii="Calibri Light" w:eastAsia="Calibri Light"/>
          <w:b w:val="0"/>
          <w:sz w:val="24"/>
        </w:rPr>
        <w:t>3</w:t>
      </w:r>
      <w:r>
        <w:rPr>
          <w:rFonts w:ascii="Calibri Light" w:eastAsia="Calibri Light"/>
          <w:b w:val="0"/>
          <w:spacing w:val="4"/>
          <w:sz w:val="24"/>
        </w:rPr>
        <w:t xml:space="preserve"> </w:t>
      </w:r>
      <w:r>
        <w:rPr>
          <w:b/>
          <w:spacing w:val="-16"/>
          <w:sz w:val="24"/>
        </w:rPr>
        <w:t xml:space="preserve">条以上 </w:t>
      </w:r>
      <w:r>
        <w:rPr>
          <w:rFonts w:ascii="Calibri Light" w:eastAsia="Calibri Light"/>
          <w:b w:val="0"/>
          <w:spacing w:val="-3"/>
          <w:sz w:val="24"/>
        </w:rPr>
        <w:t>ff</w:t>
      </w:r>
      <w:r>
        <w:rPr>
          <w:rFonts w:ascii="Calibri Light" w:eastAsia="Calibri Light"/>
          <w:b w:val="0"/>
          <w:spacing w:val="6"/>
          <w:sz w:val="24"/>
        </w:rPr>
        <w:t xml:space="preserve"> </w:t>
      </w:r>
      <w:r>
        <w:rPr>
          <w:b/>
          <w:spacing w:val="-31"/>
          <w:sz w:val="24"/>
        </w:rPr>
        <w:t xml:space="preserve">和 </w:t>
      </w:r>
      <w:r>
        <w:rPr>
          <w:rFonts w:ascii="Calibri Light" w:eastAsia="Calibri Light"/>
          <w:b w:val="0"/>
          <w:sz w:val="24"/>
        </w:rPr>
        <w:t>IE</w:t>
      </w:r>
      <w:r>
        <w:rPr>
          <w:rFonts w:ascii="Calibri Light" w:eastAsia="Calibri Light"/>
          <w:b w:val="0"/>
          <w:spacing w:val="3"/>
          <w:sz w:val="24"/>
        </w:rPr>
        <w:t xml:space="preserve"> </w:t>
      </w:r>
      <w:r>
        <w:rPr>
          <w:b/>
          <w:sz w:val="24"/>
        </w:rPr>
        <w:t>的脚本兼容问题</w:t>
      </w:r>
    </w:p>
    <w:p>
      <w:pPr>
        <w:pStyle w:val="8"/>
        <w:spacing w:before="2"/>
        <w:rPr>
          <w:b/>
          <w:sz w:val="37"/>
        </w:rPr>
      </w:pPr>
    </w:p>
    <w:p>
      <w:pPr>
        <w:pStyle w:val="14"/>
        <w:numPr>
          <w:ilvl w:val="0"/>
          <w:numId w:val="51"/>
        </w:numPr>
        <w:tabs>
          <w:tab w:val="left" w:pos="584"/>
        </w:tabs>
        <w:spacing w:before="0" w:after="0" w:line="240" w:lineRule="auto"/>
        <w:ind w:left="583" w:right="0" w:hanging="284"/>
        <w:jc w:val="left"/>
        <w:rPr>
          <w:sz w:val="21"/>
        </w:rPr>
      </w:pPr>
      <w:r>
        <w:rPr>
          <w:rFonts w:ascii="Calibri" w:eastAsia="Calibri"/>
          <w:spacing w:val="-3"/>
          <w:sz w:val="21"/>
        </w:rPr>
        <w:t>window.event</w:t>
      </w:r>
      <w:r>
        <w:rPr>
          <w:spacing w:val="-3"/>
          <w:sz w:val="21"/>
        </w:rPr>
        <w:t>：</w:t>
      </w:r>
    </w:p>
    <w:p>
      <w:pPr>
        <w:pStyle w:val="8"/>
        <w:spacing w:before="6"/>
        <w:rPr>
          <w:sz w:val="15"/>
        </w:rPr>
      </w:pPr>
    </w:p>
    <w:p>
      <w:pPr>
        <w:pStyle w:val="8"/>
        <w:spacing w:before="1"/>
        <w:ind w:left="300"/>
      </w:pPr>
      <w:r>
        <w:t>表示当前的事件对象，</w:t>
      </w:r>
      <w:r>
        <w:rPr>
          <w:rFonts w:ascii="Calibri" w:eastAsia="Calibri"/>
        </w:rPr>
        <w:t xml:space="preserve">IE </w:t>
      </w:r>
      <w:r>
        <w:t>有这个对象，</w:t>
      </w:r>
      <w:r>
        <w:rPr>
          <w:rFonts w:ascii="Calibri" w:eastAsia="Calibri"/>
        </w:rPr>
        <w:t xml:space="preserve">FF </w:t>
      </w:r>
      <w:r>
        <w:t>没有，</w:t>
      </w:r>
      <w:r>
        <w:rPr>
          <w:rFonts w:ascii="Calibri" w:eastAsia="Calibri"/>
        </w:rPr>
        <w:t xml:space="preserve">FF </w:t>
      </w:r>
      <w:r>
        <w:t>通过给事件处理函数传递事件对象</w:t>
      </w:r>
    </w:p>
    <w:p>
      <w:pPr>
        <w:pStyle w:val="8"/>
        <w:rPr>
          <w:sz w:val="22"/>
        </w:rPr>
      </w:pPr>
    </w:p>
    <w:p>
      <w:pPr>
        <w:pStyle w:val="8"/>
        <w:spacing w:before="1"/>
        <w:rPr>
          <w:sz w:val="30"/>
        </w:rPr>
      </w:pPr>
    </w:p>
    <w:p>
      <w:pPr>
        <w:pStyle w:val="14"/>
        <w:numPr>
          <w:ilvl w:val="0"/>
          <w:numId w:val="51"/>
        </w:numPr>
        <w:tabs>
          <w:tab w:val="left" w:pos="642"/>
        </w:tabs>
        <w:spacing w:before="0" w:after="0" w:line="240" w:lineRule="auto"/>
        <w:ind w:left="641" w:right="0" w:hanging="342"/>
        <w:jc w:val="left"/>
        <w:rPr>
          <w:sz w:val="21"/>
        </w:rPr>
      </w:pPr>
      <w:r>
        <w:rPr>
          <w:spacing w:val="-3"/>
          <w:sz w:val="21"/>
        </w:rPr>
        <w:t>获取事件源</w:t>
      </w:r>
    </w:p>
    <w:p>
      <w:pPr>
        <w:pStyle w:val="8"/>
        <w:spacing w:before="6"/>
        <w:rPr>
          <w:sz w:val="15"/>
        </w:rPr>
      </w:pPr>
    </w:p>
    <w:p>
      <w:pPr>
        <w:pStyle w:val="8"/>
        <w:spacing w:before="1"/>
        <w:ind w:left="300"/>
      </w:pPr>
      <w:r>
        <w:rPr>
          <w:rFonts w:ascii="Calibri" w:eastAsia="Calibri"/>
        </w:rPr>
        <w:t xml:space="preserve">IE </w:t>
      </w:r>
      <w:r>
        <w:t xml:space="preserve">用 </w:t>
      </w:r>
      <w:r>
        <w:rPr>
          <w:rFonts w:ascii="Calibri" w:eastAsia="Calibri"/>
        </w:rPr>
        <w:t xml:space="preserve">srcElement </w:t>
      </w:r>
      <w:r>
        <w:t xml:space="preserve">获取事件源，而 </w:t>
      </w:r>
      <w:r>
        <w:rPr>
          <w:rFonts w:ascii="Calibri" w:eastAsia="Calibri"/>
        </w:rPr>
        <w:t xml:space="preserve">FF </w:t>
      </w:r>
      <w:r>
        <w:t xml:space="preserve">用 </w:t>
      </w:r>
      <w:r>
        <w:rPr>
          <w:rFonts w:ascii="Calibri" w:eastAsia="Calibri"/>
        </w:rPr>
        <w:t xml:space="preserve">target </w:t>
      </w:r>
      <w:r>
        <w:t>获取事件源</w:t>
      </w:r>
    </w:p>
    <w:p>
      <w:pPr>
        <w:pStyle w:val="8"/>
        <w:rPr>
          <w:sz w:val="22"/>
        </w:rPr>
      </w:pPr>
    </w:p>
    <w:p>
      <w:pPr>
        <w:pStyle w:val="8"/>
        <w:rPr>
          <w:sz w:val="30"/>
        </w:rPr>
      </w:pPr>
    </w:p>
    <w:p>
      <w:pPr>
        <w:pStyle w:val="14"/>
        <w:numPr>
          <w:ilvl w:val="0"/>
          <w:numId w:val="51"/>
        </w:numPr>
        <w:tabs>
          <w:tab w:val="left" w:pos="642"/>
        </w:tabs>
        <w:spacing w:before="0" w:after="0" w:line="240" w:lineRule="auto"/>
        <w:ind w:left="641" w:right="0" w:hanging="342"/>
        <w:jc w:val="left"/>
        <w:rPr>
          <w:sz w:val="21"/>
        </w:rPr>
      </w:pPr>
      <w:r>
        <w:rPr>
          <w:spacing w:val="-3"/>
          <w:sz w:val="21"/>
        </w:rPr>
        <w:t>添加，去除事件</w:t>
      </w:r>
    </w:p>
    <w:p>
      <w:pPr>
        <w:pStyle w:val="8"/>
        <w:spacing w:before="7"/>
        <w:rPr>
          <w:sz w:val="15"/>
        </w:rPr>
      </w:pPr>
    </w:p>
    <w:p>
      <w:pPr>
        <w:pStyle w:val="8"/>
        <w:ind w:left="300"/>
        <w:rPr>
          <w:rFonts w:ascii="Calibri" w:hAnsi="Calibri" w:eastAsia="Calibri"/>
        </w:rPr>
      </w:pPr>
      <w:r>
        <w:rPr>
          <w:rFonts w:ascii="Calibri" w:hAnsi="Calibri" w:eastAsia="Calibri"/>
        </w:rPr>
        <w:t>IE</w:t>
      </w:r>
      <w:r>
        <w:t>：</w:t>
      </w:r>
      <w:r>
        <w:rPr>
          <w:rFonts w:ascii="Calibri" w:hAnsi="Calibri" w:eastAsia="Calibri"/>
        </w:rPr>
        <w:t>element.attachEvent(“onclick”, function) element.detachEvent(“onclick”, function)</w:t>
      </w:r>
    </w:p>
    <w:p>
      <w:pPr>
        <w:pStyle w:val="8"/>
        <w:spacing w:before="4"/>
        <w:rPr>
          <w:rFonts w:ascii="Calibri"/>
          <w:sz w:val="16"/>
        </w:rPr>
      </w:pPr>
    </w:p>
    <w:p>
      <w:pPr>
        <w:pStyle w:val="8"/>
        <w:ind w:left="300"/>
        <w:rPr>
          <w:rFonts w:ascii="Calibri" w:hAnsi="Calibri" w:eastAsia="Calibri"/>
        </w:rPr>
      </w:pPr>
      <w:r>
        <w:rPr>
          <w:rFonts w:ascii="Calibri" w:hAnsi="Calibri" w:eastAsia="Calibri"/>
        </w:rPr>
        <w:t xml:space="preserve">FF </w:t>
      </w:r>
      <w:r>
        <w:t xml:space="preserve">： </w:t>
      </w:r>
      <w:r>
        <w:rPr>
          <w:rFonts w:ascii="Calibri" w:hAnsi="Calibri" w:eastAsia="Calibri"/>
        </w:rPr>
        <w:t>element.addEventListener(“click”, function, true) element.removeEventListener(“click”,</w:t>
      </w:r>
    </w:p>
    <w:p>
      <w:pPr>
        <w:pStyle w:val="8"/>
        <w:spacing w:before="11"/>
        <w:rPr>
          <w:rFonts w:ascii="Calibri"/>
          <w:sz w:val="16"/>
        </w:rPr>
      </w:pPr>
    </w:p>
    <w:p>
      <w:pPr>
        <w:pStyle w:val="8"/>
        <w:ind w:left="300"/>
        <w:rPr>
          <w:rFonts w:ascii="Calibri"/>
        </w:rPr>
      </w:pPr>
      <w:r>
        <w:rPr>
          <w:rFonts w:ascii="Calibri"/>
        </w:rPr>
        <w:t>function, true)</w:t>
      </w:r>
    </w:p>
    <w:p>
      <w:pPr>
        <w:pStyle w:val="8"/>
        <w:rPr>
          <w:rFonts w:ascii="Calibri"/>
          <w:sz w:val="20"/>
        </w:rPr>
      </w:pPr>
    </w:p>
    <w:p>
      <w:pPr>
        <w:pStyle w:val="8"/>
        <w:rPr>
          <w:rFonts w:ascii="Calibri"/>
          <w:sz w:val="20"/>
        </w:rPr>
      </w:pPr>
    </w:p>
    <w:p>
      <w:pPr>
        <w:pStyle w:val="8"/>
        <w:spacing w:before="1"/>
        <w:rPr>
          <w:rFonts w:ascii="Calibri"/>
          <w:sz w:val="15"/>
        </w:rPr>
      </w:pPr>
    </w:p>
    <w:p>
      <w:pPr>
        <w:pStyle w:val="14"/>
        <w:numPr>
          <w:ilvl w:val="0"/>
          <w:numId w:val="51"/>
        </w:numPr>
        <w:tabs>
          <w:tab w:val="left" w:pos="642"/>
        </w:tabs>
        <w:spacing w:before="0" w:after="0" w:line="417" w:lineRule="auto"/>
        <w:ind w:left="300" w:right="7014" w:firstLine="0"/>
        <w:jc w:val="left"/>
        <w:rPr>
          <w:rFonts w:ascii="Calibri" w:hAnsi="Calibri" w:eastAsia="Calibri"/>
          <w:sz w:val="21"/>
        </w:rPr>
      </w:pPr>
      <w:r>
        <w:rPr>
          <w:spacing w:val="-3"/>
          <w:sz w:val="21"/>
        </w:rPr>
        <w:t>获取标签的自定义属性</w:t>
      </w:r>
      <w:r>
        <w:rPr>
          <w:rFonts w:ascii="Calibri" w:hAnsi="Calibri" w:eastAsia="Calibri"/>
          <w:spacing w:val="-3"/>
          <w:sz w:val="21"/>
        </w:rPr>
        <w:t>IE</w:t>
      </w:r>
      <w:r>
        <w:rPr>
          <w:spacing w:val="-3"/>
          <w:sz w:val="21"/>
        </w:rPr>
        <w:t>：</w:t>
      </w:r>
      <w:r>
        <w:rPr>
          <w:rFonts w:ascii="Calibri" w:hAnsi="Calibri" w:eastAsia="Calibri"/>
          <w:spacing w:val="-3"/>
          <w:sz w:val="21"/>
        </w:rPr>
        <w:t xml:space="preserve">div1.value </w:t>
      </w:r>
      <w:r>
        <w:rPr>
          <w:spacing w:val="-3"/>
          <w:sz w:val="21"/>
        </w:rPr>
        <w:t xml:space="preserve">或 </w:t>
      </w:r>
      <w:r>
        <w:rPr>
          <w:rFonts w:ascii="Calibri" w:hAnsi="Calibri" w:eastAsia="Calibri"/>
          <w:spacing w:val="-3"/>
          <w:sz w:val="21"/>
        </w:rPr>
        <w:t>div1[“value”] FF</w:t>
      </w:r>
      <w:r>
        <w:rPr>
          <w:spacing w:val="-21"/>
          <w:sz w:val="21"/>
        </w:rPr>
        <w:t xml:space="preserve">：可用 </w:t>
      </w:r>
      <w:r>
        <w:rPr>
          <w:rFonts w:ascii="Calibri" w:hAnsi="Calibri" w:eastAsia="Calibri"/>
          <w:sz w:val="21"/>
        </w:rPr>
        <w:t>div1.getAttribute(“value”)</w:t>
      </w:r>
    </w:p>
    <w:p>
      <w:pPr>
        <w:pStyle w:val="8"/>
        <w:spacing w:before="8"/>
        <w:rPr>
          <w:rFonts w:ascii="Calibri"/>
          <w:sz w:val="22"/>
        </w:rPr>
      </w:pPr>
    </w:p>
    <w:p>
      <w:pPr>
        <w:pStyle w:val="5"/>
        <w:numPr>
          <w:ilvl w:val="0"/>
          <w:numId w:val="50"/>
        </w:numPr>
        <w:tabs>
          <w:tab w:val="left" w:pos="846"/>
        </w:tabs>
        <w:spacing w:before="0" w:after="0" w:line="422" w:lineRule="auto"/>
        <w:ind w:left="725" w:right="1802" w:hanging="425"/>
        <w:jc w:val="both"/>
      </w:pPr>
      <w:bookmarkStart w:id="454" w:name="_bookmark233"/>
      <w:bookmarkEnd w:id="454"/>
      <w:bookmarkStart w:id="455" w:name="_bookmark233"/>
      <w:bookmarkEnd w:id="455"/>
      <w:r>
        <w:t>如现在有一个效果，有显示用户头像、用户昵称、用户其他信息；当用户</w:t>
      </w:r>
      <w:r>
        <w:rPr>
          <w:spacing w:val="-7"/>
        </w:rPr>
        <w:t>鼠标移到头像上时，会弹出用户的所有信息；如果是你，你会如何实现这个</w:t>
      </w:r>
      <w:r>
        <w:t>功能，请用代码实现？</w:t>
      </w:r>
    </w:p>
    <w:p>
      <w:pPr>
        <w:pStyle w:val="8"/>
        <w:rPr>
          <w:b/>
          <w:sz w:val="19"/>
        </w:rPr>
      </w:pPr>
    </w:p>
    <w:p>
      <w:pPr>
        <w:pStyle w:val="8"/>
        <w:ind w:left="300"/>
        <w:rPr>
          <w:rFonts w:ascii="Calibri" w:eastAsia="Calibri"/>
        </w:rPr>
      </w:pPr>
      <w:r>
        <w:rPr>
          <w:rFonts w:ascii="Calibri" w:eastAsia="Calibri"/>
        </w:rPr>
        <w:t>(</w:t>
      </w:r>
      <w:r>
        <w:t>略</w:t>
      </w:r>
      <w:r>
        <w:rPr>
          <w:rFonts w:ascii="Calibri" w:eastAsia="Calibri"/>
        </w:rPr>
        <w:t>)</w:t>
      </w:r>
    </w:p>
    <w:p>
      <w:pPr>
        <w:pStyle w:val="8"/>
        <w:spacing w:before="3"/>
        <w:rPr>
          <w:rFonts w:ascii="Calibri"/>
          <w:sz w:val="16"/>
        </w:rPr>
      </w:pPr>
    </w:p>
    <w:p>
      <w:pPr>
        <w:pStyle w:val="8"/>
        <w:ind w:left="300"/>
        <w:rPr>
          <w:rFonts w:ascii="Calibri" w:eastAsia="Calibri"/>
        </w:rPr>
      </w:pPr>
      <w:r>
        <w:t xml:space="preserve">提示：先写个 </w:t>
      </w:r>
      <w:r>
        <w:rPr>
          <w:rFonts w:ascii="Calibri" w:eastAsia="Calibri"/>
        </w:rPr>
        <w:t xml:space="preserve">div </w:t>
      </w:r>
      <w:r>
        <w:t>将用户信息放入，默认隐藏，当使用</w:t>
      </w:r>
      <w:r>
        <w:rPr>
          <w:rFonts w:ascii="Calibri" w:eastAsia="Calibri"/>
        </w:rPr>
        <w:t xml:space="preserve">:hover </w:t>
      </w:r>
      <w:r>
        <w:t xml:space="preserve">样式显示这个 </w:t>
      </w:r>
      <w:r>
        <w:rPr>
          <w:rFonts w:ascii="Calibri" w:eastAsia="Calibri"/>
        </w:rPr>
        <w:t>div</w:t>
      </w:r>
    </w:p>
    <w:p>
      <w:pPr>
        <w:spacing w:after="0"/>
        <w:rPr>
          <w:rFonts w:ascii="Calibri" w:eastAsia="Calibri"/>
        </w:rPr>
        <w:sectPr>
          <w:pgSz w:w="11910" w:h="16840"/>
          <w:pgMar w:top="1520" w:right="0" w:bottom="280" w:left="1500" w:header="720" w:footer="720" w:gutter="0"/>
        </w:sectPr>
      </w:pPr>
    </w:p>
    <w:p>
      <w:pPr>
        <w:pStyle w:val="5"/>
        <w:numPr>
          <w:ilvl w:val="0"/>
          <w:numId w:val="50"/>
        </w:numPr>
        <w:tabs>
          <w:tab w:val="left" w:pos="848"/>
        </w:tabs>
        <w:spacing w:before="39" w:after="0" w:line="240" w:lineRule="auto"/>
        <w:ind w:left="847" w:right="0" w:hanging="548"/>
        <w:jc w:val="left"/>
        <w:rPr>
          <w:rFonts w:ascii="Calibri Light" w:eastAsia="Calibri Light"/>
          <w:b w:val="0"/>
        </w:rPr>
      </w:pPr>
      <w:bookmarkStart w:id="456" w:name="_bookmark234"/>
      <w:bookmarkEnd w:id="456"/>
      <w:bookmarkStart w:id="457" w:name="_bookmark234"/>
      <w:bookmarkEnd w:id="457"/>
      <w:r>
        <w:rPr>
          <w:spacing w:val="-2"/>
        </w:rPr>
        <w:t xml:space="preserve">用正则表达式，写出由字母开头，其余由数字、字母、下划线组成的 </w:t>
      </w:r>
      <w:r>
        <w:rPr>
          <w:rFonts w:ascii="Calibri Light" w:eastAsia="Calibri Light"/>
          <w:b w:val="0"/>
        </w:rPr>
        <w:t>6~30</w:t>
      </w:r>
    </w:p>
    <w:p>
      <w:pPr>
        <w:spacing w:before="233"/>
        <w:ind w:left="725" w:right="0" w:firstLine="0"/>
        <w:jc w:val="left"/>
        <w:rPr>
          <w:b/>
          <w:sz w:val="24"/>
        </w:rPr>
      </w:pPr>
      <w:r>
        <w:rPr>
          <w:b/>
          <w:sz w:val="24"/>
        </w:rPr>
        <w:t>的字符串？</w:t>
      </w:r>
    </w:p>
    <w:p>
      <w:pPr>
        <w:pStyle w:val="8"/>
        <w:rPr>
          <w:b/>
          <w:sz w:val="24"/>
        </w:rPr>
      </w:pPr>
    </w:p>
    <w:p>
      <w:pPr>
        <w:pStyle w:val="8"/>
        <w:spacing w:before="176"/>
        <w:ind w:left="300"/>
        <w:rPr>
          <w:rFonts w:ascii="Calibri"/>
        </w:rPr>
      </w:pPr>
      <w:r>
        <w:rPr>
          <w:rFonts w:ascii="Calibri"/>
        </w:rPr>
        <w:t>^[a-zA-Z]{1}[\w]{5,29}$</w:t>
      </w:r>
    </w:p>
    <w:p>
      <w:pPr>
        <w:pStyle w:val="8"/>
        <w:rPr>
          <w:rFonts w:ascii="Calibri"/>
          <w:sz w:val="20"/>
        </w:rPr>
      </w:pPr>
    </w:p>
    <w:p>
      <w:pPr>
        <w:pStyle w:val="8"/>
        <w:spacing w:before="5"/>
        <w:rPr>
          <w:rFonts w:ascii="Calibri"/>
          <w:sz w:val="19"/>
        </w:rPr>
      </w:pPr>
    </w:p>
    <w:p>
      <w:pPr>
        <w:pStyle w:val="14"/>
        <w:numPr>
          <w:ilvl w:val="0"/>
          <w:numId w:val="50"/>
        </w:numPr>
        <w:tabs>
          <w:tab w:val="left" w:pos="848"/>
        </w:tabs>
        <w:spacing w:before="0" w:after="0" w:line="422" w:lineRule="auto"/>
        <w:ind w:left="725" w:right="1796" w:hanging="425"/>
        <w:jc w:val="left"/>
        <w:rPr>
          <w:b/>
          <w:sz w:val="24"/>
        </w:rPr>
      </w:pPr>
      <w:bookmarkStart w:id="458" w:name="_bookmark235"/>
      <w:bookmarkEnd w:id="458"/>
      <w:bookmarkStart w:id="459" w:name="_bookmark235"/>
      <w:bookmarkEnd w:id="459"/>
      <w:r>
        <w:rPr>
          <w:b/>
          <w:spacing w:val="-6"/>
          <w:sz w:val="24"/>
        </w:rPr>
        <w:t xml:space="preserve">列举浏览器对象模型 </w:t>
      </w:r>
      <w:r>
        <w:rPr>
          <w:rFonts w:ascii="Calibri Light" w:eastAsia="Calibri Light"/>
          <w:b w:val="0"/>
          <w:spacing w:val="-2"/>
          <w:sz w:val="24"/>
        </w:rPr>
        <w:t>BOM</w:t>
      </w:r>
      <w:r>
        <w:rPr>
          <w:rFonts w:ascii="Calibri Light" w:eastAsia="Calibri Light"/>
          <w:b w:val="0"/>
          <w:spacing w:val="8"/>
          <w:sz w:val="24"/>
        </w:rPr>
        <w:t xml:space="preserve"> </w:t>
      </w:r>
      <w:r>
        <w:rPr>
          <w:b/>
          <w:spacing w:val="-8"/>
          <w:sz w:val="24"/>
        </w:rPr>
        <w:t xml:space="preserve">里常用的至少 </w:t>
      </w:r>
      <w:r>
        <w:rPr>
          <w:rFonts w:ascii="Calibri Light" w:eastAsia="Calibri Light"/>
          <w:b w:val="0"/>
          <w:sz w:val="24"/>
        </w:rPr>
        <w:t>4</w:t>
      </w:r>
      <w:r>
        <w:rPr>
          <w:rFonts w:ascii="Calibri Light" w:eastAsia="Calibri Light"/>
          <w:b w:val="0"/>
          <w:spacing w:val="7"/>
          <w:sz w:val="24"/>
        </w:rPr>
        <w:t xml:space="preserve"> </w:t>
      </w:r>
      <w:r>
        <w:rPr>
          <w:b/>
          <w:spacing w:val="-7"/>
          <w:sz w:val="24"/>
        </w:rPr>
        <w:t xml:space="preserve">个对象，并列举 </w:t>
      </w:r>
      <w:r>
        <w:rPr>
          <w:rFonts w:ascii="Calibri Light" w:eastAsia="Calibri Light"/>
          <w:b w:val="0"/>
          <w:spacing w:val="-3"/>
          <w:sz w:val="24"/>
        </w:rPr>
        <w:t>window</w:t>
      </w:r>
      <w:r>
        <w:rPr>
          <w:rFonts w:ascii="Calibri Light" w:eastAsia="Calibri Light"/>
          <w:b w:val="0"/>
          <w:spacing w:val="8"/>
          <w:sz w:val="24"/>
        </w:rPr>
        <w:t xml:space="preserve"> </w:t>
      </w:r>
      <w:r>
        <w:rPr>
          <w:b/>
          <w:sz w:val="24"/>
        </w:rPr>
        <w:t>对象的</w:t>
      </w:r>
      <w:r>
        <w:rPr>
          <w:b/>
          <w:spacing w:val="-9"/>
          <w:sz w:val="24"/>
        </w:rPr>
        <w:t xml:space="preserve">常用方法至少 </w:t>
      </w:r>
      <w:r>
        <w:rPr>
          <w:rFonts w:ascii="Calibri Light" w:eastAsia="Calibri Light"/>
          <w:b w:val="0"/>
          <w:sz w:val="24"/>
        </w:rPr>
        <w:t>5</w:t>
      </w:r>
      <w:r>
        <w:rPr>
          <w:rFonts w:ascii="Calibri Light" w:eastAsia="Calibri Light"/>
          <w:b w:val="0"/>
          <w:spacing w:val="7"/>
          <w:sz w:val="24"/>
        </w:rPr>
        <w:t xml:space="preserve"> </w:t>
      </w:r>
      <w:r>
        <w:rPr>
          <w:b/>
          <w:spacing w:val="-1"/>
          <w:sz w:val="24"/>
        </w:rPr>
        <w:t xml:space="preserve">个 </w:t>
      </w:r>
      <w:r>
        <w:rPr>
          <w:b/>
          <w:sz w:val="24"/>
        </w:rPr>
        <w:t>（</w:t>
      </w:r>
      <w:r>
        <w:rPr>
          <w:rFonts w:ascii="Calibri Light" w:eastAsia="Calibri Light"/>
          <w:b w:val="0"/>
          <w:sz w:val="24"/>
        </w:rPr>
        <w:t>10</w:t>
      </w:r>
      <w:r>
        <w:rPr>
          <w:rFonts w:ascii="Calibri Light" w:eastAsia="Calibri Light"/>
          <w:b w:val="0"/>
          <w:spacing w:val="4"/>
          <w:sz w:val="24"/>
        </w:rPr>
        <w:t xml:space="preserve"> </w:t>
      </w:r>
      <w:r>
        <w:rPr>
          <w:b/>
          <w:sz w:val="24"/>
        </w:rPr>
        <w:t>分）</w:t>
      </w:r>
    </w:p>
    <w:p>
      <w:pPr>
        <w:pStyle w:val="8"/>
        <w:spacing w:before="11"/>
        <w:rPr>
          <w:b/>
        </w:rPr>
      </w:pPr>
    </w:p>
    <w:p>
      <w:pPr>
        <w:pStyle w:val="8"/>
        <w:ind w:left="300"/>
        <w:rPr>
          <w:rFonts w:hint="eastAsia" w:ascii="微软雅黑" w:eastAsia="微软雅黑"/>
        </w:rPr>
      </w:pPr>
      <w:r>
        <w:rPr>
          <w:rFonts w:hint="eastAsia" w:ascii="微软雅黑" w:eastAsia="微软雅黑"/>
        </w:rPr>
        <w:t>对象：Window document location screen history navigator</w:t>
      </w:r>
    </w:p>
    <w:p>
      <w:pPr>
        <w:pStyle w:val="8"/>
        <w:spacing w:before="2"/>
        <w:rPr>
          <w:rFonts w:ascii="微软雅黑"/>
          <w:sz w:val="28"/>
        </w:rPr>
      </w:pPr>
    </w:p>
    <w:p>
      <w:pPr>
        <w:pStyle w:val="8"/>
        <w:ind w:left="300"/>
        <w:rPr>
          <w:rFonts w:hint="eastAsia" w:ascii="微软雅黑" w:eastAsia="微软雅黑"/>
        </w:rPr>
      </w:pPr>
      <w:r>
        <w:rPr>
          <w:rFonts w:hint="eastAsia" w:ascii="微软雅黑" w:eastAsia="微软雅黑"/>
        </w:rPr>
        <w:t>方法：Alert() confirm() prompt() open() close()</w:t>
      </w:r>
    </w:p>
    <w:p>
      <w:pPr>
        <w:pStyle w:val="8"/>
        <w:rPr>
          <w:rFonts w:ascii="微软雅黑"/>
          <w:sz w:val="28"/>
        </w:rPr>
      </w:pPr>
    </w:p>
    <w:p>
      <w:pPr>
        <w:pStyle w:val="14"/>
        <w:numPr>
          <w:ilvl w:val="0"/>
          <w:numId w:val="50"/>
        </w:numPr>
        <w:tabs>
          <w:tab w:val="left" w:pos="726"/>
        </w:tabs>
        <w:spacing w:before="0" w:after="0" w:line="240" w:lineRule="auto"/>
        <w:ind w:left="725" w:right="0" w:hanging="426"/>
        <w:jc w:val="left"/>
        <w:rPr>
          <w:b/>
          <w:sz w:val="24"/>
        </w:rPr>
      </w:pPr>
      <w:bookmarkStart w:id="460" w:name="_bookmark236"/>
      <w:bookmarkEnd w:id="460"/>
      <w:bookmarkStart w:id="461" w:name="_bookmark236"/>
      <w:bookmarkEnd w:id="461"/>
      <w:r>
        <w:rPr>
          <w:b/>
          <w:spacing w:val="-31"/>
          <w:sz w:val="24"/>
        </w:rPr>
        <w:t xml:space="preserve">在 </w:t>
      </w:r>
      <w:r>
        <w:rPr>
          <w:rFonts w:ascii="Calibri Light" w:eastAsia="Calibri Light"/>
          <w:b w:val="0"/>
          <w:spacing w:val="-3"/>
          <w:sz w:val="24"/>
        </w:rPr>
        <w:t>Javascript</w:t>
      </w:r>
      <w:r>
        <w:rPr>
          <w:rFonts w:ascii="Calibri Light" w:eastAsia="Calibri Light"/>
          <w:b w:val="0"/>
          <w:spacing w:val="6"/>
          <w:sz w:val="24"/>
        </w:rPr>
        <w:t xml:space="preserve"> </w:t>
      </w:r>
      <w:r>
        <w:rPr>
          <w:b/>
          <w:sz w:val="24"/>
        </w:rPr>
        <w:t>中什么是伪数组？如何将伪数组转化为标准数组？</w:t>
      </w:r>
    </w:p>
    <w:p>
      <w:pPr>
        <w:pStyle w:val="8"/>
        <w:rPr>
          <w:b/>
          <w:sz w:val="26"/>
        </w:rPr>
      </w:pPr>
    </w:p>
    <w:p>
      <w:pPr>
        <w:pStyle w:val="8"/>
        <w:spacing w:before="182"/>
        <w:ind w:left="300"/>
        <w:rPr>
          <w:rFonts w:hint="eastAsia" w:ascii="微软雅黑" w:eastAsia="微软雅黑"/>
        </w:rPr>
      </w:pPr>
      <w:r>
        <w:rPr>
          <w:rFonts w:hint="eastAsia" w:ascii="微软雅黑" w:eastAsia="微软雅黑"/>
        </w:rPr>
        <w:t>答案：</w:t>
      </w:r>
    </w:p>
    <w:p>
      <w:pPr>
        <w:pStyle w:val="8"/>
        <w:spacing w:before="2"/>
        <w:rPr>
          <w:rFonts w:ascii="微软雅黑"/>
          <w:sz w:val="28"/>
        </w:rPr>
      </w:pPr>
    </w:p>
    <w:p>
      <w:pPr>
        <w:pStyle w:val="8"/>
        <w:spacing w:line="386" w:lineRule="auto"/>
        <w:ind w:left="300" w:right="1793"/>
        <w:rPr>
          <w:rFonts w:hint="eastAsia" w:ascii="微软雅黑" w:eastAsia="微软雅黑"/>
        </w:rPr>
      </w:pPr>
      <w:r>
        <w:rPr>
          <w:rFonts w:hint="eastAsia" w:ascii="微软雅黑" w:eastAsia="微软雅黑"/>
          <w:spacing w:val="-2"/>
        </w:rPr>
        <w:t>伪数组</w:t>
      </w:r>
      <w:r>
        <w:rPr>
          <w:rFonts w:hint="eastAsia" w:ascii="微软雅黑" w:eastAsia="微软雅黑"/>
        </w:rPr>
        <w:t>（</w:t>
      </w:r>
      <w:r>
        <w:rPr>
          <w:rFonts w:hint="eastAsia" w:ascii="微软雅黑" w:eastAsia="微软雅黑"/>
          <w:spacing w:val="-2"/>
        </w:rPr>
        <w:t>类数组</w:t>
      </w:r>
      <w:r>
        <w:rPr>
          <w:rFonts w:hint="eastAsia" w:ascii="微软雅黑" w:eastAsia="微软雅黑"/>
          <w:spacing w:val="-4"/>
        </w:rPr>
        <w:t>）</w:t>
      </w:r>
      <w:r>
        <w:rPr>
          <w:rFonts w:hint="eastAsia" w:ascii="微软雅黑" w:eastAsia="微软雅黑"/>
          <w:spacing w:val="-3"/>
        </w:rPr>
        <w:t xml:space="preserve">：无法直接调用数组方法或期望 </w:t>
      </w:r>
      <w:r>
        <w:rPr>
          <w:rFonts w:hint="eastAsia" w:ascii="微软雅黑" w:eastAsia="微软雅黑"/>
        </w:rPr>
        <w:t>length</w:t>
      </w:r>
      <w:r>
        <w:rPr>
          <w:rFonts w:hint="eastAsia" w:ascii="微软雅黑" w:eastAsia="微软雅黑"/>
          <w:spacing w:val="-4"/>
        </w:rPr>
        <w:t xml:space="preserve"> 属性有什么特殊的行为，但仍可以对真正数组遍历方法来遍历它们。典型的是函数的 </w:t>
      </w:r>
      <w:r>
        <w:rPr>
          <w:rFonts w:hint="eastAsia" w:ascii="微软雅黑" w:eastAsia="微软雅黑"/>
        </w:rPr>
        <w:t>argument</w:t>
      </w:r>
      <w:r>
        <w:rPr>
          <w:rFonts w:hint="eastAsia" w:ascii="微软雅黑" w:eastAsia="微软雅黑"/>
          <w:spacing w:val="-4"/>
        </w:rPr>
        <w:t xml:space="preserve"> 参数，还有像调用getElementsByTagName,document.childNodes</w:t>
      </w:r>
      <w:r>
        <w:rPr>
          <w:rFonts w:hint="eastAsia" w:ascii="微软雅黑" w:eastAsia="微软雅黑"/>
          <w:spacing w:val="-1"/>
        </w:rPr>
        <w:t xml:space="preserve"> 之类的,它们都返回</w:t>
      </w:r>
      <w:r>
        <w:rPr>
          <w:rFonts w:hint="eastAsia" w:ascii="微软雅黑" w:eastAsia="微软雅黑"/>
        </w:rPr>
        <w:t>NodeList</w:t>
      </w:r>
      <w:r>
        <w:rPr>
          <w:rFonts w:hint="eastAsia" w:ascii="微软雅黑" w:eastAsia="微软雅黑"/>
          <w:spacing w:val="-8"/>
        </w:rPr>
        <w:t xml:space="preserve"> 对象都属</w:t>
      </w:r>
      <w:r>
        <w:rPr>
          <w:rFonts w:hint="eastAsia" w:ascii="微软雅黑" w:eastAsia="微软雅黑"/>
          <w:spacing w:val="1"/>
        </w:rPr>
        <w:t>于伪数组。可以使用</w:t>
      </w:r>
      <w:r>
        <w:rPr>
          <w:rFonts w:hint="eastAsia" w:ascii="微软雅黑" w:eastAsia="微软雅黑"/>
        </w:rPr>
        <w:t>Array.prototype.slice.call(fakeArray)</w:t>
      </w:r>
      <w:r>
        <w:rPr>
          <w:rFonts w:hint="eastAsia" w:ascii="微软雅黑" w:eastAsia="微软雅黑"/>
          <w:spacing w:val="-5"/>
        </w:rPr>
        <w:t xml:space="preserve">将数组转化为真正的 </w:t>
      </w:r>
      <w:r>
        <w:rPr>
          <w:rFonts w:hint="eastAsia" w:ascii="微软雅黑" w:eastAsia="微软雅黑"/>
        </w:rPr>
        <w:t>Array</w:t>
      </w:r>
      <w:r>
        <w:rPr>
          <w:rFonts w:hint="eastAsia" w:ascii="微软雅黑" w:eastAsia="微软雅黑"/>
          <w:spacing w:val="-7"/>
        </w:rPr>
        <w:t xml:space="preserve"> 对象。</w:t>
      </w:r>
    </w:p>
    <w:p>
      <w:pPr>
        <w:pStyle w:val="8"/>
        <w:spacing w:before="5"/>
        <w:rPr>
          <w:rFonts w:ascii="微软雅黑"/>
          <w:sz w:val="15"/>
        </w:rPr>
      </w:pPr>
    </w:p>
    <w:p>
      <w:pPr>
        <w:spacing w:before="0"/>
        <w:ind w:left="300" w:right="0" w:firstLine="0"/>
        <w:jc w:val="left"/>
        <w:rPr>
          <w:rFonts w:ascii="Calibri Light" w:eastAsia="Calibri Light"/>
          <w:b w:val="0"/>
          <w:sz w:val="24"/>
        </w:rPr>
      </w:pPr>
      <w:bookmarkStart w:id="462" w:name="_bookmark237"/>
      <w:bookmarkEnd w:id="462"/>
      <w:r>
        <w:rPr>
          <w:rFonts w:ascii="Calibri Light" w:eastAsia="Calibri Light"/>
          <w:b w:val="0"/>
          <w:sz w:val="24"/>
        </w:rPr>
        <w:t>168.</w:t>
      </w:r>
      <w:r>
        <w:rPr>
          <w:b/>
          <w:sz w:val="24"/>
        </w:rPr>
        <w:t xml:space="preserve">写一个函数可以计算 </w:t>
      </w:r>
      <w:r>
        <w:rPr>
          <w:rFonts w:ascii="Calibri Light" w:eastAsia="Calibri Light"/>
          <w:b w:val="0"/>
          <w:sz w:val="24"/>
        </w:rPr>
        <w:t>sum(5,0,-5);</w:t>
      </w:r>
      <w:r>
        <w:rPr>
          <w:b/>
          <w:sz w:val="24"/>
        </w:rPr>
        <w:t xml:space="preserve">输出 </w:t>
      </w:r>
      <w:r>
        <w:rPr>
          <w:rFonts w:ascii="Calibri Light" w:eastAsia="Calibri Light"/>
          <w:b w:val="0"/>
          <w:sz w:val="24"/>
        </w:rPr>
        <w:t>0; sum(1,2,3,4);</w:t>
      </w:r>
      <w:r>
        <w:rPr>
          <w:b/>
          <w:sz w:val="24"/>
        </w:rPr>
        <w:t xml:space="preserve">输出 </w:t>
      </w:r>
      <w:r>
        <w:rPr>
          <w:rFonts w:ascii="Calibri Light" w:eastAsia="Calibri Light"/>
          <w:b w:val="0"/>
          <w:sz w:val="24"/>
        </w:rPr>
        <w:t>10;</w:t>
      </w:r>
    </w:p>
    <w:p>
      <w:pPr>
        <w:pStyle w:val="8"/>
        <w:rPr>
          <w:rFonts w:ascii="Calibri Light"/>
          <w:b w:val="0"/>
          <w:sz w:val="26"/>
        </w:rPr>
      </w:pPr>
    </w:p>
    <w:p>
      <w:pPr>
        <w:pStyle w:val="8"/>
        <w:spacing w:before="166"/>
        <w:ind w:left="300"/>
        <w:rPr>
          <w:rFonts w:ascii="Calibri"/>
        </w:rPr>
      </w:pPr>
      <w:r>
        <w:rPr>
          <w:rFonts w:ascii="Calibri"/>
        </w:rPr>
        <w:t>function sum() {</w:t>
      </w:r>
    </w:p>
    <w:p>
      <w:pPr>
        <w:pStyle w:val="8"/>
        <w:spacing w:before="4"/>
        <w:rPr>
          <w:rFonts w:ascii="Calibri"/>
          <w:sz w:val="17"/>
        </w:rPr>
      </w:pPr>
    </w:p>
    <w:p>
      <w:pPr>
        <w:pStyle w:val="8"/>
        <w:ind w:left="720"/>
        <w:rPr>
          <w:rFonts w:ascii="Calibri"/>
        </w:rPr>
      </w:pPr>
      <w:r>
        <w:rPr>
          <w:rFonts w:ascii="Calibri"/>
        </w:rPr>
        <w:t>var result = 0;</w:t>
      </w:r>
    </w:p>
    <w:p>
      <w:pPr>
        <w:pStyle w:val="8"/>
        <w:spacing w:before="4"/>
        <w:rPr>
          <w:rFonts w:ascii="Calibri"/>
          <w:sz w:val="17"/>
        </w:rPr>
      </w:pPr>
    </w:p>
    <w:p>
      <w:pPr>
        <w:pStyle w:val="8"/>
        <w:spacing w:before="1"/>
        <w:ind w:left="720"/>
        <w:rPr>
          <w:rFonts w:ascii="Calibri"/>
        </w:rPr>
      </w:pPr>
      <w:r>
        <w:rPr>
          <w:rFonts w:ascii="Calibri"/>
        </w:rPr>
        <w:t>var arr = arguments;</w:t>
      </w:r>
    </w:p>
    <w:p>
      <w:pPr>
        <w:pStyle w:val="8"/>
        <w:spacing w:before="4"/>
        <w:rPr>
          <w:rFonts w:ascii="Calibri"/>
          <w:sz w:val="17"/>
        </w:rPr>
      </w:pPr>
    </w:p>
    <w:p>
      <w:pPr>
        <w:pStyle w:val="8"/>
        <w:spacing w:line="439" w:lineRule="auto"/>
        <w:ind w:left="1140" w:right="6846" w:hanging="418"/>
        <w:rPr>
          <w:rFonts w:ascii="Calibri"/>
        </w:rPr>
      </w:pPr>
      <w:r>
        <w:rPr>
          <w:rFonts w:ascii="Calibri"/>
        </w:rPr>
        <w:t>for (var i = 0; i &lt; arr.length; i++) { var num = arguments[i];</w:t>
      </w:r>
    </w:p>
    <w:p>
      <w:pPr>
        <w:pStyle w:val="8"/>
        <w:spacing w:line="255" w:lineRule="exact"/>
        <w:ind w:left="1142"/>
        <w:rPr>
          <w:rFonts w:ascii="Calibri"/>
        </w:rPr>
      </w:pPr>
      <w:r>
        <w:rPr>
          <w:rFonts w:ascii="Calibri"/>
        </w:rPr>
        <w:t>if (typeof num=='number') {</w:t>
      </w:r>
    </w:p>
    <w:p>
      <w:pPr>
        <w:spacing w:after="0" w:line="255" w:lineRule="exact"/>
        <w:rPr>
          <w:rFonts w:ascii="Calibri"/>
        </w:rPr>
        <w:sectPr>
          <w:pgSz w:w="11910" w:h="16840"/>
          <w:pgMar w:top="1500" w:right="0" w:bottom="280" w:left="1500" w:header="720" w:footer="720" w:gutter="0"/>
        </w:sectPr>
      </w:pPr>
    </w:p>
    <w:p>
      <w:pPr>
        <w:pStyle w:val="8"/>
        <w:spacing w:before="29"/>
        <w:ind w:left="1560"/>
        <w:rPr>
          <w:rFonts w:ascii="Calibri"/>
        </w:rPr>
      </w:pPr>
      <w:r>
        <w:rPr>
          <w:rFonts w:ascii="Calibri"/>
        </w:rPr>
        <w:t>result += num;</w:t>
      </w:r>
    </w:p>
    <w:p>
      <w:pPr>
        <w:pStyle w:val="8"/>
        <w:spacing w:before="6"/>
        <w:rPr>
          <w:rFonts w:ascii="Calibri"/>
          <w:sz w:val="12"/>
        </w:rPr>
      </w:pPr>
    </w:p>
    <w:p>
      <w:pPr>
        <w:pStyle w:val="8"/>
        <w:spacing w:before="59"/>
        <w:ind w:left="1142"/>
        <w:rPr>
          <w:rFonts w:ascii="Calibri"/>
        </w:rPr>
      </w:pPr>
      <w:r>
        <w:rPr>
          <w:rFonts w:ascii="Calibri"/>
        </w:rPr>
        <w:t>};</w:t>
      </w:r>
    </w:p>
    <w:p>
      <w:pPr>
        <w:pStyle w:val="8"/>
        <w:spacing w:before="7"/>
        <w:rPr>
          <w:rFonts w:ascii="Calibri"/>
          <w:sz w:val="12"/>
        </w:rPr>
      </w:pPr>
    </w:p>
    <w:p>
      <w:pPr>
        <w:pStyle w:val="8"/>
        <w:spacing w:before="58"/>
        <w:ind w:left="722"/>
        <w:rPr>
          <w:rFonts w:ascii="Calibri"/>
        </w:rPr>
      </w:pPr>
      <w:r>
        <w:rPr>
          <w:rFonts w:ascii="Calibri"/>
        </w:rPr>
        <w:t>};</w:t>
      </w:r>
    </w:p>
    <w:p>
      <w:pPr>
        <w:pStyle w:val="8"/>
        <w:spacing w:before="4"/>
        <w:rPr>
          <w:rFonts w:ascii="Calibri"/>
          <w:sz w:val="17"/>
        </w:rPr>
      </w:pPr>
    </w:p>
    <w:p>
      <w:pPr>
        <w:pStyle w:val="8"/>
        <w:ind w:left="720"/>
        <w:rPr>
          <w:rFonts w:ascii="Calibri"/>
        </w:rPr>
      </w:pPr>
      <w:r>
        <w:rPr>
          <w:rFonts w:ascii="Calibri"/>
        </w:rPr>
        <w:t>return result;</w:t>
      </w:r>
    </w:p>
    <w:p>
      <w:pPr>
        <w:pStyle w:val="8"/>
        <w:spacing w:before="7"/>
        <w:rPr>
          <w:rFonts w:ascii="Calibri"/>
          <w:sz w:val="12"/>
        </w:rPr>
      </w:pPr>
    </w:p>
    <w:p>
      <w:pPr>
        <w:pStyle w:val="8"/>
        <w:spacing w:before="59"/>
        <w:ind w:left="300"/>
        <w:rPr>
          <w:rFonts w:ascii="Calibri"/>
        </w:rPr>
      </w:pPr>
      <w:r>
        <w:rPr>
          <w:rFonts w:ascii="Calibri"/>
          <w:w w:val="100"/>
        </w:rPr>
        <w:t>}</w:t>
      </w:r>
    </w:p>
    <w:p>
      <w:pPr>
        <w:pStyle w:val="8"/>
        <w:rPr>
          <w:rFonts w:ascii="Calibri"/>
          <w:sz w:val="20"/>
        </w:rPr>
      </w:pPr>
    </w:p>
    <w:p>
      <w:pPr>
        <w:pStyle w:val="8"/>
        <w:spacing w:before="5"/>
        <w:rPr>
          <w:rFonts w:ascii="Calibri"/>
          <w:sz w:val="19"/>
        </w:rPr>
      </w:pPr>
    </w:p>
    <w:p>
      <w:pPr>
        <w:pStyle w:val="5"/>
        <w:numPr>
          <w:ilvl w:val="0"/>
          <w:numId w:val="52"/>
        </w:numPr>
        <w:tabs>
          <w:tab w:val="left" w:pos="726"/>
        </w:tabs>
        <w:spacing w:before="0" w:after="0" w:line="424" w:lineRule="auto"/>
        <w:ind w:left="725" w:right="1793" w:hanging="425"/>
        <w:jc w:val="left"/>
      </w:pPr>
      <w:bookmarkStart w:id="463" w:name="_bookmark238"/>
      <w:bookmarkEnd w:id="463"/>
      <w:bookmarkStart w:id="464" w:name="_bookmark238"/>
      <w:bookmarkEnd w:id="464"/>
      <w:r>
        <w:rPr>
          <w:spacing w:val="-3"/>
        </w:rPr>
        <w:t xml:space="preserve">《正则》写出正确的正则表达式匹配固话号，区号 </w:t>
      </w:r>
      <w:r>
        <w:rPr>
          <w:rFonts w:ascii="Calibri Light" w:eastAsia="Calibri Light"/>
          <w:b w:val="0"/>
        </w:rPr>
        <w:t>3-4</w:t>
      </w:r>
      <w:r>
        <w:rPr>
          <w:rFonts w:ascii="Calibri Light" w:eastAsia="Calibri Light"/>
          <w:b w:val="0"/>
          <w:spacing w:val="14"/>
        </w:rPr>
        <w:t xml:space="preserve"> </w:t>
      </w:r>
      <w:r>
        <w:rPr>
          <w:spacing w:val="-7"/>
        </w:rPr>
        <w:t xml:space="preserve">位，第一位为 </w:t>
      </w:r>
      <w:r>
        <w:rPr>
          <w:rFonts w:ascii="Calibri Light" w:eastAsia="Calibri Light"/>
          <w:b w:val="0"/>
        </w:rPr>
        <w:t>0</w:t>
      </w:r>
      <w:r>
        <w:rPr>
          <w:spacing w:val="-5"/>
        </w:rPr>
        <w:t>，中</w:t>
      </w:r>
      <w:r>
        <w:t>横线，</w:t>
      </w:r>
      <w:r>
        <w:rPr>
          <w:rFonts w:ascii="Calibri Light" w:eastAsia="Calibri Light"/>
          <w:b w:val="0"/>
        </w:rPr>
        <w:t>7-8</w:t>
      </w:r>
      <w:r>
        <w:rPr>
          <w:rFonts w:ascii="Calibri Light" w:eastAsia="Calibri Light"/>
          <w:b w:val="0"/>
          <w:spacing w:val="3"/>
        </w:rPr>
        <w:t xml:space="preserve"> </w:t>
      </w:r>
      <w:r>
        <w:t>位数字，中横线，</w:t>
      </w:r>
      <w:r>
        <w:rPr>
          <w:rFonts w:ascii="Calibri Light" w:eastAsia="Calibri Light"/>
          <w:b w:val="0"/>
        </w:rPr>
        <w:t>3-4</w:t>
      </w:r>
      <w:r>
        <w:rPr>
          <w:rFonts w:ascii="Calibri Light" w:eastAsia="Calibri Light"/>
          <w:b w:val="0"/>
          <w:spacing w:val="4"/>
        </w:rPr>
        <w:t xml:space="preserve"> </w:t>
      </w:r>
      <w:r>
        <w:t>位分机号格式的固话号</w:t>
      </w:r>
    </w:p>
    <w:p>
      <w:pPr>
        <w:pStyle w:val="8"/>
        <w:spacing w:before="12"/>
        <w:rPr>
          <w:b/>
          <w:sz w:val="18"/>
        </w:rPr>
      </w:pPr>
    </w:p>
    <w:p>
      <w:pPr>
        <w:pStyle w:val="8"/>
        <w:ind w:left="300"/>
        <w:rPr>
          <w:rFonts w:ascii="Calibri"/>
        </w:rPr>
      </w:pPr>
      <w:r>
        <w:rPr>
          <w:rFonts w:ascii="Calibri"/>
        </w:rPr>
        <w:t>^[0]\d{2,3}\-\d{7,8}\-\d{3,4}$</w:t>
      </w:r>
    </w:p>
    <w:p>
      <w:pPr>
        <w:pStyle w:val="8"/>
        <w:rPr>
          <w:rFonts w:ascii="Calibri"/>
          <w:sz w:val="20"/>
        </w:rPr>
      </w:pPr>
    </w:p>
    <w:p>
      <w:pPr>
        <w:pStyle w:val="8"/>
        <w:spacing w:before="5"/>
        <w:rPr>
          <w:rFonts w:ascii="Calibri"/>
          <w:sz w:val="19"/>
        </w:rPr>
      </w:pPr>
    </w:p>
    <w:p>
      <w:pPr>
        <w:pStyle w:val="5"/>
        <w:numPr>
          <w:ilvl w:val="0"/>
          <w:numId w:val="52"/>
        </w:numPr>
        <w:tabs>
          <w:tab w:val="left" w:pos="726"/>
        </w:tabs>
        <w:spacing w:before="1" w:after="0" w:line="240" w:lineRule="auto"/>
        <w:ind w:left="725" w:right="0" w:hanging="426"/>
        <w:jc w:val="left"/>
      </w:pPr>
      <w:bookmarkStart w:id="465" w:name="_bookmark239"/>
      <w:bookmarkEnd w:id="465"/>
      <w:bookmarkStart w:id="466" w:name="_bookmark239"/>
      <w:bookmarkEnd w:id="466"/>
      <w:r>
        <w:rPr>
          <w:spacing w:val="-9"/>
        </w:rPr>
        <w:t xml:space="preserve">《算法》 一下 </w:t>
      </w:r>
      <w:r>
        <w:rPr>
          <w:rFonts w:ascii="Calibri Light" w:eastAsia="Calibri Light"/>
          <w:b w:val="0"/>
        </w:rPr>
        <w:t>A,B</w:t>
      </w:r>
      <w:r>
        <w:rPr>
          <w:rFonts w:ascii="Calibri Light" w:eastAsia="Calibri Light"/>
          <w:b w:val="0"/>
          <w:spacing w:val="5"/>
        </w:rPr>
        <w:t xml:space="preserve"> </w:t>
      </w:r>
      <w:r>
        <w:t>可任选一题作答，两题全答加分</w:t>
      </w:r>
    </w:p>
    <w:p>
      <w:pPr>
        <w:pStyle w:val="8"/>
        <w:rPr>
          <w:b/>
          <w:sz w:val="26"/>
        </w:rPr>
      </w:pPr>
    </w:p>
    <w:p>
      <w:pPr>
        <w:pStyle w:val="8"/>
        <w:spacing w:before="181" w:line="388" w:lineRule="auto"/>
        <w:ind w:left="300" w:right="1791"/>
        <w:rPr>
          <w:rFonts w:hint="eastAsia" w:ascii="微软雅黑" w:eastAsia="微软雅黑"/>
        </w:rPr>
      </w:pPr>
      <w:r>
        <w:rPr>
          <w:rFonts w:hint="eastAsia" w:ascii="微软雅黑" w:eastAsia="微软雅黑"/>
        </w:rPr>
        <w:t>A</w:t>
      </w:r>
      <w:r>
        <w:rPr>
          <w:rFonts w:hint="eastAsia" w:ascii="微软雅黑" w:eastAsia="微软雅黑"/>
          <w:spacing w:val="-9"/>
        </w:rPr>
        <w:t>:农场买了一只羊，第一年是小羊，第二年底生一只，第三年不生，第四年底再生一只，第</w:t>
      </w:r>
      <w:r>
        <w:rPr>
          <w:rFonts w:hint="eastAsia" w:ascii="微软雅黑" w:eastAsia="微软雅黑"/>
          <w:spacing w:val="-5"/>
        </w:rPr>
        <w:t>五年死掉。</w:t>
      </w:r>
    </w:p>
    <w:p>
      <w:pPr>
        <w:pStyle w:val="8"/>
        <w:spacing w:before="17"/>
        <w:rPr>
          <w:rFonts w:ascii="微软雅黑"/>
          <w:sz w:val="14"/>
        </w:rPr>
      </w:pPr>
    </w:p>
    <w:p>
      <w:pPr>
        <w:pStyle w:val="8"/>
        <w:ind w:left="300"/>
        <w:rPr>
          <w:rFonts w:hint="eastAsia" w:ascii="微软雅黑" w:eastAsia="微软雅黑"/>
        </w:rPr>
      </w:pPr>
      <w:r>
        <w:rPr>
          <w:rFonts w:hint="eastAsia" w:ascii="微软雅黑" w:eastAsia="微软雅黑"/>
        </w:rPr>
        <w:t>B:写出代码对下列数组去重并从大到小排列{5,2,3,6,8,6,5,4,7,1,9}</w:t>
      </w:r>
    </w:p>
    <w:p>
      <w:pPr>
        <w:pStyle w:val="8"/>
        <w:spacing w:before="6"/>
        <w:rPr>
          <w:rFonts w:ascii="微软雅黑"/>
          <w:sz w:val="29"/>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2571"/>
                <w:sz w:val="30"/>
              </w:rPr>
              <w:t xml:space="preserve">function </w:t>
            </w:r>
            <w:r>
              <w:rPr>
                <w:rFonts w:ascii="Courier New"/>
                <w:color w:val="A6E12D"/>
                <w:sz w:val="30"/>
              </w:rPr>
              <w:t>fn</w:t>
            </w:r>
            <w:r>
              <w:rPr>
                <w:rFonts w:ascii="Courier New"/>
                <w:color w:val="F8F8F1"/>
                <w:sz w:val="30"/>
              </w:rPr>
              <w:t>(</w:t>
            </w:r>
            <w:r>
              <w:rPr>
                <w:rFonts w:ascii="Courier New"/>
                <w:i/>
                <w:color w:val="FC961F"/>
                <w:sz w:val="30"/>
              </w:rPr>
              <w:t>arr</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for </w:t>
            </w:r>
            <w:r>
              <w:rPr>
                <w:rFonts w:ascii="Courier New"/>
                <w:color w:val="F8F8F1"/>
                <w:sz w:val="30"/>
              </w:rPr>
              <w:t>(</w:t>
            </w:r>
            <w:r>
              <w:rPr>
                <w:rFonts w:ascii="Courier New"/>
                <w:color w:val="F82571"/>
                <w:sz w:val="30"/>
              </w:rPr>
              <w:t xml:space="preserve">var </w:t>
            </w:r>
            <w:r>
              <w:rPr>
                <w:rFonts w:ascii="Courier New"/>
                <w:color w:val="63A1A1"/>
                <w:sz w:val="30"/>
              </w:rPr>
              <w:t xml:space="preserve">i </w:t>
            </w:r>
            <w:r>
              <w:rPr>
                <w:rFonts w:ascii="Courier New"/>
                <w:color w:val="F82571"/>
                <w:sz w:val="30"/>
              </w:rPr>
              <w:t xml:space="preserve">= </w:t>
            </w:r>
            <w:r>
              <w:rPr>
                <w:rFonts w:ascii="Courier New"/>
                <w:color w:val="AD81FF"/>
                <w:sz w:val="30"/>
              </w:rPr>
              <w:t>0</w:t>
            </w:r>
            <w:r>
              <w:rPr>
                <w:rFonts w:ascii="Courier New"/>
                <w:color w:val="CC7831"/>
                <w:sz w:val="30"/>
              </w:rPr>
              <w:t xml:space="preserve">; </w:t>
            </w:r>
            <w:r>
              <w:rPr>
                <w:rFonts w:ascii="Courier New"/>
                <w:color w:val="63A1A1"/>
                <w:sz w:val="30"/>
              </w:rPr>
              <w:t xml:space="preserve">i </w:t>
            </w:r>
            <w:r>
              <w:rPr>
                <w:rFonts w:ascii="Courier New"/>
                <w:color w:val="F82571"/>
                <w:sz w:val="30"/>
              </w:rPr>
              <w:t xml:space="preserve">&lt; </w:t>
            </w:r>
            <w:r>
              <w:rPr>
                <w:rFonts w:ascii="Courier New"/>
                <w:i/>
                <w:color w:val="FC961F"/>
                <w:sz w:val="30"/>
              </w:rPr>
              <w:t>arr</w:t>
            </w:r>
            <w:r>
              <w:rPr>
                <w:rFonts w:ascii="Courier New"/>
                <w:color w:val="F8F8F1"/>
                <w:sz w:val="30"/>
              </w:rPr>
              <w:t>.length</w:t>
            </w:r>
            <w:r>
              <w:rPr>
                <w:rFonts w:ascii="Courier New"/>
                <w:color w:val="F82571"/>
                <w:sz w:val="30"/>
              </w:rPr>
              <w:t>-</w:t>
            </w:r>
            <w:r>
              <w:rPr>
                <w:rFonts w:ascii="Courier New"/>
                <w:color w:val="AD81FF"/>
                <w:sz w:val="30"/>
              </w:rPr>
              <w:t>1</w:t>
            </w:r>
            <w:r>
              <w:rPr>
                <w:rFonts w:ascii="Courier New"/>
                <w:color w:val="CC7831"/>
                <w:sz w:val="30"/>
              </w:rPr>
              <w:t xml:space="preserve">; </w:t>
            </w:r>
            <w:r>
              <w:rPr>
                <w:rFonts w:ascii="Courier New"/>
                <w:color w:val="63A1A1"/>
                <w:sz w:val="30"/>
              </w:rPr>
              <w:t>i</w:t>
            </w:r>
            <w:r>
              <w:rPr>
                <w:rFonts w:ascii="Courier New"/>
                <w:color w:val="F82571"/>
                <w:sz w:val="30"/>
              </w:rPr>
              <w:t>++</w:t>
            </w:r>
            <w:r>
              <w:rPr>
                <w:rFonts w:ascii="Courier New"/>
                <w:color w:val="F8F8F1"/>
                <w:sz w:val="30"/>
              </w:rPr>
              <w:t>) {</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2571"/>
                <w:sz w:val="30"/>
              </w:rPr>
              <w:t xml:space="preserve">for </w:t>
            </w:r>
            <w:r>
              <w:rPr>
                <w:rFonts w:ascii="Courier New"/>
                <w:color w:val="F8F8F1"/>
                <w:sz w:val="30"/>
              </w:rPr>
              <w:t>(</w:t>
            </w:r>
            <w:r>
              <w:rPr>
                <w:rFonts w:ascii="Courier New"/>
                <w:color w:val="F82571"/>
                <w:sz w:val="30"/>
              </w:rPr>
              <w:t xml:space="preserve">var </w:t>
            </w:r>
            <w:r>
              <w:rPr>
                <w:rFonts w:ascii="Courier New"/>
                <w:color w:val="63A1A1"/>
                <w:sz w:val="30"/>
              </w:rPr>
              <w:t xml:space="preserve">j </w:t>
            </w:r>
            <w:r>
              <w:rPr>
                <w:rFonts w:ascii="Courier New"/>
                <w:color w:val="F82571"/>
                <w:sz w:val="30"/>
              </w:rPr>
              <w:t xml:space="preserve">= </w:t>
            </w:r>
            <w:r>
              <w:rPr>
                <w:rFonts w:ascii="Courier New"/>
                <w:color w:val="AD81FF"/>
                <w:sz w:val="30"/>
              </w:rPr>
              <w:t>0</w:t>
            </w:r>
            <w:r>
              <w:rPr>
                <w:rFonts w:ascii="Courier New"/>
                <w:color w:val="CC7831"/>
                <w:sz w:val="30"/>
              </w:rPr>
              <w:t xml:space="preserve">; </w:t>
            </w:r>
            <w:r>
              <w:rPr>
                <w:rFonts w:ascii="Courier New"/>
                <w:color w:val="63A1A1"/>
                <w:sz w:val="30"/>
              </w:rPr>
              <w:t xml:space="preserve">j </w:t>
            </w:r>
            <w:r>
              <w:rPr>
                <w:rFonts w:ascii="Courier New"/>
                <w:color w:val="F82571"/>
                <w:sz w:val="30"/>
              </w:rPr>
              <w:t xml:space="preserve">&lt; </w:t>
            </w:r>
            <w:r>
              <w:rPr>
                <w:rFonts w:ascii="Courier New"/>
                <w:i/>
                <w:color w:val="FC961F"/>
                <w:sz w:val="30"/>
              </w:rPr>
              <w:t>arr</w:t>
            </w:r>
            <w:r>
              <w:rPr>
                <w:rFonts w:ascii="Courier New"/>
                <w:color w:val="F8F8F1"/>
                <w:sz w:val="30"/>
              </w:rPr>
              <w:t>.length</w:t>
            </w:r>
            <w:r>
              <w:rPr>
                <w:rFonts w:ascii="Courier New"/>
                <w:color w:val="F82571"/>
                <w:sz w:val="30"/>
              </w:rPr>
              <w:t>-</w:t>
            </w:r>
            <w:r>
              <w:rPr>
                <w:rFonts w:ascii="Courier New"/>
                <w:color w:val="AD81FF"/>
                <w:sz w:val="30"/>
              </w:rPr>
              <w:t>1</w:t>
            </w:r>
            <w:r>
              <w:rPr>
                <w:rFonts w:ascii="Courier New"/>
                <w:color w:val="F82571"/>
                <w:sz w:val="30"/>
              </w:rPr>
              <w:t>-</w:t>
            </w:r>
            <w:r>
              <w:rPr>
                <w:rFonts w:ascii="Courier New"/>
                <w:color w:val="63A1A1"/>
                <w:sz w:val="30"/>
              </w:rPr>
              <w:t>i</w:t>
            </w:r>
            <w:r>
              <w:rPr>
                <w:rFonts w:ascii="Courier New"/>
                <w:color w:val="CC7831"/>
                <w:sz w:val="30"/>
              </w:rPr>
              <w:t>;</w:t>
            </w:r>
            <w:r>
              <w:rPr>
                <w:rFonts w:ascii="Courier New"/>
                <w:color w:val="CC7831"/>
                <w:spacing w:val="-115"/>
                <w:sz w:val="30"/>
              </w:rPr>
              <w:t xml:space="preserve"> </w:t>
            </w:r>
            <w:r>
              <w:rPr>
                <w:rFonts w:ascii="Courier New"/>
                <w:color w:val="63A1A1"/>
                <w:sz w:val="30"/>
              </w:rPr>
              <w:t>j</w:t>
            </w:r>
            <w:r>
              <w:rPr>
                <w:rFonts w:ascii="Courier New"/>
                <w:color w:val="F82571"/>
                <w:sz w:val="30"/>
              </w:rPr>
              <w:t>++</w:t>
            </w:r>
            <w:r>
              <w:rPr>
                <w:rFonts w:ascii="Courier New"/>
                <w:color w:val="F8F8F1"/>
                <w:sz w:val="30"/>
              </w:rPr>
              <w:t>)</w:t>
            </w:r>
          </w:p>
        </w:tc>
      </w:tr>
    </w:tbl>
    <w:p>
      <w:pPr>
        <w:pStyle w:val="8"/>
        <w:spacing w:before="13"/>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2571"/>
                <w:sz w:val="30"/>
              </w:rPr>
              <w:t>if</w:t>
            </w:r>
            <w:r>
              <w:rPr>
                <w:rFonts w:ascii="Courier New"/>
                <w:color w:val="F8F8F1"/>
                <w:sz w:val="30"/>
              </w:rPr>
              <w: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F8F1"/>
                <w:sz w:val="30"/>
              </w:rPr>
              <w:t>]</w:t>
            </w:r>
            <w:r>
              <w:rPr>
                <w:rFonts w:ascii="Courier New"/>
                <w:color w:val="F82571"/>
                <w:sz w:val="30"/>
              </w:rPr>
              <w:t>&lt;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410" w:right="2673"/>
              <w:jc w:val="center"/>
              <w:rPr>
                <w:rFonts w:ascii="Courier New"/>
                <w:sz w:val="30"/>
              </w:rPr>
            </w:pPr>
            <w:r>
              <w:rPr>
                <w:rFonts w:ascii="Courier New"/>
                <w:color w:val="F82571"/>
                <w:sz w:val="30"/>
              </w:rPr>
              <w:t xml:space="preserve">var </w:t>
            </w:r>
            <w:r>
              <w:rPr>
                <w:rFonts w:ascii="Courier New"/>
                <w:color w:val="63A1A1"/>
                <w:sz w:val="30"/>
              </w:rPr>
              <w:t xml:space="preserve">temp </w:t>
            </w:r>
            <w:r>
              <w:rPr>
                <w:rFonts w:ascii="Courier New"/>
                <w:color w:val="F82571"/>
                <w:sz w:val="30"/>
              </w:rPr>
              <w:t xml:space="preserve">= </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050" w:right="2673"/>
              <w:jc w:val="center"/>
              <w:rPr>
                <w:rFonts w:ascii="Courier New"/>
                <w:sz w:val="30"/>
              </w:rPr>
            </w:pP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F8F1"/>
                <w:sz w:val="30"/>
              </w:rPr>
              <w:t>]</w:t>
            </w:r>
            <w:r>
              <w:rPr>
                <w:rFonts w:ascii="Courier New"/>
                <w:color w:val="F82571"/>
                <w:sz w:val="30"/>
              </w:rPr>
              <w: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429"/>
              <w:rPr>
                <w:rFonts w:ascii="Courier New"/>
                <w:sz w:val="30"/>
              </w:rPr>
            </w:pP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r>
              <w:rPr>
                <w:rFonts w:ascii="Courier New"/>
                <w:color w:val="F82571"/>
                <w:sz w:val="30"/>
              </w:rPr>
              <w:t>=</w:t>
            </w:r>
            <w:r>
              <w:rPr>
                <w:rFonts w:ascii="Courier New"/>
                <w:color w:val="63A1A1"/>
                <w:sz w:val="30"/>
              </w:rPr>
              <w:t>temp</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F8F1"/>
                <w:sz w:val="30"/>
              </w:rPr>
              <w:t>}</w:t>
            </w:r>
          </w:p>
        </w:tc>
      </w:tr>
    </w:tbl>
    <w:p>
      <w:pPr>
        <w:spacing w:after="0"/>
        <w:rPr>
          <w:rFonts w:ascii="Courier New"/>
          <w:sz w:val="30"/>
        </w:rPr>
        <w:sectPr>
          <w:pgSz w:w="11910" w:h="16840"/>
          <w:pgMar w:top="1500" w:right="0" w:bottom="280" w:left="1500" w:header="720" w:footer="720" w:gutter="0"/>
        </w:sectPr>
      </w:pPr>
    </w:p>
    <w:p>
      <w:pPr>
        <w:pStyle w:val="8"/>
        <w:ind w:left="271"/>
        <w:rPr>
          <w:rFonts w:ascii="微软雅黑"/>
          <w:sz w:val="20"/>
        </w:rPr>
      </w:pPr>
      <w:r>
        <w:rPr>
          <w:rFonts w:ascii="微软雅黑"/>
          <w:sz w:val="20"/>
        </w:rPr>
        <mc:AlternateContent>
          <mc:Choice Requires="wpg">
            <w:drawing>
              <wp:inline distT="0" distB="0" distL="114300" distR="114300">
                <wp:extent cx="5312410" cy="306705"/>
                <wp:effectExtent l="0" t="0" r="2540" b="17145"/>
                <wp:docPr id="10" name="组合 21"/>
                <wp:cNvGraphicFramePr/>
                <a:graphic xmlns:a="http://schemas.openxmlformats.org/drawingml/2006/main">
                  <a:graphicData uri="http://schemas.microsoft.com/office/word/2010/wordprocessingGroup">
                    <wpg:wgp>
                      <wpg:cNvGrpSpPr/>
                      <wpg:grpSpPr>
                        <a:xfrm>
                          <a:off x="0" y="0"/>
                          <a:ext cx="5312410" cy="306705"/>
                          <a:chOff x="0" y="0"/>
                          <a:chExt cx="8366" cy="483"/>
                        </a:xfrm>
                      </wpg:grpSpPr>
                      <wps:wsp>
                        <wps:cNvPr id="9" name="矩形 22"/>
                        <wps:cNvSpPr/>
                        <wps:spPr>
                          <a:xfrm>
                            <a:off x="0" y="0"/>
                            <a:ext cx="8366" cy="483"/>
                          </a:xfrm>
                          <a:prstGeom prst="rect">
                            <a:avLst/>
                          </a:prstGeom>
                          <a:solidFill>
                            <a:srgbClr val="272821"/>
                          </a:solidFill>
                          <a:ln w="9525">
                            <a:noFill/>
                          </a:ln>
                        </wps:spPr>
                        <wps:bodyPr upright="1"/>
                      </wps:wsp>
                    </wpg:wgp>
                  </a:graphicData>
                </a:graphic>
              </wp:inline>
            </w:drawing>
          </mc:Choice>
          <mc:Fallback>
            <w:pict>
              <v:group id="组合 21" o:spid="_x0000_s1026" o:spt="203" style="height:24.15pt;width:418.3pt;" coordsize="8366,483" o:gfxdata="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1KGr9YAAAAEAQAADwAAAAAAAAABACAAAAAiAAAAZHJzL2Rvd25yZXYueG1s&#10;UEsBAhQAFAAAAAgAh07iQCIYjY36AQAAQAQAAA4AAAAAAAAAAQAgAAAAJQEAAGRycy9lMm9Eb2Mu&#10;eG1sUEsFBgAAAAAGAAYAWQEAAJEFAAAAAA==&#10;">
                <o:lock v:ext="edit" aspectratio="f"/>
                <v:rect id="矩形 22" o:spid="_x0000_s1026" o:spt="1" style="position:absolute;left:0;top:0;height:483;width:8366;" fillcolor="#272821" filled="t" stroked="f" coordsize="21600,21600" o:gfxdata="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bby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pPr>
        <w:pStyle w:val="8"/>
        <w:spacing w:before="15"/>
        <w:rPr>
          <w:rFonts w:ascii="微软雅黑"/>
          <w:sz w:val="5"/>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F8F1"/>
                <w:sz w:val="30"/>
              </w:rPr>
              <w:t>}</w:t>
            </w:r>
          </w:p>
        </w:tc>
      </w:tr>
    </w:tbl>
    <w:p>
      <w:pPr>
        <w:pStyle w:val="8"/>
        <w:spacing w:before="10"/>
        <w:rPr>
          <w:rFonts w:ascii="微软雅黑"/>
          <w:sz w:val="5"/>
        </w:rPr>
      </w:pPr>
      <w:r>
        <mc:AlternateContent>
          <mc:Choice Requires="wps">
            <w:drawing>
              <wp:anchor distT="0" distB="0" distL="0" distR="0" simplePos="0" relativeHeight="251675648" behindDoc="1" locked="0" layoutInCell="1" allowOverlap="1">
                <wp:simplePos x="0" y="0"/>
                <wp:positionH relativeFrom="page">
                  <wp:posOffset>1124585</wp:posOffset>
                </wp:positionH>
                <wp:positionV relativeFrom="paragraph">
                  <wp:posOffset>89535</wp:posOffset>
                </wp:positionV>
                <wp:extent cx="5311775" cy="306070"/>
                <wp:effectExtent l="0" t="0" r="3175" b="17780"/>
                <wp:wrapTopAndBottom/>
                <wp:docPr id="28" name="矩形 23"/>
                <wp:cNvGraphicFramePr/>
                <a:graphic xmlns:a="http://schemas.openxmlformats.org/drawingml/2006/main">
                  <a:graphicData uri="http://schemas.microsoft.com/office/word/2010/wordprocessingShape">
                    <wps:wsp>
                      <wps:cNvSpPr/>
                      <wps:spPr>
                        <a:xfrm>
                          <a:off x="0" y="0"/>
                          <a:ext cx="5311775" cy="306070"/>
                        </a:xfrm>
                        <a:prstGeom prst="rect">
                          <a:avLst/>
                        </a:prstGeom>
                        <a:solidFill>
                          <a:srgbClr val="272821"/>
                        </a:solidFill>
                        <a:ln w="9525">
                          <a:noFill/>
                        </a:ln>
                      </wps:spPr>
                      <wps:bodyPr upright="1"/>
                    </wps:wsp>
                  </a:graphicData>
                </a:graphic>
              </wp:anchor>
            </w:drawing>
          </mc:Choice>
          <mc:Fallback>
            <w:pict>
              <v:rect id="矩形 23" o:spid="_x0000_s1026" o:spt="1" style="position:absolute;left:0pt;margin-left:88.55pt;margin-top:7.05pt;height:24.1pt;width:418.25pt;mso-position-horizontal-relative:page;mso-wrap-distance-bottom:0pt;mso-wrap-distance-top:0pt;z-index:-251640832;mso-width-relative:page;mso-height-relative:page;" fillcolor="#272821" filled="t" stroked="f" coordsize="21600,21600" o:gfxdata="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DqDD42QAAAAoBAAAPAAAA&#10;AAAAAAEAIAAAACIAAABkcnMvZG93bnJldi54bWxQSwECFAAUAAAACACHTuJAGeB8MKIBAAAcAwAA&#10;DgAAAAAAAAABACAAAAAoAQAAZHJzL2Uyb0RvYy54bWxQSwUGAAAAAAYABgBZAQAAPAUAAAAA&#10;">
                <v:fill on="t" focussize="0,0"/>
                <v:stroke on="f"/>
                <v:imagedata o:title=""/>
                <o:lock v:ext="edit" aspectratio="f"/>
                <w10:wrap type="topAndBottom"/>
              </v:rect>
            </w:pict>
          </mc:Fallback>
        </mc:AlternateContent>
      </w:r>
    </w:p>
    <w:p>
      <w:pPr>
        <w:pStyle w:val="8"/>
        <w:spacing w:before="2"/>
        <w:rPr>
          <w:rFonts w:ascii="微软雅黑"/>
          <w:sz w:val="6"/>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for </w:t>
            </w:r>
            <w:r>
              <w:rPr>
                <w:rFonts w:ascii="Courier New"/>
                <w:color w:val="F8F8F1"/>
                <w:sz w:val="30"/>
              </w:rPr>
              <w:t>(</w:t>
            </w:r>
            <w:r>
              <w:rPr>
                <w:rFonts w:ascii="Courier New"/>
                <w:color w:val="63A1A1"/>
                <w:sz w:val="30"/>
              </w:rPr>
              <w:t xml:space="preserve">i </w:t>
            </w:r>
            <w:r>
              <w:rPr>
                <w:rFonts w:ascii="Courier New"/>
                <w:color w:val="F82571"/>
                <w:sz w:val="30"/>
              </w:rPr>
              <w:t xml:space="preserve">= </w:t>
            </w:r>
            <w:r>
              <w:rPr>
                <w:rFonts w:ascii="Courier New"/>
                <w:color w:val="AD81FF"/>
                <w:sz w:val="30"/>
              </w:rPr>
              <w:t>0</w:t>
            </w:r>
            <w:r>
              <w:rPr>
                <w:rFonts w:ascii="Courier New"/>
                <w:color w:val="CC7831"/>
                <w:sz w:val="30"/>
              </w:rPr>
              <w:t xml:space="preserve">; </w:t>
            </w:r>
            <w:r>
              <w:rPr>
                <w:rFonts w:ascii="Courier New"/>
                <w:color w:val="63A1A1"/>
                <w:sz w:val="30"/>
              </w:rPr>
              <w:t xml:space="preserve">i </w:t>
            </w:r>
            <w:r>
              <w:rPr>
                <w:rFonts w:ascii="Courier New"/>
                <w:color w:val="F82571"/>
                <w:sz w:val="30"/>
              </w:rPr>
              <w:t xml:space="preserve">&lt; </w:t>
            </w:r>
            <w:r>
              <w:rPr>
                <w:rFonts w:ascii="Courier New"/>
                <w:i/>
                <w:color w:val="FC961F"/>
                <w:sz w:val="30"/>
              </w:rPr>
              <w:t>arr</w:t>
            </w:r>
            <w:r>
              <w:rPr>
                <w:rFonts w:ascii="Courier New"/>
                <w:color w:val="F8F8F1"/>
                <w:sz w:val="30"/>
              </w:rPr>
              <w:t>.length</w:t>
            </w:r>
            <w:r>
              <w:rPr>
                <w:rFonts w:ascii="Courier New"/>
                <w:color w:val="CC7831"/>
                <w:sz w:val="30"/>
              </w:rPr>
              <w:t xml:space="preserve">; </w:t>
            </w:r>
            <w:r>
              <w:rPr>
                <w:rFonts w:ascii="Courier New"/>
                <w:color w:val="63A1A1"/>
                <w:sz w:val="30"/>
              </w:rPr>
              <w:t>i</w:t>
            </w:r>
            <w:r>
              <w:rPr>
                <w:rFonts w:ascii="Courier New"/>
                <w:color w:val="F82571"/>
                <w:sz w:val="30"/>
              </w:rPr>
              <w:t>++</w:t>
            </w:r>
            <w:r>
              <w:rPr>
                <w:rFonts w:ascii="Courier New"/>
                <w:color w:val="F8F8F1"/>
                <w:sz w:val="30"/>
              </w:rPr>
              <w:t>) {</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2571"/>
                <w:sz w:val="30"/>
              </w:rPr>
              <w:t xml:space="preserve">var </w:t>
            </w:r>
            <w:r>
              <w:rPr>
                <w:rFonts w:ascii="Courier New"/>
                <w:color w:val="63A1A1"/>
                <w:sz w:val="30"/>
              </w:rPr>
              <w:t>c</w:t>
            </w:r>
            <w:r>
              <w:rPr>
                <w:rFonts w:ascii="Courier New"/>
                <w:color w:val="F82571"/>
                <w:sz w:val="30"/>
              </w:rPr>
              <w:t>=</w:t>
            </w:r>
            <w:r>
              <w:rPr>
                <w:rFonts w:ascii="Courier New"/>
                <w:i/>
                <w:color w:val="FC961F"/>
                <w:sz w:val="30"/>
              </w:rPr>
              <w:t>arr</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2571"/>
                <w:sz w:val="30"/>
              </w:rPr>
              <w:t xml:space="preserve">for </w:t>
            </w:r>
            <w:r>
              <w:rPr>
                <w:rFonts w:ascii="Courier New"/>
                <w:color w:val="F8F8F1"/>
                <w:sz w:val="30"/>
              </w:rPr>
              <w:t>(</w:t>
            </w:r>
            <w:r>
              <w:rPr>
                <w:rFonts w:ascii="Courier New"/>
                <w:color w:val="F82571"/>
                <w:sz w:val="30"/>
              </w:rPr>
              <w:t xml:space="preserve">var </w:t>
            </w:r>
            <w:r>
              <w:rPr>
                <w:rFonts w:ascii="Courier New"/>
                <w:color w:val="63A1A1"/>
                <w:sz w:val="30"/>
              </w:rPr>
              <w:t xml:space="preserve">s </w:t>
            </w:r>
            <w:r>
              <w:rPr>
                <w:rFonts w:ascii="Courier New"/>
                <w:color w:val="F82571"/>
                <w:sz w:val="30"/>
              </w:rPr>
              <w:t xml:space="preserve">= </w:t>
            </w:r>
            <w:r>
              <w:rPr>
                <w:rFonts w:ascii="Courier New"/>
                <w:color w:val="63A1A1"/>
                <w:sz w:val="30"/>
              </w:rPr>
              <w:t>i</w:t>
            </w:r>
            <w:r>
              <w:rPr>
                <w:rFonts w:ascii="Courier New"/>
                <w:color w:val="F82571"/>
                <w:sz w:val="30"/>
              </w:rPr>
              <w:t>+</w:t>
            </w:r>
            <w:r>
              <w:rPr>
                <w:rFonts w:ascii="Courier New"/>
                <w:color w:val="AD81FF"/>
                <w:sz w:val="30"/>
              </w:rPr>
              <w:t>1</w:t>
            </w:r>
            <w:r>
              <w:rPr>
                <w:rFonts w:ascii="Courier New"/>
                <w:color w:val="CC7831"/>
                <w:sz w:val="30"/>
              </w:rPr>
              <w:t xml:space="preserve">; </w:t>
            </w:r>
            <w:r>
              <w:rPr>
                <w:rFonts w:ascii="Courier New"/>
                <w:color w:val="63A1A1"/>
                <w:sz w:val="30"/>
              </w:rPr>
              <w:t xml:space="preserve">s </w:t>
            </w:r>
            <w:r>
              <w:rPr>
                <w:rFonts w:ascii="Courier New"/>
                <w:color w:val="F82571"/>
                <w:sz w:val="30"/>
              </w:rPr>
              <w:t xml:space="preserve">&lt; </w:t>
            </w:r>
            <w:r>
              <w:rPr>
                <w:rFonts w:ascii="Courier New"/>
                <w:i/>
                <w:color w:val="FC961F"/>
                <w:sz w:val="30"/>
              </w:rPr>
              <w:t>arr</w:t>
            </w:r>
            <w:r>
              <w:rPr>
                <w:rFonts w:ascii="Courier New"/>
                <w:color w:val="F8F8F1"/>
                <w:sz w:val="30"/>
              </w:rPr>
              <w:t>.length</w:t>
            </w:r>
            <w:r>
              <w:rPr>
                <w:rFonts w:ascii="Courier New"/>
                <w:color w:val="CC7831"/>
                <w:sz w:val="30"/>
              </w:rPr>
              <w:t xml:space="preserve">; </w:t>
            </w:r>
            <w:r>
              <w:rPr>
                <w:rFonts w:ascii="Courier New"/>
                <w:color w:val="63A1A1"/>
                <w:sz w:val="30"/>
              </w:rPr>
              <w:t>s</w:t>
            </w:r>
            <w:r>
              <w:rPr>
                <w:rFonts w:ascii="Courier New"/>
                <w:color w:val="F82571"/>
                <w:sz w:val="30"/>
              </w:rPr>
              <w:t>++</w:t>
            </w:r>
            <w:r>
              <w:rPr>
                <w:rFonts w:ascii="Courier New"/>
                <w:color w:val="F8F8F1"/>
                <w:sz w:val="30"/>
              </w:rPr>
              <w:t>)</w:t>
            </w:r>
            <w:r>
              <w:rPr>
                <w:rFonts w:ascii="Courier New"/>
                <w:color w:val="F8F8F1"/>
                <w:spacing w:val="-111"/>
                <w:sz w:val="30"/>
              </w:rPr>
              <w:t xml:space="preserve"> </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2571"/>
                <w:sz w:val="30"/>
              </w:rPr>
              <w:t>if</w:t>
            </w:r>
            <w:r>
              <w:rPr>
                <w:rFonts w:ascii="Courier New"/>
                <w:color w:val="F8F8F1"/>
                <w:sz w:val="30"/>
              </w:rPr>
              <w:t>(</w:t>
            </w:r>
            <w:r>
              <w:rPr>
                <w:rFonts w:ascii="Courier New"/>
                <w:i/>
                <w:color w:val="FC961F"/>
                <w:sz w:val="30"/>
              </w:rPr>
              <w:t>arr</w:t>
            </w:r>
            <w:r>
              <w:rPr>
                <w:rFonts w:ascii="Courier New"/>
                <w:color w:val="F8F8F1"/>
                <w:sz w:val="30"/>
              </w:rPr>
              <w:t>[</w:t>
            </w:r>
            <w:r>
              <w:rPr>
                <w:rFonts w:ascii="Courier New"/>
                <w:color w:val="63A1A1"/>
                <w:sz w:val="30"/>
              </w:rPr>
              <w:t>s</w:t>
            </w:r>
            <w:r>
              <w:rPr>
                <w:rFonts w:ascii="Courier New"/>
                <w:color w:val="F8F8F1"/>
                <w:sz w:val="30"/>
              </w:rPr>
              <w:t>]</w:t>
            </w:r>
            <w:r>
              <w:rPr>
                <w:rFonts w:ascii="Courier New"/>
                <w:color w:val="F82571"/>
                <w:sz w:val="30"/>
              </w:rPr>
              <w:t>==</w:t>
            </w:r>
            <w:r>
              <w:rPr>
                <w:rFonts w:ascii="Courier New"/>
                <w:color w:val="63A1A1"/>
                <w:sz w:val="30"/>
              </w:rPr>
              <w:t>c</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429"/>
              <w:rPr>
                <w:rFonts w:ascii="Courier New"/>
                <w:sz w:val="30"/>
              </w:rPr>
            </w:pPr>
            <w:r>
              <w:rPr>
                <w:rFonts w:ascii="Courier New"/>
                <w:color w:val="75705E"/>
                <w:sz w:val="30"/>
              </w:rPr>
              <w:t>//debugger;</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050" w:right="2673"/>
              <w:jc w:val="center"/>
              <w:rPr>
                <w:rFonts w:ascii="Courier New"/>
                <w:sz w:val="30"/>
              </w:rPr>
            </w:pPr>
            <w:r>
              <w:rPr>
                <w:rFonts w:ascii="Courier New"/>
                <w:i/>
                <w:color w:val="FC961F"/>
                <w:sz w:val="30"/>
              </w:rPr>
              <w:t>arr</w:t>
            </w:r>
            <w:r>
              <w:rPr>
                <w:rFonts w:ascii="Courier New"/>
                <w:color w:val="F8F8F1"/>
                <w:sz w:val="30"/>
              </w:rPr>
              <w:t>.</w:t>
            </w:r>
            <w:r>
              <w:rPr>
                <w:rFonts w:ascii="Courier New"/>
                <w:color w:val="969647"/>
                <w:sz w:val="30"/>
              </w:rPr>
              <w:t>splice</w:t>
            </w:r>
            <w:r>
              <w:rPr>
                <w:rFonts w:ascii="Courier New"/>
                <w:color w:val="F8F8F1"/>
                <w:sz w:val="30"/>
              </w:rPr>
              <w:t>(</w:t>
            </w:r>
            <w:r>
              <w:rPr>
                <w:rFonts w:ascii="Courier New"/>
                <w:color w:val="63A1A1"/>
                <w:sz w:val="30"/>
              </w:rPr>
              <w:t>s</w:t>
            </w:r>
            <w:r>
              <w:rPr>
                <w:rFonts w:ascii="Courier New"/>
                <w:color w:val="CC7831"/>
                <w:sz w:val="30"/>
              </w:rPr>
              <w:t>,</w:t>
            </w:r>
            <w:r>
              <w:rPr>
                <w:rFonts w:ascii="Courier New"/>
                <w:color w:val="AD81FF"/>
                <w:sz w:val="30"/>
              </w:rPr>
              <w:t>1</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429"/>
              <w:rPr>
                <w:rFonts w:ascii="Courier New"/>
                <w:sz w:val="30"/>
              </w:rPr>
            </w:pPr>
            <w:r>
              <w:rPr>
                <w:rFonts w:ascii="Courier New"/>
                <w:color w:val="63A1A1"/>
                <w:sz w:val="30"/>
              </w:rPr>
              <w:t>s</w:t>
            </w:r>
            <w:r>
              <w:rPr>
                <w:rFonts w:ascii="Courier New"/>
                <w:color w:val="F8257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F8F1"/>
                <w:sz w:val="30"/>
              </w:rPr>
              <w:t>}</w:t>
            </w:r>
          </w:p>
        </w:tc>
      </w:tr>
    </w:tbl>
    <w:p>
      <w:pPr>
        <w:pStyle w:val="8"/>
        <w:spacing w:before="10"/>
        <w:rPr>
          <w:rFonts w:ascii="微软雅黑"/>
          <w:sz w:val="5"/>
        </w:rPr>
      </w:pPr>
      <w:r>
        <mc:AlternateContent>
          <mc:Choice Requires="wps">
            <w:drawing>
              <wp:anchor distT="0" distB="0" distL="0" distR="0" simplePos="0" relativeHeight="251676672" behindDoc="1" locked="0" layoutInCell="1" allowOverlap="1">
                <wp:simplePos x="0" y="0"/>
                <wp:positionH relativeFrom="page">
                  <wp:posOffset>1124585</wp:posOffset>
                </wp:positionH>
                <wp:positionV relativeFrom="paragraph">
                  <wp:posOffset>89535</wp:posOffset>
                </wp:positionV>
                <wp:extent cx="5311775" cy="306070"/>
                <wp:effectExtent l="0" t="0" r="3175" b="17780"/>
                <wp:wrapTopAndBottom/>
                <wp:docPr id="29" name="矩形 24"/>
                <wp:cNvGraphicFramePr/>
                <a:graphic xmlns:a="http://schemas.openxmlformats.org/drawingml/2006/main">
                  <a:graphicData uri="http://schemas.microsoft.com/office/word/2010/wordprocessingShape">
                    <wps:wsp>
                      <wps:cNvSpPr/>
                      <wps:spPr>
                        <a:xfrm>
                          <a:off x="0" y="0"/>
                          <a:ext cx="5311775" cy="306070"/>
                        </a:xfrm>
                        <a:prstGeom prst="rect">
                          <a:avLst/>
                        </a:prstGeom>
                        <a:solidFill>
                          <a:srgbClr val="272821"/>
                        </a:solidFill>
                        <a:ln w="9525">
                          <a:noFill/>
                        </a:ln>
                      </wps:spPr>
                      <wps:bodyPr upright="1"/>
                    </wps:wsp>
                  </a:graphicData>
                </a:graphic>
              </wp:anchor>
            </w:drawing>
          </mc:Choice>
          <mc:Fallback>
            <w:pict>
              <v:rect id="矩形 24" o:spid="_x0000_s1026" o:spt="1" style="position:absolute;left:0pt;margin-left:88.55pt;margin-top:7.05pt;height:24.1pt;width:418.25pt;mso-position-horizontal-relative:page;mso-wrap-distance-bottom:0pt;mso-wrap-distance-top:0pt;z-index:-251639808;mso-width-relative:page;mso-height-relative:page;" fillcolor="#272821" filled="t" stroked="f" coordsize="21600,21600" o:gfxdata="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6gw+NkAAAAKAQAADwAA&#10;AAAAAAABACAAAAAiAAAAZHJzL2Rvd25yZXYueG1sUEsBAhQAFAAAAAgAh07iQHeau1yjAQAAHAMA&#10;AA4AAAAAAAAAAQAgAAAAKAEAAGRycy9lMm9Eb2MueG1sUEsFBgAAAAAGAAYAWQEAAD0FAAAAAA==&#10;">
                <v:fill on="t" focussize="0,0"/>
                <v:stroke on="f"/>
                <v:imagedata o:title=""/>
                <o:lock v:ext="edit" aspectratio="f"/>
                <w10:wrap type="topAndBottom"/>
              </v:rect>
            </w:pict>
          </mc:Fallback>
        </mc:AlternateContent>
      </w:r>
    </w:p>
    <w:p>
      <w:pPr>
        <w:pStyle w:val="8"/>
        <w:spacing w:before="2"/>
        <w:rPr>
          <w:rFonts w:ascii="微软雅黑"/>
          <w:sz w:val="6"/>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F8F1"/>
                <w:sz w:val="30"/>
              </w:rPr>
              <w:t>}</w:t>
            </w:r>
          </w:p>
        </w:tc>
      </w:tr>
    </w:tbl>
    <w:p>
      <w:pPr>
        <w:pStyle w:val="8"/>
        <w:spacing w:before="10"/>
        <w:rPr>
          <w:rFonts w:ascii="微软雅黑"/>
          <w:sz w:val="5"/>
        </w:rPr>
      </w:pPr>
      <w:r>
        <mc:AlternateContent>
          <mc:Choice Requires="wps">
            <w:drawing>
              <wp:anchor distT="0" distB="0" distL="0" distR="0" simplePos="0" relativeHeight="251677696" behindDoc="1" locked="0" layoutInCell="1" allowOverlap="1">
                <wp:simplePos x="0" y="0"/>
                <wp:positionH relativeFrom="page">
                  <wp:posOffset>1124585</wp:posOffset>
                </wp:positionH>
                <wp:positionV relativeFrom="paragraph">
                  <wp:posOffset>89535</wp:posOffset>
                </wp:positionV>
                <wp:extent cx="5311775" cy="306070"/>
                <wp:effectExtent l="0" t="0" r="3175" b="17780"/>
                <wp:wrapTopAndBottom/>
                <wp:docPr id="30" name="矩形 25"/>
                <wp:cNvGraphicFramePr/>
                <a:graphic xmlns:a="http://schemas.openxmlformats.org/drawingml/2006/main">
                  <a:graphicData uri="http://schemas.microsoft.com/office/word/2010/wordprocessingShape">
                    <wps:wsp>
                      <wps:cNvSpPr/>
                      <wps:spPr>
                        <a:xfrm>
                          <a:off x="0" y="0"/>
                          <a:ext cx="5311775" cy="306070"/>
                        </a:xfrm>
                        <a:prstGeom prst="rect">
                          <a:avLst/>
                        </a:prstGeom>
                        <a:solidFill>
                          <a:srgbClr val="272821"/>
                        </a:solidFill>
                        <a:ln w="9525">
                          <a:noFill/>
                        </a:ln>
                      </wps:spPr>
                      <wps:bodyPr upright="1"/>
                    </wps:wsp>
                  </a:graphicData>
                </a:graphic>
              </wp:anchor>
            </w:drawing>
          </mc:Choice>
          <mc:Fallback>
            <w:pict>
              <v:rect id="矩形 25" o:spid="_x0000_s1026" o:spt="1" style="position:absolute;left:0pt;margin-left:88.55pt;margin-top:7.05pt;height:24.1pt;width:418.25pt;mso-position-horizontal-relative:page;mso-wrap-distance-bottom:0pt;mso-wrap-distance-top:0pt;z-index:-251638784;mso-width-relative:page;mso-height-relative:page;" fillcolor="#272821" filled="t" stroked="f" coordsize="21600,21600" o:gfxdata="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DqDD42QAAAAoBAAAPAAAA&#10;AAAAAAEAIAAAACIAAABkcnMvZG93bnJldi54bWxQSwECFAAUAAAACACHTuJAE3y67qIBAAAcAwAA&#10;DgAAAAAAAAABACAAAAAoAQAAZHJzL2Uyb0RvYy54bWxQSwUGAAAAAAYABgBZAQAAPAUAAAAA&#10;">
                <v:fill on="t" focussize="0,0"/>
                <v:stroke on="f"/>
                <v:imagedata o:title=""/>
                <o:lock v:ext="edit" aspectratio="f"/>
                <w10:wrap type="topAndBottom"/>
              </v:rect>
            </w:pict>
          </mc:Fallback>
        </mc:AlternateContent>
      </w:r>
    </w:p>
    <w:p>
      <w:pPr>
        <w:pStyle w:val="8"/>
        <w:spacing w:before="2"/>
        <w:rPr>
          <w:rFonts w:ascii="微软雅黑"/>
          <w:sz w:val="6"/>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return </w:t>
            </w:r>
            <w:r>
              <w:rPr>
                <w:rFonts w:ascii="Courier New"/>
                <w:i/>
                <w:color w:val="FC961F"/>
                <w:sz w:val="30"/>
              </w:rPr>
              <w:t>arr</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w:t>
            </w:r>
          </w:p>
        </w:tc>
      </w:tr>
    </w:tbl>
    <w:p>
      <w:pPr>
        <w:pStyle w:val="8"/>
        <w:spacing w:before="2" w:after="1"/>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2" w:hRule="atLeast"/>
        </w:trPr>
        <w:tc>
          <w:tcPr>
            <w:tcW w:w="8365" w:type="dxa"/>
            <w:shd w:val="clear" w:color="auto" w:fill="272821"/>
          </w:tcPr>
          <w:p>
            <w:pPr>
              <w:pStyle w:val="15"/>
              <w:spacing w:line="374" w:lineRule="exact"/>
              <w:ind w:left="28"/>
              <w:rPr>
                <w:rFonts w:ascii="Courier New"/>
                <w:sz w:val="30"/>
              </w:rPr>
            </w:pPr>
            <w:r>
              <w:rPr>
                <w:rFonts w:ascii="Courier New"/>
                <w:color w:val="F8F8F1"/>
                <w:sz w:val="30"/>
              </w:rPr>
              <w:t>console.</w:t>
            </w:r>
            <w:r>
              <w:rPr>
                <w:rFonts w:ascii="Courier New"/>
                <w:color w:val="969647"/>
                <w:sz w:val="30"/>
              </w:rPr>
              <w:t>log</w:t>
            </w:r>
            <w:r>
              <w:rPr>
                <w:rFonts w:ascii="Courier New"/>
                <w:color w:val="F8F8F1"/>
                <w:sz w:val="30"/>
              </w:rPr>
              <w:t>(</w:t>
            </w:r>
            <w:r>
              <w:rPr>
                <w:rFonts w:ascii="Courier New"/>
                <w:color w:val="A6E12D"/>
                <w:sz w:val="30"/>
              </w:rPr>
              <w:t>fn</w:t>
            </w:r>
            <w:r>
              <w:rPr>
                <w:rFonts w:ascii="Courier New"/>
                <w:color w:val="F8F8F1"/>
                <w:sz w:val="30"/>
              </w:rPr>
              <w:t>([</w:t>
            </w:r>
            <w:r>
              <w:rPr>
                <w:rFonts w:ascii="微软雅黑"/>
                <w:color w:val="FFFFFF"/>
                <w:sz w:val="21"/>
              </w:rPr>
              <w:t>5,2,3,6,8,6,5,4,7,1,9</w:t>
            </w:r>
            <w:r>
              <w:rPr>
                <w:rFonts w:ascii="Courier New"/>
                <w:color w:val="F8F8F1"/>
                <w:sz w:val="30"/>
              </w:rPr>
              <w:t>]).</w:t>
            </w:r>
            <w:r>
              <w:rPr>
                <w:rFonts w:ascii="Courier New"/>
                <w:color w:val="969647"/>
                <w:sz w:val="30"/>
              </w:rPr>
              <w:t>toString</w:t>
            </w:r>
            <w:r>
              <w:rPr>
                <w:rFonts w:ascii="Courier New"/>
                <w:color w:val="F8F8F1"/>
                <w:sz w:val="30"/>
              </w:rPr>
              <w:t>())</w:t>
            </w:r>
            <w:r>
              <w:rPr>
                <w:rFonts w:ascii="Courier New"/>
                <w:color w:val="CC7831"/>
                <w:sz w:val="30"/>
              </w:rPr>
              <w:t>;</w:t>
            </w:r>
          </w:p>
        </w:tc>
      </w:tr>
    </w:tbl>
    <w:p>
      <w:pPr>
        <w:spacing w:after="0" w:line="374" w:lineRule="exact"/>
        <w:rPr>
          <w:rFonts w:ascii="Courier New"/>
          <w:sz w:val="30"/>
        </w:rPr>
        <w:sectPr>
          <w:pgSz w:w="11910" w:h="16840"/>
          <w:pgMar w:top="1560" w:right="0" w:bottom="280" w:left="1500" w:header="720" w:footer="720" w:gutter="0"/>
        </w:sectPr>
      </w:pPr>
    </w:p>
    <w:p>
      <w:pPr>
        <w:pStyle w:val="5"/>
        <w:numPr>
          <w:ilvl w:val="0"/>
          <w:numId w:val="52"/>
        </w:numPr>
        <w:tabs>
          <w:tab w:val="left" w:pos="726"/>
        </w:tabs>
        <w:spacing w:before="39" w:after="0" w:line="240" w:lineRule="auto"/>
        <w:ind w:left="725" w:right="0" w:hanging="426"/>
        <w:jc w:val="left"/>
      </w:pPr>
      <w:bookmarkStart w:id="467" w:name="_bookmark240"/>
      <w:bookmarkEnd w:id="467"/>
      <w:bookmarkStart w:id="468" w:name="_bookmark240"/>
      <w:bookmarkEnd w:id="468"/>
      <w:r>
        <w:rPr>
          <w:spacing w:val="-4"/>
        </w:rPr>
        <w:t xml:space="preserve">请写一个正则表达式：要求最短 </w:t>
      </w:r>
      <w:r>
        <w:rPr>
          <w:rFonts w:ascii="Calibri Light" w:eastAsia="Calibri Light"/>
          <w:b w:val="0"/>
        </w:rPr>
        <w:t>6</w:t>
      </w:r>
      <w:r>
        <w:rPr>
          <w:rFonts w:ascii="Calibri Light" w:eastAsia="Calibri Light"/>
          <w:b w:val="0"/>
          <w:spacing w:val="18"/>
        </w:rPr>
        <w:t xml:space="preserve"> </w:t>
      </w:r>
      <w:r>
        <w:rPr>
          <w:spacing w:val="-8"/>
        </w:rPr>
        <w:t xml:space="preserve">位数，最长 </w:t>
      </w:r>
      <w:r>
        <w:rPr>
          <w:rFonts w:ascii="Calibri Light" w:eastAsia="Calibri Light"/>
          <w:b w:val="0"/>
        </w:rPr>
        <w:t>20</w:t>
      </w:r>
      <w:r>
        <w:rPr>
          <w:rFonts w:ascii="Calibri Light" w:eastAsia="Calibri Light"/>
          <w:b w:val="0"/>
          <w:spacing w:val="18"/>
        </w:rPr>
        <w:t xml:space="preserve"> </w:t>
      </w:r>
      <w:r>
        <w:t>位，阿拉伯数和英文字母</w:t>
      </w:r>
    </w:p>
    <w:p>
      <w:pPr>
        <w:spacing w:before="233"/>
        <w:ind w:left="725" w:right="0" w:firstLine="0"/>
        <w:jc w:val="left"/>
        <w:rPr>
          <w:b/>
          <w:sz w:val="24"/>
        </w:rPr>
      </w:pPr>
      <w:r>
        <w:rPr>
          <w:b/>
          <w:sz w:val="24"/>
        </w:rPr>
        <w:t>（不区分大小写）组成</w:t>
      </w:r>
    </w:p>
    <w:p>
      <w:pPr>
        <w:pStyle w:val="8"/>
        <w:rPr>
          <w:b/>
          <w:sz w:val="24"/>
        </w:rPr>
      </w:pPr>
    </w:p>
    <w:p>
      <w:pPr>
        <w:pStyle w:val="8"/>
        <w:spacing w:before="176"/>
        <w:ind w:left="300"/>
        <w:rPr>
          <w:rFonts w:ascii="Calibri"/>
        </w:rPr>
      </w:pPr>
      <w:r>
        <w:rPr>
          <w:rFonts w:ascii="Calibri"/>
        </w:rPr>
        <w:t>^(?=.*\d)(?=.*[a-z])(?=.*[A-Z])[a-zA-Z\d]{6,20}$</w:t>
      </w:r>
    </w:p>
    <w:p>
      <w:pPr>
        <w:pStyle w:val="8"/>
        <w:rPr>
          <w:rFonts w:ascii="Calibri"/>
          <w:sz w:val="20"/>
        </w:rPr>
      </w:pPr>
    </w:p>
    <w:p>
      <w:pPr>
        <w:pStyle w:val="8"/>
        <w:spacing w:before="5"/>
        <w:rPr>
          <w:rFonts w:ascii="Calibri"/>
          <w:sz w:val="19"/>
        </w:rPr>
      </w:pPr>
    </w:p>
    <w:p>
      <w:pPr>
        <w:pStyle w:val="14"/>
        <w:numPr>
          <w:ilvl w:val="0"/>
          <w:numId w:val="52"/>
        </w:numPr>
        <w:tabs>
          <w:tab w:val="left" w:pos="726"/>
        </w:tabs>
        <w:spacing w:before="0" w:after="0" w:line="240" w:lineRule="auto"/>
        <w:ind w:left="725" w:right="0" w:hanging="426"/>
        <w:jc w:val="left"/>
        <w:rPr>
          <w:b/>
          <w:sz w:val="24"/>
        </w:rPr>
      </w:pPr>
      <w:bookmarkStart w:id="469" w:name="_bookmark241"/>
      <w:bookmarkEnd w:id="469"/>
      <w:bookmarkStart w:id="470" w:name="_bookmark241"/>
      <w:bookmarkEnd w:id="470"/>
      <w:r>
        <w:rPr>
          <w:b/>
          <w:spacing w:val="-21"/>
          <w:sz w:val="24"/>
        </w:rPr>
        <w:t xml:space="preserve">统计 </w:t>
      </w:r>
      <w:r>
        <w:rPr>
          <w:rFonts w:ascii="Calibri Light" w:eastAsia="Calibri Light"/>
          <w:b w:val="0"/>
          <w:sz w:val="24"/>
        </w:rPr>
        <w:t>1</w:t>
      </w:r>
      <w:r>
        <w:rPr>
          <w:rFonts w:ascii="Calibri Light" w:eastAsia="Calibri Light"/>
          <w:b w:val="0"/>
          <w:spacing w:val="3"/>
          <w:sz w:val="24"/>
        </w:rPr>
        <w:t xml:space="preserve"> </w:t>
      </w:r>
      <w:r>
        <w:rPr>
          <w:b/>
          <w:spacing w:val="-31"/>
          <w:sz w:val="24"/>
        </w:rPr>
        <w:t xml:space="preserve">到 </w:t>
      </w:r>
      <w:r>
        <w:rPr>
          <w:rFonts w:ascii="Calibri Light" w:eastAsia="Calibri Light"/>
          <w:b w:val="0"/>
          <w:sz w:val="24"/>
        </w:rPr>
        <w:t>400</w:t>
      </w:r>
      <w:r>
        <w:rPr>
          <w:rFonts w:ascii="Calibri Light" w:eastAsia="Calibri Light"/>
          <w:b w:val="0"/>
          <w:spacing w:val="3"/>
          <w:sz w:val="24"/>
        </w:rPr>
        <w:t xml:space="preserve"> </w:t>
      </w:r>
      <w:r>
        <w:rPr>
          <w:b/>
          <w:spacing w:val="-5"/>
          <w:sz w:val="24"/>
        </w:rPr>
        <w:t xml:space="preserve">亿之间的自然数中含有多少个 </w:t>
      </w:r>
      <w:r>
        <w:rPr>
          <w:rFonts w:ascii="Calibri Light" w:eastAsia="Calibri Light"/>
          <w:b w:val="0"/>
          <w:sz w:val="24"/>
        </w:rPr>
        <w:t>1</w:t>
      </w:r>
      <w:r>
        <w:rPr>
          <w:b/>
          <w:spacing w:val="-16"/>
          <w:sz w:val="24"/>
        </w:rPr>
        <w:t xml:space="preserve">？比如 </w:t>
      </w:r>
      <w:r>
        <w:rPr>
          <w:rFonts w:ascii="Calibri Light" w:eastAsia="Calibri Light"/>
          <w:b w:val="0"/>
          <w:sz w:val="24"/>
        </w:rPr>
        <w:t>1-21</w:t>
      </w:r>
      <w:r>
        <w:rPr>
          <w:rFonts w:ascii="Calibri Light" w:eastAsia="Calibri Light"/>
          <w:b w:val="0"/>
          <w:spacing w:val="4"/>
          <w:sz w:val="24"/>
        </w:rPr>
        <w:t xml:space="preserve"> </w:t>
      </w:r>
      <w:r>
        <w:rPr>
          <w:b/>
          <w:spacing w:val="-27"/>
          <w:sz w:val="24"/>
        </w:rPr>
        <w:t xml:space="preserve">中，有 </w:t>
      </w:r>
      <w:r>
        <w:rPr>
          <w:rFonts w:ascii="Calibri Light" w:eastAsia="Calibri Light"/>
          <w:b w:val="0"/>
          <w:sz w:val="24"/>
        </w:rPr>
        <w:t>1</w:t>
      </w:r>
      <w:r>
        <w:rPr>
          <w:b/>
          <w:spacing w:val="-44"/>
          <w:sz w:val="24"/>
        </w:rPr>
        <w:t>、</w:t>
      </w:r>
      <w:r>
        <w:rPr>
          <w:rFonts w:ascii="Calibri Light" w:eastAsia="Calibri Light"/>
          <w:b w:val="0"/>
          <w:spacing w:val="-4"/>
          <w:sz w:val="24"/>
        </w:rPr>
        <w:t>10</w:t>
      </w:r>
      <w:r>
        <w:rPr>
          <w:b/>
          <w:spacing w:val="-44"/>
          <w:sz w:val="24"/>
        </w:rPr>
        <w:t>、</w:t>
      </w:r>
      <w:r>
        <w:rPr>
          <w:rFonts w:ascii="Calibri Light" w:eastAsia="Calibri Light"/>
          <w:b w:val="0"/>
          <w:sz w:val="24"/>
        </w:rPr>
        <w:t>11</w:t>
      </w:r>
      <w:r>
        <w:rPr>
          <w:b/>
          <w:sz w:val="24"/>
        </w:rPr>
        <w:t>、</w:t>
      </w:r>
    </w:p>
    <w:p>
      <w:pPr>
        <w:pStyle w:val="8"/>
        <w:spacing w:before="4"/>
        <w:rPr>
          <w:b/>
          <w:sz w:val="18"/>
        </w:rPr>
      </w:pPr>
    </w:p>
    <w:p>
      <w:pPr>
        <w:spacing w:before="0"/>
        <w:ind w:left="725" w:right="0" w:firstLine="0"/>
        <w:jc w:val="left"/>
        <w:rPr>
          <w:rFonts w:ascii="Calibri Light" w:eastAsia="Calibri Light"/>
          <w:b w:val="0"/>
          <w:sz w:val="24"/>
        </w:rPr>
      </w:pPr>
      <w:r>
        <w:rPr>
          <w:rFonts w:ascii="Calibri Light" w:eastAsia="Calibri Light"/>
          <w:b w:val="0"/>
          <w:sz w:val="24"/>
        </w:rPr>
        <w:t xml:space="preserve">21 </w:t>
      </w:r>
      <w:r>
        <w:rPr>
          <w:b/>
          <w:sz w:val="24"/>
        </w:rPr>
        <w:t xml:space="preserve">这四个自然数有 </w:t>
      </w:r>
      <w:r>
        <w:rPr>
          <w:rFonts w:ascii="Calibri Light" w:eastAsia="Calibri Light"/>
          <w:b w:val="0"/>
          <w:sz w:val="24"/>
        </w:rPr>
        <w:t xml:space="preserve">5 </w:t>
      </w:r>
      <w:r>
        <w:rPr>
          <w:b/>
          <w:sz w:val="24"/>
        </w:rPr>
        <w:t xml:space="preserve">个 </w:t>
      </w:r>
      <w:r>
        <w:rPr>
          <w:rFonts w:ascii="Calibri Light" w:eastAsia="Calibri Light"/>
          <w:b w:val="0"/>
          <w:sz w:val="24"/>
        </w:rPr>
        <w:t>1</w:t>
      </w:r>
    </w:p>
    <w:p>
      <w:pPr>
        <w:pStyle w:val="8"/>
        <w:rPr>
          <w:rFonts w:ascii="Calibri Light"/>
          <w:b w:val="0"/>
          <w:sz w:val="26"/>
        </w:rPr>
      </w:pPr>
    </w:p>
    <w:p>
      <w:pPr>
        <w:pStyle w:val="14"/>
        <w:numPr>
          <w:ilvl w:val="0"/>
          <w:numId w:val="52"/>
        </w:numPr>
        <w:tabs>
          <w:tab w:val="left" w:pos="726"/>
        </w:tabs>
        <w:spacing w:before="175" w:after="0" w:line="422" w:lineRule="auto"/>
        <w:ind w:left="725" w:right="1797" w:hanging="425"/>
        <w:jc w:val="both"/>
        <w:rPr>
          <w:b/>
          <w:sz w:val="24"/>
        </w:rPr>
      </w:pPr>
      <w:bookmarkStart w:id="471" w:name="_bookmark242"/>
      <w:bookmarkEnd w:id="471"/>
      <w:bookmarkStart w:id="472" w:name="_bookmark242"/>
      <w:bookmarkEnd w:id="472"/>
      <w:r>
        <w:rPr>
          <w:b/>
          <w:spacing w:val="-11"/>
          <w:sz w:val="24"/>
        </w:rPr>
        <w:t xml:space="preserve">删除与某个字符相邻且相同的字符，比如 </w:t>
      </w:r>
      <w:r>
        <w:rPr>
          <w:rFonts w:ascii="Calibri Light" w:hAnsi="Calibri Light" w:eastAsia="Calibri Light"/>
          <w:b w:val="0"/>
          <w:spacing w:val="-3"/>
          <w:sz w:val="24"/>
        </w:rPr>
        <w:t>fdaffdaaklfjklja</w:t>
      </w:r>
      <w:r>
        <w:rPr>
          <w:rFonts w:ascii="Calibri Light" w:hAnsi="Calibri Light" w:eastAsia="Calibri Light"/>
          <w:b w:val="0"/>
          <w:spacing w:val="3"/>
          <w:sz w:val="24"/>
        </w:rPr>
        <w:t xml:space="preserve"> </w:t>
      </w:r>
      <w:r>
        <w:rPr>
          <w:b/>
          <w:sz w:val="24"/>
        </w:rPr>
        <w:t>字符串处理之后成为</w:t>
      </w:r>
      <w:r>
        <w:rPr>
          <w:b/>
          <w:spacing w:val="-3"/>
          <w:sz w:val="24"/>
        </w:rPr>
        <w:t>“</w:t>
      </w:r>
      <w:r>
        <w:rPr>
          <w:rFonts w:ascii="Calibri Light" w:hAnsi="Calibri Light" w:eastAsia="Calibri Light"/>
          <w:b w:val="0"/>
          <w:spacing w:val="-3"/>
          <w:sz w:val="24"/>
        </w:rPr>
        <w:t>fdafdaklfjklja</w:t>
      </w:r>
      <w:r>
        <w:rPr>
          <w:b/>
          <w:spacing w:val="-3"/>
          <w:sz w:val="24"/>
        </w:rPr>
        <w:t>”</w:t>
      </w:r>
    </w:p>
    <w:p>
      <w:pPr>
        <w:pStyle w:val="8"/>
        <w:spacing w:before="3"/>
        <w:rPr>
          <w:b/>
          <w:sz w:val="20"/>
        </w:rPr>
      </w:pPr>
    </w:p>
    <w:p>
      <w:pPr>
        <w:pStyle w:val="14"/>
        <w:numPr>
          <w:ilvl w:val="0"/>
          <w:numId w:val="52"/>
        </w:numPr>
        <w:tabs>
          <w:tab w:val="left" w:pos="726"/>
        </w:tabs>
        <w:spacing w:before="0" w:after="0" w:line="240" w:lineRule="auto"/>
        <w:ind w:left="725" w:right="0" w:hanging="426"/>
        <w:jc w:val="left"/>
        <w:rPr>
          <w:b/>
          <w:sz w:val="24"/>
        </w:rPr>
      </w:pPr>
      <w:bookmarkStart w:id="473" w:name="_bookmark243"/>
      <w:bookmarkEnd w:id="473"/>
      <w:bookmarkStart w:id="474" w:name="_bookmark243"/>
      <w:bookmarkEnd w:id="474"/>
      <w:r>
        <w:rPr>
          <w:b/>
          <w:spacing w:val="-7"/>
          <w:sz w:val="24"/>
        </w:rPr>
        <w:t xml:space="preserve">请写出三种以上的 </w:t>
      </w:r>
      <w:r>
        <w:rPr>
          <w:rFonts w:ascii="Calibri Light" w:eastAsia="Calibri Light"/>
          <w:b w:val="0"/>
          <w:spacing w:val="-4"/>
          <w:sz w:val="24"/>
        </w:rPr>
        <w:t>Firefox</w:t>
      </w:r>
      <w:r>
        <w:rPr>
          <w:rFonts w:ascii="Calibri Light" w:eastAsia="Calibri Light"/>
          <w:b w:val="0"/>
          <w:spacing w:val="3"/>
          <w:sz w:val="24"/>
        </w:rPr>
        <w:t xml:space="preserve"> </w:t>
      </w:r>
      <w:r>
        <w:rPr>
          <w:b/>
          <w:spacing w:val="-1"/>
          <w:sz w:val="24"/>
        </w:rPr>
        <w:t>有但，</w:t>
      </w:r>
      <w:r>
        <w:rPr>
          <w:rFonts w:ascii="Calibri Light" w:eastAsia="Calibri Light"/>
          <w:b w:val="0"/>
          <w:spacing w:val="-3"/>
          <w:sz w:val="24"/>
        </w:rPr>
        <w:t>InternetExplorer</w:t>
      </w:r>
      <w:r>
        <w:rPr>
          <w:rFonts w:ascii="Calibri Light" w:eastAsia="Calibri Light"/>
          <w:b w:val="0"/>
          <w:spacing w:val="5"/>
          <w:sz w:val="24"/>
        </w:rPr>
        <w:t xml:space="preserve"> </w:t>
      </w:r>
      <w:r>
        <w:rPr>
          <w:b/>
          <w:sz w:val="24"/>
        </w:rPr>
        <w:t>没有的属性或者函数</w:t>
      </w:r>
    </w:p>
    <w:p>
      <w:pPr>
        <w:pStyle w:val="8"/>
        <w:spacing w:before="7"/>
        <w:rPr>
          <w:b/>
          <w:sz w:val="38"/>
        </w:rPr>
      </w:pPr>
    </w:p>
    <w:p>
      <w:pPr>
        <w:pStyle w:val="14"/>
        <w:numPr>
          <w:ilvl w:val="0"/>
          <w:numId w:val="52"/>
        </w:numPr>
        <w:tabs>
          <w:tab w:val="left" w:pos="726"/>
        </w:tabs>
        <w:spacing w:before="1" w:after="0" w:line="424" w:lineRule="auto"/>
        <w:ind w:left="725" w:right="1797" w:hanging="425"/>
        <w:jc w:val="both"/>
        <w:rPr>
          <w:rFonts w:ascii="Calibri Light" w:eastAsia="Calibri Light"/>
          <w:b w:val="0"/>
          <w:sz w:val="24"/>
        </w:rPr>
      </w:pPr>
      <w:bookmarkStart w:id="475" w:name="_bookmark244"/>
      <w:bookmarkEnd w:id="475"/>
      <w:bookmarkStart w:id="476" w:name="_bookmark244"/>
      <w:bookmarkEnd w:id="476"/>
      <w:r>
        <w:rPr>
          <w:b/>
          <w:spacing w:val="-1"/>
          <w:sz w:val="24"/>
        </w:rPr>
        <w:t xml:space="preserve">请写出一个程序，在页面加载完成后动态创建一个 </w:t>
      </w:r>
      <w:r>
        <w:rPr>
          <w:rFonts w:ascii="Calibri Light" w:eastAsia="Calibri Light"/>
          <w:b w:val="0"/>
          <w:spacing w:val="-3"/>
          <w:sz w:val="24"/>
        </w:rPr>
        <w:t>form</w:t>
      </w:r>
      <w:r>
        <w:rPr>
          <w:rFonts w:ascii="Calibri Light" w:eastAsia="Calibri Light"/>
          <w:b w:val="0"/>
          <w:spacing w:val="40"/>
          <w:sz w:val="24"/>
        </w:rPr>
        <w:t xml:space="preserve"> </w:t>
      </w:r>
      <w:r>
        <w:rPr>
          <w:b/>
          <w:spacing w:val="-2"/>
          <w:sz w:val="24"/>
        </w:rPr>
        <w:t>表单，并在里面添</w:t>
      </w:r>
      <w:r>
        <w:rPr>
          <w:b/>
          <w:spacing w:val="58"/>
          <w:sz w:val="24"/>
        </w:rPr>
        <w:t xml:space="preserve">加一个 </w:t>
      </w:r>
      <w:r>
        <w:rPr>
          <w:rFonts w:ascii="Calibri Light" w:eastAsia="Calibri Light"/>
          <w:b w:val="0"/>
          <w:sz w:val="24"/>
        </w:rPr>
        <w:t>input</w:t>
      </w:r>
      <w:r>
        <w:rPr>
          <w:rFonts w:ascii="Calibri Light" w:eastAsia="Calibri Light"/>
          <w:b w:val="0"/>
          <w:spacing w:val="35"/>
          <w:sz w:val="24"/>
        </w:rPr>
        <w:t xml:space="preserve"> </w:t>
      </w:r>
      <w:r>
        <w:rPr>
          <w:b/>
          <w:spacing w:val="-21"/>
          <w:sz w:val="24"/>
        </w:rPr>
        <w:t xml:space="preserve">对 象 并 给 它 任 意 赋 值 后 义 </w:t>
      </w:r>
      <w:r>
        <w:rPr>
          <w:rFonts w:ascii="Calibri Light" w:eastAsia="Calibri Light"/>
          <w:b w:val="0"/>
          <w:spacing w:val="-3"/>
          <w:sz w:val="24"/>
        </w:rPr>
        <w:t>post</w:t>
      </w:r>
      <w:r>
        <w:rPr>
          <w:rFonts w:ascii="Calibri Light" w:eastAsia="Calibri Light"/>
          <w:b w:val="0"/>
          <w:spacing w:val="40"/>
          <w:sz w:val="24"/>
        </w:rPr>
        <w:t xml:space="preserve"> </w:t>
      </w:r>
      <w:r>
        <w:rPr>
          <w:b/>
          <w:spacing w:val="-21"/>
          <w:sz w:val="24"/>
        </w:rPr>
        <w:t>方 式 提 交 到 ：</w:t>
      </w:r>
      <w:r>
        <w:fldChar w:fldCharType="begin"/>
      </w:r>
      <w:r>
        <w:instrText xml:space="preserve"> HYPERLINK "http://127.0.0.1/save.php" \h </w:instrText>
      </w:r>
      <w:r>
        <w:fldChar w:fldCharType="separate"/>
      </w:r>
      <w:r>
        <w:rPr>
          <w:b/>
          <w:spacing w:val="-21"/>
          <w:sz w:val="24"/>
        </w:rPr>
        <w:t xml:space="preserve"> </w:t>
      </w:r>
      <w:r>
        <w:rPr>
          <w:rFonts w:ascii="Calibri Light" w:eastAsia="Calibri Light"/>
          <w:b w:val="0"/>
          <w:spacing w:val="-3"/>
          <w:sz w:val="24"/>
        </w:rPr>
        <w:t>http://127.0.0.1/save.php</w:t>
      </w:r>
      <w:r>
        <w:rPr>
          <w:rFonts w:ascii="Calibri Light" w:eastAsia="Calibri Light"/>
          <w:b w:val="0"/>
          <w:spacing w:val="-3"/>
          <w:sz w:val="24"/>
        </w:rPr>
        <w:fldChar w:fldCharType="end"/>
      </w:r>
    </w:p>
    <w:p>
      <w:pPr>
        <w:pStyle w:val="8"/>
        <w:spacing w:before="5"/>
        <w:rPr>
          <w:rFonts w:ascii="Calibri Light"/>
          <w:b w:val="0"/>
          <w:sz w:val="24"/>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window.</w:t>
            </w:r>
            <w:r>
              <w:rPr>
                <w:rFonts w:ascii="Courier New"/>
                <w:color w:val="F8F8F1"/>
                <w:sz w:val="30"/>
                <w:shd w:val="clear" w:color="auto" w:fill="462C46"/>
              </w:rPr>
              <w:t>onload</w:t>
            </w:r>
            <w:r>
              <w:rPr>
                <w:rFonts w:ascii="Courier New"/>
                <w:color w:val="F82571"/>
                <w:sz w:val="30"/>
              </w:rPr>
              <w:t>=function</w:t>
            </w:r>
            <w:r>
              <w:rPr>
                <w:rFonts w:ascii="Courier New"/>
                <w:color w:val="F8F8F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var </w:t>
            </w:r>
            <w:r>
              <w:rPr>
                <w:rFonts w:ascii="Courier New"/>
                <w:color w:val="63A1A1"/>
                <w:sz w:val="30"/>
              </w:rPr>
              <w:t>form</w:t>
            </w:r>
            <w:r>
              <w:rPr>
                <w:rFonts w:ascii="Courier New"/>
                <w:color w:val="F82571"/>
                <w:sz w:val="30"/>
              </w:rPr>
              <w:t>=</w:t>
            </w:r>
            <w:r>
              <w:rPr>
                <w:rFonts w:ascii="Courier New"/>
                <w:color w:val="F8F8F1"/>
                <w:sz w:val="30"/>
              </w:rPr>
              <w:t>document.</w:t>
            </w:r>
            <w:r>
              <w:rPr>
                <w:rFonts w:ascii="Courier New"/>
                <w:color w:val="969647"/>
                <w:sz w:val="30"/>
              </w:rPr>
              <w:t>createElement</w:t>
            </w:r>
            <w:r>
              <w:rPr>
                <w:rFonts w:ascii="Courier New"/>
                <w:color w:val="F8F8F1"/>
                <w:sz w:val="30"/>
              </w:rPr>
              <w:t>(</w:t>
            </w:r>
            <w:r>
              <w:rPr>
                <w:rFonts w:ascii="Courier New"/>
                <w:color w:val="E6DB74"/>
                <w:sz w:val="30"/>
              </w:rPr>
              <w:t>"form"</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63A1A1"/>
                <w:sz w:val="30"/>
              </w:rPr>
              <w:t>form</w:t>
            </w:r>
            <w:r>
              <w:rPr>
                <w:rFonts w:ascii="Courier New"/>
                <w:color w:val="F8F8F1"/>
                <w:sz w:val="30"/>
              </w:rPr>
              <w:t>.</w:t>
            </w:r>
            <w:r>
              <w:rPr>
                <w:rFonts w:ascii="Courier New"/>
                <w:color w:val="969647"/>
                <w:sz w:val="30"/>
              </w:rPr>
              <w:t>setAttribute</w:t>
            </w:r>
            <w:r>
              <w:rPr>
                <w:rFonts w:ascii="Courier New"/>
                <w:color w:val="F8F8F1"/>
                <w:sz w:val="30"/>
              </w:rPr>
              <w:t>(</w:t>
            </w:r>
            <w:r>
              <w:rPr>
                <w:rFonts w:ascii="Courier New"/>
                <w:color w:val="E6DB74"/>
                <w:sz w:val="30"/>
              </w:rPr>
              <w:t>"method"</w:t>
            </w:r>
            <w:r>
              <w:rPr>
                <w:rFonts w:ascii="Courier New"/>
                <w:color w:val="CC7831"/>
                <w:sz w:val="30"/>
              </w:rPr>
              <w:t xml:space="preserve">, </w:t>
            </w:r>
            <w:r>
              <w:rPr>
                <w:rFonts w:ascii="Courier New"/>
                <w:color w:val="E6DB74"/>
                <w:sz w:val="30"/>
              </w:rPr>
              <w:t>"post"</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spacing w:line="340" w:lineRule="exact"/>
              <w:ind w:left="626"/>
              <w:rPr>
                <w:rFonts w:ascii="Courier New"/>
                <w:sz w:val="30"/>
              </w:rPr>
            </w:pPr>
            <w:r>
              <w:rPr>
                <w:rFonts w:ascii="Courier New"/>
                <w:color w:val="63A1A1"/>
                <w:sz w:val="30"/>
              </w:rPr>
              <w:t>form</w:t>
            </w:r>
            <w:r>
              <w:rPr>
                <w:rFonts w:ascii="Courier New"/>
                <w:color w:val="F8F8F1"/>
                <w:sz w:val="30"/>
              </w:rPr>
              <w:t>.</w:t>
            </w:r>
            <w:r>
              <w:rPr>
                <w:rFonts w:ascii="Courier New"/>
                <w:color w:val="969647"/>
                <w:sz w:val="30"/>
              </w:rPr>
              <w:t>setAttribute</w:t>
            </w:r>
            <w:r>
              <w:rPr>
                <w:rFonts w:ascii="Courier New"/>
                <w:color w:val="F8F8F1"/>
                <w:sz w:val="30"/>
              </w:rPr>
              <w:t>(</w:t>
            </w:r>
            <w:r>
              <w:rPr>
                <w:rFonts w:ascii="Courier New"/>
                <w:color w:val="E6DB74"/>
                <w:sz w:val="30"/>
              </w:rPr>
              <w:t>"action"</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fldChar w:fldCharType="begin"/>
            </w:r>
            <w:r>
              <w:instrText xml:space="preserve"> HYPERLINK "http://127.0.0.1/save.php" \h </w:instrText>
            </w:r>
            <w:r>
              <w:fldChar w:fldCharType="separate"/>
            </w:r>
            <w:r>
              <w:rPr>
                <w:rFonts w:ascii="Courier New"/>
                <w:color w:val="E6DB74"/>
                <w:sz w:val="30"/>
              </w:rPr>
              <w:t>"http://127.0.0.1/save.php"</w:t>
            </w:r>
            <w:r>
              <w:rPr>
                <w:rFonts w:ascii="Courier New"/>
                <w:color w:val="E6DB74"/>
                <w:sz w:val="30"/>
              </w:rPr>
              <w:fldChar w:fldCharType="end"/>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var </w:t>
            </w:r>
            <w:r>
              <w:rPr>
                <w:rFonts w:ascii="Courier New"/>
                <w:color w:val="63A1A1"/>
                <w:sz w:val="30"/>
              </w:rPr>
              <w:t>input</w:t>
            </w:r>
            <w:r>
              <w:rPr>
                <w:rFonts w:ascii="Courier New"/>
                <w:color w:val="F82571"/>
                <w:sz w:val="30"/>
              </w:rPr>
              <w:t>=</w:t>
            </w:r>
            <w:r>
              <w:rPr>
                <w:rFonts w:ascii="Courier New"/>
                <w:color w:val="F8F8F1"/>
                <w:sz w:val="30"/>
              </w:rPr>
              <w:t>document.</w:t>
            </w:r>
            <w:r>
              <w:rPr>
                <w:rFonts w:ascii="Courier New"/>
                <w:color w:val="969647"/>
                <w:sz w:val="30"/>
              </w:rPr>
              <w:t>createElement</w:t>
            </w:r>
            <w:r>
              <w:rPr>
                <w:rFonts w:ascii="Courier New"/>
                <w:color w:val="F8F8F1"/>
                <w:sz w:val="30"/>
              </w:rPr>
              <w:t>(</w:t>
            </w:r>
            <w:r>
              <w:rPr>
                <w:rFonts w:ascii="Courier New"/>
                <w:color w:val="E6DB74"/>
                <w:sz w:val="30"/>
              </w:rPr>
              <w:t>"input"</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63A1A1"/>
                <w:sz w:val="30"/>
              </w:rPr>
              <w:t>form</w:t>
            </w:r>
            <w:r>
              <w:rPr>
                <w:rFonts w:ascii="Courier New"/>
                <w:color w:val="F8F8F1"/>
                <w:sz w:val="30"/>
              </w:rPr>
              <w:t>.</w:t>
            </w:r>
            <w:r>
              <w:rPr>
                <w:rFonts w:ascii="Courier New"/>
                <w:color w:val="969647"/>
                <w:sz w:val="30"/>
              </w:rPr>
              <w:t>appendChild</w:t>
            </w:r>
            <w:r>
              <w:rPr>
                <w:rFonts w:ascii="Courier New"/>
                <w:color w:val="F8F8F1"/>
                <w:sz w:val="30"/>
              </w:rPr>
              <w:t>(</w:t>
            </w:r>
            <w:r>
              <w:rPr>
                <w:rFonts w:ascii="Courier New"/>
                <w:color w:val="63A1A1"/>
                <w:sz w:val="30"/>
              </w:rPr>
              <w:t>input</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F8F1"/>
                <w:sz w:val="30"/>
              </w:rPr>
              <w:t>document.body.</w:t>
            </w:r>
            <w:r>
              <w:rPr>
                <w:rFonts w:ascii="Courier New"/>
                <w:color w:val="969647"/>
                <w:sz w:val="30"/>
              </w:rPr>
              <w:t>appendChild</w:t>
            </w:r>
            <w:r>
              <w:rPr>
                <w:rFonts w:ascii="Courier New"/>
                <w:color w:val="F8F8F1"/>
                <w:sz w:val="30"/>
              </w:rPr>
              <w:t>(</w:t>
            </w:r>
            <w:r>
              <w:rPr>
                <w:rFonts w:ascii="Courier New"/>
                <w:color w:val="63A1A1"/>
                <w:sz w:val="30"/>
              </w:rPr>
              <w:t>form</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63A1A1"/>
                <w:sz w:val="30"/>
              </w:rPr>
              <w:t>input</w:t>
            </w:r>
            <w:r>
              <w:rPr>
                <w:rFonts w:ascii="Courier New"/>
                <w:color w:val="F8F8F1"/>
                <w:sz w:val="30"/>
              </w:rPr>
              <w:t>.value</w:t>
            </w:r>
            <w:r>
              <w:rPr>
                <w:rFonts w:ascii="Courier New"/>
                <w:color w:val="F82571"/>
                <w:sz w:val="30"/>
              </w:rPr>
              <w:t>=</w:t>
            </w:r>
            <w:r>
              <w:rPr>
                <w:rFonts w:ascii="Courier New"/>
                <w:color w:val="E6DB74"/>
                <w:sz w:val="30"/>
              </w:rPr>
              <w:t>"cxc"</w:t>
            </w:r>
            <w:r>
              <w:rPr>
                <w:rFonts w:ascii="Courier New"/>
                <w:color w:val="CC7831"/>
                <w:sz w:val="30"/>
              </w:rPr>
              <w:t>;</w:t>
            </w:r>
          </w:p>
        </w:tc>
      </w:tr>
    </w:tbl>
    <w:p>
      <w:pPr>
        <w:spacing w:after="0"/>
        <w:rPr>
          <w:rFonts w:ascii="Courier New"/>
          <w:sz w:val="30"/>
        </w:rPr>
        <w:sectPr>
          <w:pgSz w:w="11910" w:h="16840"/>
          <w:pgMar w:top="1500" w:right="0" w:bottom="280" w:left="1500" w:header="720" w:footer="720" w:gutter="0"/>
        </w:sect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8" w:hRule="atLeast"/>
        </w:trPr>
        <w:tc>
          <w:tcPr>
            <w:tcW w:w="8365" w:type="dxa"/>
            <w:shd w:val="clear" w:color="auto" w:fill="272821"/>
          </w:tcPr>
          <w:p>
            <w:pPr>
              <w:pStyle w:val="15"/>
              <w:spacing w:line="390" w:lineRule="exact"/>
              <w:ind w:left="626"/>
              <w:rPr>
                <w:sz w:val="30"/>
              </w:rPr>
            </w:pPr>
            <w:r>
              <w:rPr>
                <w:rFonts w:ascii="Courier New" w:eastAsia="Courier New"/>
                <w:color w:val="63A1A1"/>
                <w:sz w:val="30"/>
              </w:rPr>
              <w:t>form</w:t>
            </w:r>
            <w:r>
              <w:rPr>
                <w:rFonts w:ascii="Courier New" w:eastAsia="Courier New"/>
                <w:color w:val="F8F8F1"/>
                <w:sz w:val="30"/>
              </w:rPr>
              <w:t>.</w:t>
            </w:r>
            <w:r>
              <w:rPr>
                <w:rFonts w:ascii="Courier New" w:eastAsia="Courier New"/>
                <w:color w:val="969647"/>
                <w:sz w:val="30"/>
              </w:rPr>
              <w:t>submit</w:t>
            </w:r>
            <w:r>
              <w:rPr>
                <w:rFonts w:ascii="Courier New" w:eastAsia="Courier New"/>
                <w:color w:val="F8F8F1"/>
                <w:sz w:val="30"/>
              </w:rPr>
              <w:t>()</w:t>
            </w:r>
            <w:r>
              <w:rPr>
                <w:rFonts w:ascii="Courier New" w:eastAsia="Courier New"/>
                <w:color w:val="CC7831"/>
                <w:sz w:val="30"/>
              </w:rPr>
              <w:t>;</w:t>
            </w:r>
            <w:r>
              <w:rPr>
                <w:rFonts w:ascii="Courier New" w:eastAsia="Courier New"/>
                <w:color w:val="75705E"/>
                <w:sz w:val="30"/>
              </w:rPr>
              <w:t>//</w:t>
            </w:r>
            <w:r>
              <w:rPr>
                <w:color w:val="75705E"/>
                <w:sz w:val="30"/>
              </w:rPr>
              <w:t>提交表单</w:t>
            </w:r>
          </w:p>
        </w:tc>
      </w:tr>
    </w:tbl>
    <w:p>
      <w:pPr>
        <w:pStyle w:val="8"/>
        <w:spacing w:before="4"/>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w:t>
            </w:r>
          </w:p>
        </w:tc>
      </w:tr>
    </w:tbl>
    <w:p>
      <w:pPr>
        <w:pStyle w:val="8"/>
        <w:rPr>
          <w:rFonts w:ascii="Calibri Light"/>
          <w:b w:val="0"/>
          <w:sz w:val="20"/>
        </w:rPr>
      </w:pPr>
    </w:p>
    <w:p>
      <w:pPr>
        <w:pStyle w:val="8"/>
        <w:rPr>
          <w:rFonts w:ascii="Calibri Light"/>
          <w:b w:val="0"/>
          <w:sz w:val="20"/>
        </w:rPr>
      </w:pPr>
    </w:p>
    <w:p>
      <w:pPr>
        <w:pStyle w:val="8"/>
        <w:rPr>
          <w:rFonts w:ascii="Calibri Light"/>
          <w:b w:val="0"/>
          <w:sz w:val="20"/>
        </w:rPr>
      </w:pPr>
    </w:p>
    <w:p>
      <w:pPr>
        <w:pStyle w:val="8"/>
        <w:rPr>
          <w:rFonts w:ascii="Calibri Light"/>
          <w:b w:val="0"/>
          <w:sz w:val="20"/>
        </w:rPr>
      </w:pPr>
    </w:p>
    <w:p>
      <w:pPr>
        <w:pStyle w:val="8"/>
        <w:spacing w:before="1"/>
        <w:rPr>
          <w:rFonts w:ascii="Calibri Light"/>
          <w:b w:val="0"/>
        </w:rPr>
      </w:pPr>
    </w:p>
    <w:p>
      <w:pPr>
        <w:pStyle w:val="14"/>
        <w:numPr>
          <w:ilvl w:val="0"/>
          <w:numId w:val="52"/>
        </w:numPr>
        <w:tabs>
          <w:tab w:val="left" w:pos="726"/>
        </w:tabs>
        <w:spacing w:before="67" w:after="0" w:line="240" w:lineRule="auto"/>
        <w:ind w:left="725" w:right="0" w:hanging="426"/>
        <w:jc w:val="left"/>
        <w:rPr>
          <w:rFonts w:ascii="Calibri Light" w:eastAsia="Calibri Light"/>
          <w:b w:val="0"/>
          <w:sz w:val="24"/>
        </w:rPr>
      </w:pPr>
      <w:bookmarkStart w:id="477" w:name="_bookmark245"/>
      <w:bookmarkEnd w:id="477"/>
      <w:bookmarkStart w:id="478" w:name="_bookmark245"/>
      <w:bookmarkEnd w:id="478"/>
      <w:r>
        <w:rPr>
          <w:b/>
          <w:spacing w:val="-31"/>
          <w:sz w:val="24"/>
        </w:rPr>
        <w:t xml:space="preserve">用 </w:t>
      </w:r>
      <w:r>
        <w:rPr>
          <w:rFonts w:ascii="Calibri Light" w:eastAsia="Calibri Light"/>
          <w:b w:val="0"/>
          <w:spacing w:val="-3"/>
          <w:sz w:val="24"/>
        </w:rPr>
        <w:t>JavaScript</w:t>
      </w:r>
      <w:r>
        <w:rPr>
          <w:rFonts w:ascii="Calibri Light" w:eastAsia="Calibri Light"/>
          <w:b w:val="0"/>
          <w:spacing w:val="4"/>
          <w:sz w:val="24"/>
        </w:rPr>
        <w:t xml:space="preserve"> </w:t>
      </w:r>
      <w:r>
        <w:rPr>
          <w:b/>
          <w:spacing w:val="-6"/>
          <w:sz w:val="24"/>
        </w:rPr>
        <w:t xml:space="preserve">实现冒泡排序。数据为 </w:t>
      </w:r>
      <w:r>
        <w:rPr>
          <w:rFonts w:ascii="Calibri Light" w:eastAsia="Calibri Light"/>
          <w:b w:val="0"/>
          <w:sz w:val="24"/>
        </w:rPr>
        <w:t>23</w:t>
      </w:r>
      <w:r>
        <w:rPr>
          <w:b/>
          <w:sz w:val="24"/>
        </w:rPr>
        <w:t>、</w:t>
      </w:r>
      <w:r>
        <w:rPr>
          <w:rFonts w:ascii="Calibri Light" w:eastAsia="Calibri Light"/>
          <w:b w:val="0"/>
          <w:sz w:val="24"/>
        </w:rPr>
        <w:t>45</w:t>
      </w:r>
      <w:r>
        <w:rPr>
          <w:b/>
          <w:sz w:val="24"/>
        </w:rPr>
        <w:t>、</w:t>
      </w:r>
      <w:r>
        <w:rPr>
          <w:rFonts w:ascii="Calibri Light" w:eastAsia="Calibri Light"/>
          <w:b w:val="0"/>
          <w:sz w:val="24"/>
        </w:rPr>
        <w:t>18</w:t>
      </w:r>
      <w:r>
        <w:rPr>
          <w:b/>
          <w:sz w:val="24"/>
        </w:rPr>
        <w:t>、</w:t>
      </w:r>
      <w:r>
        <w:rPr>
          <w:rFonts w:ascii="Calibri Light" w:eastAsia="Calibri Light"/>
          <w:b w:val="0"/>
          <w:sz w:val="24"/>
        </w:rPr>
        <w:t>37</w:t>
      </w:r>
      <w:r>
        <w:rPr>
          <w:b/>
          <w:sz w:val="24"/>
        </w:rPr>
        <w:t>、</w:t>
      </w:r>
      <w:r>
        <w:rPr>
          <w:rFonts w:ascii="Calibri Light" w:eastAsia="Calibri Light"/>
          <w:b w:val="0"/>
          <w:sz w:val="24"/>
        </w:rPr>
        <w:t>92</w:t>
      </w:r>
      <w:r>
        <w:rPr>
          <w:b/>
          <w:sz w:val="24"/>
        </w:rPr>
        <w:t>、</w:t>
      </w:r>
      <w:r>
        <w:rPr>
          <w:rFonts w:ascii="Calibri Light" w:eastAsia="Calibri Light"/>
          <w:b w:val="0"/>
          <w:sz w:val="24"/>
        </w:rPr>
        <w:t>13</w:t>
      </w:r>
      <w:r>
        <w:rPr>
          <w:b/>
          <w:sz w:val="24"/>
        </w:rPr>
        <w:t>、</w:t>
      </w:r>
      <w:r>
        <w:rPr>
          <w:rFonts w:ascii="Calibri Light" w:eastAsia="Calibri Light"/>
          <w:b w:val="0"/>
          <w:sz w:val="24"/>
        </w:rPr>
        <w:t>24</w:t>
      </w:r>
    </w:p>
    <w:p>
      <w:pPr>
        <w:pStyle w:val="8"/>
        <w:rPr>
          <w:rFonts w:ascii="Calibri Light"/>
          <w:b w:val="0"/>
          <w:sz w:val="20"/>
        </w:rPr>
      </w:pPr>
    </w:p>
    <w:p>
      <w:pPr>
        <w:pStyle w:val="8"/>
        <w:spacing w:before="3"/>
        <w:rPr>
          <w:rFonts w:ascii="Calibri Light"/>
          <w:b w:val="0"/>
          <w:sz w:val="20"/>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8365" w:type="dxa"/>
            <w:shd w:val="clear" w:color="auto" w:fill="272821"/>
          </w:tcPr>
          <w:p>
            <w:pPr>
              <w:pStyle w:val="15"/>
              <w:spacing w:before="3"/>
              <w:ind w:left="28"/>
              <w:rPr>
                <w:sz w:val="30"/>
              </w:rPr>
            </w:pPr>
            <w:r>
              <w:rPr>
                <w:rFonts w:ascii="Courier New" w:eastAsia="Courier New"/>
                <w:color w:val="75705E"/>
                <w:sz w:val="30"/>
              </w:rPr>
              <w:t>//</w:t>
            </w:r>
            <w:r>
              <w:rPr>
                <w:color w:val="75705E"/>
                <w:sz w:val="30"/>
              </w:rPr>
              <w:t>升序算法</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2571"/>
                <w:sz w:val="30"/>
              </w:rPr>
              <w:t xml:space="preserve">function </w:t>
            </w:r>
            <w:r>
              <w:rPr>
                <w:rFonts w:ascii="Courier New"/>
                <w:color w:val="A6E12D"/>
                <w:sz w:val="30"/>
              </w:rPr>
              <w:t>sort</w:t>
            </w:r>
            <w:r>
              <w:rPr>
                <w:rFonts w:ascii="Courier New"/>
                <w:color w:val="F8F8F1"/>
                <w:sz w:val="30"/>
              </w:rPr>
              <w:t>(</w:t>
            </w:r>
            <w:r>
              <w:rPr>
                <w:rFonts w:ascii="Courier New"/>
                <w:i/>
                <w:color w:val="FC961F"/>
                <w:sz w:val="30"/>
              </w:rPr>
              <w:t>arr</w:t>
            </w:r>
            <w:r>
              <w:rPr>
                <w:rFonts w:ascii="Courier New"/>
                <w:color w:val="F8F8F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for </w:t>
            </w:r>
            <w:r>
              <w:rPr>
                <w:rFonts w:ascii="Courier New"/>
                <w:color w:val="F8F8F1"/>
                <w:sz w:val="30"/>
              </w:rPr>
              <w:t>(</w:t>
            </w:r>
            <w:r>
              <w:rPr>
                <w:rFonts w:ascii="Courier New"/>
                <w:color w:val="F82571"/>
                <w:sz w:val="30"/>
              </w:rPr>
              <w:t xml:space="preserve">var </w:t>
            </w:r>
            <w:r>
              <w:rPr>
                <w:rFonts w:ascii="Courier New"/>
                <w:color w:val="63A1A1"/>
                <w:sz w:val="30"/>
              </w:rPr>
              <w:t xml:space="preserve">i </w:t>
            </w:r>
            <w:r>
              <w:rPr>
                <w:rFonts w:ascii="Courier New"/>
                <w:color w:val="F82571"/>
                <w:sz w:val="30"/>
              </w:rPr>
              <w:t xml:space="preserve">= </w:t>
            </w:r>
            <w:r>
              <w:rPr>
                <w:rFonts w:ascii="Courier New"/>
                <w:color w:val="AD81FF"/>
                <w:sz w:val="30"/>
              </w:rPr>
              <w:t>0</w:t>
            </w:r>
            <w:r>
              <w:rPr>
                <w:rFonts w:ascii="Courier New"/>
                <w:color w:val="CC7831"/>
                <w:sz w:val="30"/>
              </w:rPr>
              <w:t xml:space="preserve">; </w:t>
            </w:r>
            <w:r>
              <w:rPr>
                <w:rFonts w:ascii="Courier New"/>
                <w:color w:val="63A1A1"/>
                <w:sz w:val="30"/>
              </w:rPr>
              <w:t xml:space="preserve">i </w:t>
            </w:r>
            <w:r>
              <w:rPr>
                <w:rFonts w:ascii="Courier New"/>
                <w:color w:val="F82571"/>
                <w:sz w:val="30"/>
              </w:rPr>
              <w:t>&lt;</w:t>
            </w:r>
            <w:r>
              <w:rPr>
                <w:rFonts w:ascii="Courier New"/>
                <w:i/>
                <w:color w:val="FC961F"/>
                <w:sz w:val="30"/>
              </w:rPr>
              <w:t>arr</w:t>
            </w:r>
            <w:r>
              <w:rPr>
                <w:rFonts w:ascii="Courier New"/>
                <w:color w:val="F8F8F1"/>
                <w:sz w:val="30"/>
              </w:rPr>
              <w:t>.length</w:t>
            </w:r>
            <w:r>
              <w:rPr>
                <w:rFonts w:ascii="Courier New"/>
                <w:color w:val="CC7831"/>
                <w:sz w:val="30"/>
              </w:rPr>
              <w:t xml:space="preserve">; </w:t>
            </w:r>
            <w:r>
              <w:rPr>
                <w:rFonts w:ascii="Courier New"/>
                <w:color w:val="63A1A1"/>
                <w:sz w:val="30"/>
              </w:rPr>
              <w:t>i</w:t>
            </w:r>
            <w:r>
              <w:rPr>
                <w:rFonts w:ascii="Courier New"/>
                <w:color w:val="F82571"/>
                <w:sz w:val="30"/>
              </w:rPr>
              <w:t>++</w:t>
            </w:r>
            <w:r>
              <w:rPr>
                <w:rFonts w:ascii="Courier New"/>
                <w:color w:val="F8F8F1"/>
                <w:sz w:val="30"/>
              </w:rPr>
              <w:t>) {</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2571"/>
                <w:sz w:val="30"/>
              </w:rPr>
              <w:t xml:space="preserve">for </w:t>
            </w:r>
            <w:r>
              <w:rPr>
                <w:rFonts w:ascii="Courier New"/>
                <w:color w:val="F8F8F1"/>
                <w:sz w:val="30"/>
              </w:rPr>
              <w:t>(</w:t>
            </w:r>
            <w:r>
              <w:rPr>
                <w:rFonts w:ascii="Courier New"/>
                <w:color w:val="F82571"/>
                <w:sz w:val="30"/>
              </w:rPr>
              <w:t xml:space="preserve">var </w:t>
            </w:r>
            <w:r>
              <w:rPr>
                <w:rFonts w:ascii="Courier New"/>
                <w:color w:val="63A1A1"/>
                <w:sz w:val="30"/>
              </w:rPr>
              <w:t xml:space="preserve">j </w:t>
            </w:r>
            <w:r>
              <w:rPr>
                <w:rFonts w:ascii="Courier New"/>
                <w:color w:val="F82571"/>
                <w:sz w:val="30"/>
              </w:rPr>
              <w:t xml:space="preserve">= </w:t>
            </w:r>
            <w:r>
              <w:rPr>
                <w:rFonts w:ascii="Courier New"/>
                <w:color w:val="AD81FF"/>
                <w:sz w:val="30"/>
              </w:rPr>
              <w:t>0</w:t>
            </w:r>
            <w:r>
              <w:rPr>
                <w:rFonts w:ascii="Courier New"/>
                <w:color w:val="CC7831"/>
                <w:sz w:val="30"/>
              </w:rPr>
              <w:t xml:space="preserve">; </w:t>
            </w:r>
            <w:r>
              <w:rPr>
                <w:rFonts w:ascii="Courier New"/>
                <w:color w:val="63A1A1"/>
                <w:sz w:val="30"/>
              </w:rPr>
              <w:t xml:space="preserve">j </w:t>
            </w:r>
            <w:r>
              <w:rPr>
                <w:rFonts w:ascii="Courier New"/>
                <w:color w:val="F82571"/>
                <w:sz w:val="30"/>
              </w:rPr>
              <w:t>&lt;</w:t>
            </w:r>
            <w:r>
              <w:rPr>
                <w:rFonts w:ascii="Courier New"/>
                <w:i/>
                <w:color w:val="FC961F"/>
                <w:sz w:val="30"/>
              </w:rPr>
              <w:t>arr</w:t>
            </w:r>
            <w:r>
              <w:rPr>
                <w:rFonts w:ascii="Courier New"/>
                <w:color w:val="F8F8F1"/>
                <w:sz w:val="30"/>
              </w:rPr>
              <w:t>.length</w:t>
            </w:r>
            <w:r>
              <w:rPr>
                <w:rFonts w:ascii="Courier New"/>
                <w:color w:val="F82571"/>
                <w:sz w:val="30"/>
              </w:rPr>
              <w:t>-</w:t>
            </w:r>
            <w:r>
              <w:rPr>
                <w:rFonts w:ascii="Courier New"/>
                <w:color w:val="63A1A1"/>
                <w:sz w:val="30"/>
              </w:rPr>
              <w:t>i</w:t>
            </w:r>
            <w:r>
              <w:rPr>
                <w:rFonts w:ascii="Courier New"/>
                <w:color w:val="CC7831"/>
                <w:sz w:val="30"/>
              </w:rPr>
              <w:t xml:space="preserve">; </w:t>
            </w:r>
            <w:r>
              <w:rPr>
                <w:rFonts w:ascii="Courier New"/>
                <w:color w:val="63A1A1"/>
                <w:sz w:val="30"/>
              </w:rPr>
              <w:t>j</w:t>
            </w:r>
            <w:r>
              <w:rPr>
                <w:rFonts w:ascii="Courier New"/>
                <w:color w:val="F82571"/>
                <w:sz w:val="30"/>
              </w:rPr>
              <w:t>++</w:t>
            </w:r>
            <w:r>
              <w:rPr>
                <w:rFonts w:ascii="Courier New"/>
                <w:color w:val="F8F8F1"/>
                <w:sz w:val="30"/>
              </w:rPr>
              <w:t>) {</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2571"/>
                <w:sz w:val="30"/>
              </w:rPr>
              <w:t>if</w:t>
            </w:r>
            <w:r>
              <w:rPr>
                <w:rFonts w:ascii="Courier New"/>
                <w:color w:val="F8F8F1"/>
                <w:sz w:val="30"/>
              </w:rPr>
              <w: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F8F1"/>
                <w:sz w:val="30"/>
              </w:rPr>
              <w:t>]</w:t>
            </w:r>
            <w:r>
              <w:rPr>
                <w:rFonts w:ascii="Courier New"/>
                <w:color w:val="F82571"/>
                <w:sz w:val="30"/>
              </w:rPr>
              <w:t>&gt;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p>
        </w:tc>
      </w:tr>
    </w:tbl>
    <w:p>
      <w:pPr>
        <w:pStyle w:val="8"/>
        <w:spacing w:before="5"/>
        <w:rPr>
          <w:rFonts w:ascii="Calibri Light"/>
          <w:b w:val="0"/>
          <w:sz w:val="9"/>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8365" w:type="dxa"/>
            <w:shd w:val="clear" w:color="auto" w:fill="272821"/>
          </w:tcPr>
          <w:p>
            <w:pPr>
              <w:pStyle w:val="15"/>
              <w:spacing w:before="3"/>
              <w:ind w:left="2429"/>
              <w:rPr>
                <w:sz w:val="30"/>
              </w:rPr>
            </w:pPr>
            <w:r>
              <w:rPr>
                <w:rFonts w:ascii="Courier New" w:eastAsia="Courier New"/>
                <w:color w:val="F82571"/>
                <w:sz w:val="30"/>
              </w:rPr>
              <w:t xml:space="preserve">var </w:t>
            </w:r>
            <w:r>
              <w:rPr>
                <w:rFonts w:ascii="Courier New" w:eastAsia="Courier New"/>
                <w:color w:val="63A1A1"/>
                <w:sz w:val="30"/>
              </w:rPr>
              <w:t>c</w:t>
            </w:r>
            <w:r>
              <w:rPr>
                <w:rFonts w:ascii="Courier New" w:eastAsia="Courier New"/>
                <w:color w:val="F82571"/>
                <w:sz w:val="30"/>
              </w:rPr>
              <w:t>=</w:t>
            </w:r>
            <w:r>
              <w:rPr>
                <w:rFonts w:ascii="Courier New" w:eastAsia="Courier New"/>
                <w:i/>
                <w:color w:val="FC961F"/>
                <w:sz w:val="30"/>
              </w:rPr>
              <w:t>arr</w:t>
            </w:r>
            <w:r>
              <w:rPr>
                <w:rFonts w:ascii="Courier New" w:eastAsia="Courier New"/>
                <w:color w:val="F8F8F1"/>
                <w:sz w:val="30"/>
              </w:rPr>
              <w:t>[</w:t>
            </w:r>
            <w:r>
              <w:rPr>
                <w:rFonts w:ascii="Courier New" w:eastAsia="Courier New"/>
                <w:color w:val="63A1A1"/>
                <w:sz w:val="30"/>
              </w:rPr>
              <w:t>j</w:t>
            </w:r>
            <w:r>
              <w:rPr>
                <w:rFonts w:ascii="Courier New" w:eastAsia="Courier New"/>
                <w:color w:val="F8F8F1"/>
                <w:sz w:val="30"/>
              </w:rPr>
              <w:t>]</w:t>
            </w:r>
            <w:r>
              <w:rPr>
                <w:rFonts w:ascii="Courier New" w:eastAsia="Courier New"/>
                <w:color w:val="CC7831"/>
                <w:sz w:val="30"/>
              </w:rPr>
              <w:t>;//</w:t>
            </w:r>
            <w:r>
              <w:rPr>
                <w:color w:val="CC7831"/>
                <w:sz w:val="30"/>
              </w:rPr>
              <w:t>交换两个变量的位置</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050" w:right="2673"/>
              <w:jc w:val="center"/>
              <w:rPr>
                <w:rFonts w:ascii="Courier New"/>
                <w:sz w:val="30"/>
              </w:rPr>
            </w:pP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F8F1"/>
                <w:sz w:val="30"/>
              </w:rPr>
              <w:t>]</w:t>
            </w:r>
            <w:r>
              <w:rPr>
                <w:rFonts w:ascii="Courier New"/>
                <w:color w:val="F82571"/>
                <w:sz w:val="30"/>
              </w:rPr>
              <w:t>=</w:t>
            </w: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429"/>
              <w:rPr>
                <w:rFonts w:ascii="Courier New"/>
                <w:sz w:val="30"/>
              </w:rPr>
            </w:pPr>
            <w:r>
              <w:rPr>
                <w:rFonts w:ascii="Courier New"/>
                <w:i/>
                <w:color w:val="FC961F"/>
                <w:sz w:val="30"/>
              </w:rPr>
              <w:t>arr</w:t>
            </w:r>
            <w:r>
              <w:rPr>
                <w:rFonts w:ascii="Courier New"/>
                <w:color w:val="F8F8F1"/>
                <w:sz w:val="30"/>
              </w:rPr>
              <w:t>[</w:t>
            </w:r>
            <w:r>
              <w:rPr>
                <w:rFonts w:ascii="Courier New"/>
                <w:color w:val="63A1A1"/>
                <w:sz w:val="30"/>
              </w:rPr>
              <w:t>j</w:t>
            </w:r>
            <w:r>
              <w:rPr>
                <w:rFonts w:ascii="Courier New"/>
                <w:color w:val="F82571"/>
                <w:sz w:val="30"/>
              </w:rPr>
              <w:t>+</w:t>
            </w:r>
            <w:r>
              <w:rPr>
                <w:rFonts w:ascii="Courier New"/>
                <w:color w:val="AD81FF"/>
                <w:sz w:val="30"/>
              </w:rPr>
              <w:t>1</w:t>
            </w:r>
            <w:r>
              <w:rPr>
                <w:rFonts w:ascii="Courier New"/>
                <w:color w:val="F8F8F1"/>
                <w:sz w:val="30"/>
              </w:rPr>
              <w:t>]</w:t>
            </w:r>
            <w:r>
              <w:rPr>
                <w:rFonts w:ascii="Courier New"/>
                <w:color w:val="F82571"/>
                <w:sz w:val="30"/>
              </w:rPr>
              <w:t>=</w:t>
            </w:r>
            <w:r>
              <w:rPr>
                <w:rFonts w:ascii="Courier New"/>
                <w:color w:val="63A1A1"/>
                <w:sz w:val="30"/>
              </w:rPr>
              <w:t>c</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color w:val="F8F8F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return </w:t>
            </w:r>
            <w:r>
              <w:rPr>
                <w:rFonts w:ascii="Courier New"/>
                <w:i/>
                <w:color w:val="FC961F"/>
                <w:sz w:val="30"/>
              </w:rPr>
              <w:t>arr</w:t>
            </w:r>
            <w:r>
              <w:rPr>
                <w:rFonts w:ascii="Courier New"/>
                <w:color w:val="F8F8F1"/>
                <w:sz w:val="30"/>
              </w:rPr>
              <w:t>.</w:t>
            </w:r>
            <w:r>
              <w:rPr>
                <w:rFonts w:ascii="Courier New"/>
                <w:color w:val="969647"/>
                <w:sz w:val="30"/>
              </w:rPr>
              <w:t>toString</w:t>
            </w:r>
            <w:r>
              <w:rPr>
                <w:rFonts w:ascii="Courier New"/>
                <w:color w:val="F8F8F1"/>
                <w:sz w:val="30"/>
              </w:rPr>
              <w:t>()</w:t>
            </w:r>
            <w:r>
              <w:rPr>
                <w:rFonts w:ascii="Courier New"/>
                <w:color w:val="CC783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w:t>
            </w:r>
          </w:p>
        </w:tc>
      </w:tr>
    </w:tbl>
    <w:p>
      <w:pPr>
        <w:pStyle w:val="8"/>
        <w:spacing w:before="7"/>
        <w:rPr>
          <w:rFonts w:ascii="Calibri Light"/>
          <w:b w:val="0"/>
          <w:sz w:val="11"/>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F8F1"/>
                <w:sz w:val="30"/>
              </w:rPr>
              <w:t>console.</w:t>
            </w:r>
            <w:r>
              <w:rPr>
                <w:rFonts w:ascii="Courier New"/>
                <w:color w:val="969647"/>
                <w:sz w:val="30"/>
              </w:rPr>
              <w:t>log</w:t>
            </w:r>
            <w:r>
              <w:rPr>
                <w:rFonts w:ascii="Courier New"/>
                <w:color w:val="F8F8F1"/>
                <w:sz w:val="30"/>
              </w:rPr>
              <w:t>(</w:t>
            </w:r>
            <w:r>
              <w:rPr>
                <w:rFonts w:ascii="Courier New"/>
                <w:color w:val="A6E12D"/>
                <w:sz w:val="30"/>
              </w:rPr>
              <w:t>sort</w:t>
            </w:r>
            <w:r>
              <w:rPr>
                <w:rFonts w:ascii="Courier New"/>
                <w:color w:val="F8F8F1"/>
                <w:sz w:val="30"/>
              </w:rPr>
              <w:t>([</w:t>
            </w:r>
            <w:r>
              <w:rPr>
                <w:rFonts w:ascii="Courier New"/>
                <w:color w:val="AD81FF"/>
                <w:sz w:val="30"/>
              </w:rPr>
              <w:t>23</w:t>
            </w:r>
            <w:r>
              <w:rPr>
                <w:rFonts w:ascii="Courier New"/>
                <w:color w:val="CC7831"/>
                <w:sz w:val="30"/>
              </w:rPr>
              <w:t>,</w:t>
            </w:r>
            <w:r>
              <w:rPr>
                <w:rFonts w:ascii="Courier New"/>
                <w:color w:val="AD81FF"/>
                <w:sz w:val="30"/>
              </w:rPr>
              <w:t>45</w:t>
            </w:r>
            <w:r>
              <w:rPr>
                <w:rFonts w:ascii="Courier New"/>
                <w:color w:val="CC7831"/>
                <w:sz w:val="30"/>
              </w:rPr>
              <w:t>,</w:t>
            </w:r>
            <w:r>
              <w:rPr>
                <w:rFonts w:ascii="Courier New"/>
                <w:color w:val="AD81FF"/>
                <w:sz w:val="30"/>
              </w:rPr>
              <w:t>18</w:t>
            </w:r>
            <w:r>
              <w:rPr>
                <w:rFonts w:ascii="Courier New"/>
                <w:color w:val="CC7831"/>
                <w:sz w:val="30"/>
              </w:rPr>
              <w:t>,</w:t>
            </w:r>
            <w:r>
              <w:rPr>
                <w:rFonts w:ascii="Courier New"/>
                <w:color w:val="AD81FF"/>
                <w:sz w:val="30"/>
              </w:rPr>
              <w:t>37</w:t>
            </w:r>
            <w:r>
              <w:rPr>
                <w:rFonts w:ascii="Courier New"/>
                <w:color w:val="CC7831"/>
                <w:sz w:val="30"/>
              </w:rPr>
              <w:t>,</w:t>
            </w:r>
            <w:r>
              <w:rPr>
                <w:rFonts w:ascii="Courier New"/>
                <w:color w:val="AD81FF"/>
                <w:sz w:val="30"/>
              </w:rPr>
              <w:t>92</w:t>
            </w:r>
            <w:r>
              <w:rPr>
                <w:rFonts w:ascii="Courier New"/>
                <w:color w:val="CC7831"/>
                <w:sz w:val="30"/>
              </w:rPr>
              <w:t>,</w:t>
            </w:r>
            <w:r>
              <w:rPr>
                <w:rFonts w:ascii="Courier New"/>
                <w:color w:val="AD81FF"/>
                <w:sz w:val="30"/>
              </w:rPr>
              <w:t>13</w:t>
            </w:r>
            <w:r>
              <w:rPr>
                <w:rFonts w:ascii="Courier New"/>
                <w:color w:val="CC7831"/>
                <w:sz w:val="30"/>
              </w:rPr>
              <w:t>,</w:t>
            </w:r>
            <w:r>
              <w:rPr>
                <w:rFonts w:ascii="Courier New"/>
                <w:color w:val="AD81FF"/>
                <w:sz w:val="30"/>
              </w:rPr>
              <w:t>24</w:t>
            </w:r>
            <w:r>
              <w:rPr>
                <w:rFonts w:ascii="Courier New"/>
                <w:color w:val="F8F8F1"/>
                <w:sz w:val="30"/>
              </w:rPr>
              <w:t>]))</w:t>
            </w:r>
            <w:r>
              <w:rPr>
                <w:rFonts w:ascii="Courier New"/>
                <w:color w:val="CC7831"/>
                <w:sz w:val="30"/>
              </w:rPr>
              <w:t>;</w:t>
            </w:r>
          </w:p>
        </w:tc>
      </w:tr>
    </w:tbl>
    <w:p>
      <w:pPr>
        <w:spacing w:after="0"/>
        <w:rPr>
          <w:rFonts w:ascii="Courier New"/>
          <w:sz w:val="30"/>
        </w:rPr>
        <w:sectPr>
          <w:pgSz w:w="11910" w:h="16840"/>
          <w:pgMar w:top="1540" w:right="0" w:bottom="280" w:left="1500" w:header="720" w:footer="720" w:gutter="0"/>
        </w:sectPr>
      </w:pPr>
    </w:p>
    <w:p>
      <w:pPr>
        <w:pStyle w:val="5"/>
        <w:numPr>
          <w:ilvl w:val="0"/>
          <w:numId w:val="52"/>
        </w:numPr>
        <w:tabs>
          <w:tab w:val="left" w:pos="726"/>
        </w:tabs>
        <w:spacing w:before="39" w:after="0" w:line="240" w:lineRule="auto"/>
        <w:ind w:left="725" w:right="0" w:hanging="426"/>
        <w:jc w:val="left"/>
      </w:pPr>
      <w:bookmarkStart w:id="479" w:name="_bookmark246"/>
      <w:bookmarkEnd w:id="479"/>
      <w:bookmarkStart w:id="480" w:name="_bookmark246"/>
      <w:bookmarkEnd w:id="480"/>
      <w:r>
        <w:t>前端代码优化的方法</w:t>
      </w:r>
    </w:p>
    <w:p>
      <w:pPr>
        <w:pStyle w:val="8"/>
        <w:rPr>
          <w:b/>
          <w:sz w:val="26"/>
        </w:rPr>
      </w:pPr>
    </w:p>
    <w:p>
      <w:pPr>
        <w:pStyle w:val="8"/>
        <w:spacing w:before="182"/>
        <w:ind w:left="300"/>
        <w:rPr>
          <w:rFonts w:ascii="微软雅黑"/>
        </w:rPr>
      </w:pPr>
      <w:r>
        <w:rPr>
          <w:rFonts w:ascii="微软雅黑"/>
        </w:rPr>
        <w:t>var User = {</w:t>
      </w:r>
    </w:p>
    <w:p>
      <w:pPr>
        <w:pStyle w:val="8"/>
        <w:spacing w:before="1"/>
        <w:rPr>
          <w:rFonts w:ascii="微软雅黑"/>
          <w:sz w:val="28"/>
        </w:rPr>
      </w:pPr>
    </w:p>
    <w:p>
      <w:pPr>
        <w:pStyle w:val="8"/>
        <w:spacing w:line="559" w:lineRule="auto"/>
        <w:ind w:left="720" w:right="7193"/>
        <w:rPr>
          <w:rFonts w:hint="eastAsia" w:ascii="微软雅黑" w:eastAsia="微软雅黑"/>
        </w:rPr>
      </w:pPr>
      <w:r>
        <w:rPr>
          <w:rFonts w:hint="eastAsia" w:ascii="微软雅黑" w:eastAsia="微软雅黑"/>
        </w:rPr>
        <w:t>count = 1， getCount：function（）{</w:t>
      </w:r>
    </w:p>
    <w:p>
      <w:pPr>
        <w:pStyle w:val="8"/>
        <w:spacing w:before="4"/>
        <w:ind w:left="1140"/>
        <w:rPr>
          <w:rFonts w:ascii="微软雅黑"/>
        </w:rPr>
      </w:pPr>
      <w:r>
        <w:rPr>
          <w:rFonts w:ascii="微软雅黑"/>
        </w:rPr>
        <w:t>return this.count;</w:t>
      </w:r>
    </w:p>
    <w:p>
      <w:pPr>
        <w:pStyle w:val="8"/>
        <w:spacing w:before="2"/>
        <w:rPr>
          <w:rFonts w:ascii="微软雅黑"/>
          <w:sz w:val="28"/>
        </w:rPr>
      </w:pPr>
    </w:p>
    <w:p>
      <w:pPr>
        <w:pStyle w:val="8"/>
        <w:ind w:left="720"/>
        <w:rPr>
          <w:rFonts w:ascii="微软雅黑"/>
        </w:rPr>
      </w:pPr>
      <w:r>
        <w:rPr>
          <w:rFonts w:ascii="微软雅黑"/>
          <w:w w:val="100"/>
        </w:rPr>
        <w:t>}</w:t>
      </w:r>
    </w:p>
    <w:p>
      <w:pPr>
        <w:pStyle w:val="8"/>
        <w:spacing w:before="17"/>
        <w:rPr>
          <w:rFonts w:ascii="微软雅黑"/>
          <w:sz w:val="27"/>
        </w:rPr>
      </w:pPr>
    </w:p>
    <w:p>
      <w:pPr>
        <w:pStyle w:val="8"/>
        <w:spacing w:before="1"/>
        <w:ind w:left="300"/>
        <w:rPr>
          <w:rFonts w:ascii="微软雅黑"/>
        </w:rPr>
      </w:pPr>
      <w:r>
        <w:rPr>
          <w:rFonts w:ascii="微软雅黑"/>
          <w:w w:val="100"/>
        </w:rPr>
        <w:t>}</w:t>
      </w:r>
    </w:p>
    <w:p>
      <w:pPr>
        <w:pStyle w:val="8"/>
        <w:spacing w:before="1"/>
        <w:rPr>
          <w:rFonts w:ascii="微软雅黑"/>
          <w:sz w:val="28"/>
        </w:rPr>
      </w:pPr>
    </w:p>
    <w:p>
      <w:pPr>
        <w:pStyle w:val="8"/>
        <w:spacing w:before="1" w:line="559" w:lineRule="auto"/>
        <w:ind w:left="300" w:right="6919"/>
        <w:rPr>
          <w:rFonts w:ascii="微软雅黑"/>
        </w:rPr>
      </w:pPr>
      <w:r>
        <w:rPr>
          <w:rFonts w:ascii="微软雅黑"/>
        </w:rPr>
        <w:t>console.log(User.getCount()); var func = User.getCount; console.log(func());</w:t>
      </w:r>
    </w:p>
    <w:p>
      <w:pPr>
        <w:pStyle w:val="8"/>
        <w:spacing w:before="6"/>
        <w:ind w:left="300"/>
        <w:rPr>
          <w:rFonts w:hint="eastAsia" w:ascii="微软雅黑" w:eastAsia="微软雅黑"/>
        </w:rPr>
      </w:pPr>
      <w:r>
        <w:rPr>
          <w:rFonts w:hint="eastAsia" w:ascii="微软雅黑" w:eastAsia="微软雅黑"/>
        </w:rPr>
        <w:t>1 undefined（因为是 window 对象执行了func 函数）;</w:t>
      </w:r>
    </w:p>
    <w:p>
      <w:pPr>
        <w:pStyle w:val="8"/>
        <w:spacing w:before="1"/>
        <w:rPr>
          <w:rFonts w:ascii="微软雅黑"/>
          <w:sz w:val="28"/>
        </w:rPr>
      </w:pPr>
    </w:p>
    <w:p>
      <w:pPr>
        <w:pStyle w:val="14"/>
        <w:numPr>
          <w:ilvl w:val="0"/>
          <w:numId w:val="52"/>
        </w:numPr>
        <w:tabs>
          <w:tab w:val="left" w:pos="726"/>
        </w:tabs>
        <w:spacing w:before="0" w:after="0" w:line="240" w:lineRule="auto"/>
        <w:ind w:left="725" w:right="0" w:hanging="426"/>
        <w:jc w:val="left"/>
        <w:rPr>
          <w:b/>
          <w:sz w:val="24"/>
        </w:rPr>
      </w:pPr>
      <w:bookmarkStart w:id="481" w:name="_bookmark247"/>
      <w:bookmarkEnd w:id="481"/>
      <w:bookmarkStart w:id="482" w:name="_bookmark247"/>
      <w:bookmarkEnd w:id="482"/>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pacing w:val="-7"/>
          <w:sz w:val="24"/>
        </w:rPr>
        <w:t xml:space="preserve">代码执行后，依次 </w:t>
      </w:r>
      <w:r>
        <w:rPr>
          <w:rFonts w:ascii="Calibri Light" w:eastAsia="Calibri Light"/>
          <w:b w:val="0"/>
          <w:sz w:val="24"/>
        </w:rPr>
        <w:t>alert</w:t>
      </w:r>
      <w:r>
        <w:rPr>
          <w:rFonts w:ascii="Calibri Light" w:eastAsia="Calibri Light"/>
          <w:b w:val="0"/>
          <w:spacing w:val="6"/>
          <w:sz w:val="24"/>
        </w:rPr>
        <w:t xml:space="preserve"> </w:t>
      </w:r>
      <w:r>
        <w:rPr>
          <w:b/>
          <w:spacing w:val="-2"/>
          <w:sz w:val="24"/>
        </w:rPr>
        <w:t>的结果是</w:t>
      </w:r>
    </w:p>
    <w:p>
      <w:pPr>
        <w:pStyle w:val="8"/>
        <w:rPr>
          <w:b/>
          <w:sz w:val="26"/>
        </w:rPr>
      </w:pPr>
    </w:p>
    <w:p>
      <w:pPr>
        <w:pStyle w:val="8"/>
        <w:rPr>
          <w:b/>
          <w:sz w:val="26"/>
        </w:rPr>
      </w:pPr>
    </w:p>
    <w:p>
      <w:pPr>
        <w:pStyle w:val="8"/>
        <w:rPr>
          <w:b/>
          <w:sz w:val="26"/>
        </w:rPr>
      </w:pPr>
    </w:p>
    <w:p>
      <w:pPr>
        <w:pStyle w:val="8"/>
        <w:spacing w:before="7"/>
        <w:rPr>
          <w:b/>
          <w:sz w:val="32"/>
        </w:rPr>
      </w:pPr>
    </w:p>
    <w:p>
      <w:pPr>
        <w:pStyle w:val="8"/>
        <w:ind w:left="300"/>
        <w:rPr>
          <w:rFonts w:ascii="微软雅黑"/>
        </w:rPr>
      </w:pPr>
      <w:r>
        <w:rPr>
          <w:rFonts w:ascii="微软雅黑"/>
        </w:rPr>
        <w:t>(function test(){</w:t>
      </w:r>
    </w:p>
    <w:p>
      <w:pPr>
        <w:pStyle w:val="8"/>
        <w:spacing w:before="2"/>
        <w:rPr>
          <w:rFonts w:ascii="微软雅黑"/>
          <w:sz w:val="28"/>
        </w:rPr>
      </w:pPr>
    </w:p>
    <w:p>
      <w:pPr>
        <w:pStyle w:val="8"/>
        <w:spacing w:line="561" w:lineRule="auto"/>
        <w:ind w:left="931" w:right="7991" w:firstLine="2"/>
        <w:rPr>
          <w:rFonts w:ascii="微软雅黑"/>
        </w:rPr>
      </w:pPr>
      <w:r>
        <w:rPr>
          <w:rFonts w:ascii="微软雅黑"/>
        </w:rPr>
        <w:t>var a=b=5; alert(typeof a);</w:t>
      </w:r>
    </w:p>
    <w:p>
      <w:pPr>
        <w:spacing w:after="0" w:line="561" w:lineRule="auto"/>
        <w:rPr>
          <w:rFonts w:ascii="微软雅黑"/>
        </w:rPr>
        <w:sectPr>
          <w:pgSz w:w="11910" w:h="16840"/>
          <w:pgMar w:top="1500" w:right="0" w:bottom="280" w:left="1500" w:header="720" w:footer="720" w:gutter="0"/>
        </w:sectPr>
      </w:pPr>
    </w:p>
    <w:p>
      <w:pPr>
        <w:pStyle w:val="8"/>
        <w:spacing w:before="21"/>
        <w:ind w:left="931"/>
        <w:rPr>
          <w:rFonts w:ascii="微软雅黑"/>
        </w:rPr>
      </w:pPr>
      <w:r>
        <w:rPr>
          <w:rFonts w:ascii="微软雅黑"/>
        </w:rPr>
        <w:t>alert(typeof b);</w:t>
      </w:r>
    </w:p>
    <w:p>
      <w:pPr>
        <w:pStyle w:val="8"/>
        <w:spacing w:before="10"/>
        <w:rPr>
          <w:rFonts w:ascii="微软雅黑"/>
          <w:sz w:val="25"/>
        </w:rPr>
      </w:pPr>
    </w:p>
    <w:p>
      <w:pPr>
        <w:pStyle w:val="8"/>
        <w:spacing w:before="46"/>
        <w:ind w:left="300"/>
        <w:rPr>
          <w:rFonts w:ascii="微软雅黑"/>
        </w:rPr>
      </w:pPr>
      <w:r>
        <w:rPr>
          <w:rFonts w:ascii="微软雅黑"/>
        </w:rPr>
        <w:t>})();</w:t>
      </w:r>
    </w:p>
    <w:p>
      <w:pPr>
        <w:pStyle w:val="8"/>
        <w:spacing w:before="18"/>
        <w:rPr>
          <w:rFonts w:ascii="微软雅黑"/>
          <w:sz w:val="27"/>
        </w:rPr>
      </w:pPr>
    </w:p>
    <w:p>
      <w:pPr>
        <w:pStyle w:val="8"/>
        <w:spacing w:line="561" w:lineRule="auto"/>
        <w:ind w:left="300" w:right="8613"/>
        <w:rPr>
          <w:rFonts w:hint="eastAsia" w:ascii="微软雅黑" w:eastAsia="微软雅黑"/>
        </w:rPr>
      </w:pPr>
      <w:r>
        <w:rPr>
          <w:rFonts w:hint="eastAsia" w:ascii="微软雅黑" w:eastAsia="微软雅黑"/>
        </w:rPr>
        <w:t>alert(typeof a); alert(typeof b); 答案：number number undefined number</w:t>
      </w:r>
    </w:p>
    <w:p>
      <w:pPr>
        <w:pStyle w:val="14"/>
        <w:numPr>
          <w:ilvl w:val="0"/>
          <w:numId w:val="52"/>
        </w:numPr>
        <w:tabs>
          <w:tab w:val="left" w:pos="726"/>
        </w:tabs>
        <w:spacing w:before="0" w:after="0" w:line="297" w:lineRule="exact"/>
        <w:ind w:left="725" w:right="0" w:hanging="426"/>
        <w:jc w:val="left"/>
        <w:rPr>
          <w:b/>
          <w:sz w:val="24"/>
        </w:rPr>
      </w:pPr>
      <w:bookmarkStart w:id="483" w:name="_bookmark248"/>
      <w:bookmarkEnd w:id="483"/>
      <w:bookmarkStart w:id="484" w:name="_bookmark248"/>
      <w:bookmarkEnd w:id="484"/>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z w:val="24"/>
        </w:rPr>
        <w:t>代码执行后，</w:t>
      </w:r>
      <w:r>
        <w:rPr>
          <w:rFonts w:ascii="Calibri Light" w:eastAsia="Calibri Light"/>
          <w:b w:val="0"/>
          <w:sz w:val="24"/>
        </w:rPr>
        <w:t>iNum</w:t>
      </w:r>
      <w:r>
        <w:rPr>
          <w:rFonts w:ascii="Calibri Light" w:eastAsia="Calibri Light"/>
          <w:b w:val="0"/>
          <w:spacing w:val="2"/>
          <w:sz w:val="24"/>
        </w:rPr>
        <w:t xml:space="preserve"> </w:t>
      </w:r>
      <w:r>
        <w:rPr>
          <w:b/>
          <w:sz w:val="24"/>
        </w:rPr>
        <w:t>的值是</w:t>
      </w:r>
    </w:p>
    <w:p>
      <w:pPr>
        <w:pStyle w:val="8"/>
        <w:rPr>
          <w:b/>
          <w:sz w:val="26"/>
        </w:rPr>
      </w:pPr>
    </w:p>
    <w:p>
      <w:pPr>
        <w:pStyle w:val="8"/>
        <w:spacing w:before="181"/>
        <w:ind w:left="300"/>
        <w:rPr>
          <w:rFonts w:ascii="微软雅黑"/>
        </w:rPr>
      </w:pPr>
      <w:r>
        <w:rPr>
          <w:rFonts w:ascii="微软雅黑"/>
        </w:rPr>
        <w:t>var iNum = 0;</w:t>
      </w:r>
    </w:p>
    <w:p>
      <w:pPr>
        <w:pStyle w:val="8"/>
        <w:spacing w:before="2"/>
        <w:rPr>
          <w:rFonts w:ascii="微软雅黑"/>
          <w:sz w:val="28"/>
        </w:rPr>
      </w:pPr>
    </w:p>
    <w:p>
      <w:pPr>
        <w:pStyle w:val="8"/>
        <w:spacing w:line="561" w:lineRule="auto"/>
        <w:ind w:left="828" w:right="7652" w:hanging="528"/>
        <w:rPr>
          <w:rFonts w:ascii="微软雅黑"/>
        </w:rPr>
      </w:pPr>
      <w:r>
        <w:rPr>
          <w:rFonts w:ascii="微软雅黑"/>
        </w:rPr>
        <w:t>for(var i = 1; i&lt; 10; i++){ if(i % 5 ==</w:t>
      </w:r>
      <w:r>
        <w:rPr>
          <w:rFonts w:ascii="微软雅黑"/>
          <w:spacing w:val="-6"/>
        </w:rPr>
        <w:t xml:space="preserve"> </w:t>
      </w:r>
      <w:r>
        <w:rPr>
          <w:rFonts w:ascii="微软雅黑"/>
        </w:rPr>
        <w:t>0){</w:t>
      </w:r>
    </w:p>
    <w:p>
      <w:pPr>
        <w:pStyle w:val="8"/>
        <w:spacing w:line="383" w:lineRule="exact"/>
        <w:ind w:left="1248"/>
        <w:rPr>
          <w:rFonts w:ascii="微软雅黑"/>
        </w:rPr>
      </w:pPr>
      <w:r>
        <w:rPr>
          <w:rFonts w:ascii="微软雅黑"/>
        </w:rPr>
        <w:t>continue;</w:t>
      </w:r>
    </w:p>
    <w:p>
      <w:pPr>
        <w:pStyle w:val="8"/>
        <w:spacing w:before="1"/>
        <w:rPr>
          <w:rFonts w:ascii="微软雅黑"/>
          <w:sz w:val="28"/>
        </w:rPr>
      </w:pPr>
    </w:p>
    <w:p>
      <w:pPr>
        <w:pStyle w:val="8"/>
        <w:spacing w:before="1"/>
        <w:ind w:left="722"/>
        <w:rPr>
          <w:rFonts w:ascii="微软雅黑"/>
        </w:rPr>
      </w:pPr>
      <w:r>
        <w:rPr>
          <w:rFonts w:ascii="微软雅黑"/>
          <w:w w:val="100"/>
        </w:rPr>
        <w:t>}</w:t>
      </w:r>
    </w:p>
    <w:p>
      <w:pPr>
        <w:pStyle w:val="8"/>
        <w:spacing w:before="1"/>
        <w:rPr>
          <w:rFonts w:ascii="微软雅黑"/>
          <w:sz w:val="28"/>
        </w:rPr>
      </w:pPr>
    </w:p>
    <w:p>
      <w:pPr>
        <w:pStyle w:val="8"/>
        <w:ind w:left="722"/>
        <w:rPr>
          <w:rFonts w:ascii="微软雅黑"/>
        </w:rPr>
      </w:pPr>
      <w:r>
        <w:rPr>
          <w:rFonts w:ascii="微软雅黑"/>
        </w:rPr>
        <w:t>iNum++;</w:t>
      </w:r>
    </w:p>
    <w:p>
      <w:pPr>
        <w:spacing w:after="0"/>
        <w:rPr>
          <w:rFonts w:ascii="微软雅黑"/>
        </w:rPr>
        <w:sectPr>
          <w:pgSz w:w="11910" w:h="16840"/>
          <w:pgMar w:top="1520" w:right="0" w:bottom="280" w:left="1500" w:header="720" w:footer="720" w:gutter="0"/>
        </w:sectPr>
      </w:pPr>
    </w:p>
    <w:p>
      <w:pPr>
        <w:pStyle w:val="8"/>
        <w:spacing w:before="21"/>
        <w:ind w:left="300"/>
        <w:rPr>
          <w:rFonts w:ascii="微软雅黑"/>
        </w:rPr>
      </w:pPr>
      <w:r>
        <w:rPr>
          <w:rFonts w:ascii="微软雅黑"/>
          <w:w w:val="100"/>
        </w:rPr>
        <w:t>}</w:t>
      </w:r>
    </w:p>
    <w:p>
      <w:pPr>
        <w:pStyle w:val="8"/>
        <w:spacing w:before="1"/>
        <w:rPr>
          <w:rFonts w:ascii="微软雅黑"/>
          <w:sz w:val="28"/>
        </w:rPr>
      </w:pPr>
    </w:p>
    <w:p>
      <w:pPr>
        <w:pStyle w:val="8"/>
        <w:ind w:left="300"/>
        <w:rPr>
          <w:rFonts w:hint="eastAsia" w:ascii="微软雅黑" w:eastAsia="微软雅黑"/>
        </w:rPr>
      </w:pPr>
      <w:r>
        <w:rPr>
          <w:rFonts w:hint="eastAsia" w:ascii="微软雅黑" w:eastAsia="微软雅黑"/>
        </w:rPr>
        <w:t>答案：8</w:t>
      </w:r>
    </w:p>
    <w:p>
      <w:pPr>
        <w:pStyle w:val="8"/>
        <w:spacing w:before="16"/>
        <w:rPr>
          <w:rFonts w:ascii="微软雅黑"/>
          <w:sz w:val="26"/>
        </w:rPr>
      </w:pPr>
    </w:p>
    <w:p>
      <w:pPr>
        <w:pStyle w:val="5"/>
        <w:numPr>
          <w:ilvl w:val="0"/>
          <w:numId w:val="52"/>
        </w:numPr>
        <w:tabs>
          <w:tab w:val="left" w:pos="726"/>
        </w:tabs>
        <w:spacing w:before="0" w:after="0" w:line="240" w:lineRule="auto"/>
        <w:ind w:left="725" w:right="0" w:hanging="426"/>
        <w:jc w:val="left"/>
      </w:pPr>
      <w:bookmarkStart w:id="485" w:name="_bookmark249"/>
      <w:bookmarkEnd w:id="485"/>
      <w:bookmarkStart w:id="486" w:name="_bookmark249"/>
      <w:bookmarkEnd w:id="486"/>
      <w:r>
        <w:t>输出结果是多少？</w:t>
      </w:r>
    </w:p>
    <w:p>
      <w:pPr>
        <w:pStyle w:val="8"/>
        <w:rPr>
          <w:b/>
          <w:sz w:val="26"/>
        </w:rPr>
      </w:pPr>
    </w:p>
    <w:p>
      <w:pPr>
        <w:pStyle w:val="8"/>
        <w:tabs>
          <w:tab w:val="left" w:pos="950"/>
        </w:tabs>
        <w:spacing w:before="181" w:line="561" w:lineRule="auto"/>
        <w:ind w:left="300" w:right="8813" w:firstLine="105"/>
        <w:rPr>
          <w:rFonts w:hint="eastAsia" w:ascii="微软雅黑" w:eastAsia="微软雅黑"/>
        </w:rPr>
      </w:pPr>
      <w:r>
        <w:rPr>
          <w:rFonts w:hint="eastAsia" w:ascii="微软雅黑" w:eastAsia="微软雅黑"/>
        </w:rPr>
        <w:t>1）</w:t>
      </w:r>
      <w:r>
        <w:rPr>
          <w:rFonts w:hint="eastAsia" w:ascii="微软雅黑" w:eastAsia="微软雅黑"/>
        </w:rPr>
        <w:tab/>
      </w:r>
      <w:r>
        <w:rPr>
          <w:rFonts w:hint="eastAsia" w:ascii="微软雅黑" w:eastAsia="微软雅黑"/>
          <w:spacing w:val="-3"/>
        </w:rPr>
        <w:t xml:space="preserve">var </w:t>
      </w:r>
      <w:r>
        <w:rPr>
          <w:rFonts w:hint="eastAsia" w:ascii="微软雅黑" w:eastAsia="微软雅黑"/>
        </w:rPr>
        <w:t xml:space="preserve">a; var b = a * </w:t>
      </w:r>
      <w:r>
        <w:rPr>
          <w:rFonts w:hint="eastAsia" w:ascii="微软雅黑" w:eastAsia="微软雅黑"/>
          <w:spacing w:val="-7"/>
        </w:rPr>
        <w:t xml:space="preserve">0; </w:t>
      </w:r>
      <w:r>
        <w:rPr>
          <w:rFonts w:hint="eastAsia" w:ascii="微软雅黑" w:eastAsia="微软雅黑"/>
        </w:rPr>
        <w:t>if (b == b)</w:t>
      </w:r>
      <w:r>
        <w:rPr>
          <w:rFonts w:hint="eastAsia" w:ascii="微软雅黑" w:eastAsia="微软雅黑"/>
          <w:spacing w:val="-3"/>
        </w:rPr>
        <w:t xml:space="preserve"> </w:t>
      </w:r>
      <w:r>
        <w:rPr>
          <w:rFonts w:hint="eastAsia" w:ascii="微软雅黑" w:eastAsia="微软雅黑"/>
        </w:rPr>
        <w:t>{</w:t>
      </w:r>
    </w:p>
    <w:p>
      <w:pPr>
        <w:pStyle w:val="8"/>
        <w:spacing w:line="382" w:lineRule="exact"/>
        <w:ind w:left="1351"/>
        <w:rPr>
          <w:rFonts w:ascii="微软雅黑"/>
        </w:rPr>
      </w:pPr>
      <w:r>
        <w:rPr>
          <w:rFonts w:ascii="微软雅黑"/>
        </w:rPr>
        <w:t>console.log(b * 2 + "2" - 0 + 4);</w:t>
      </w:r>
    </w:p>
    <w:p>
      <w:pPr>
        <w:pStyle w:val="8"/>
        <w:spacing w:before="2"/>
        <w:rPr>
          <w:rFonts w:ascii="微软雅黑"/>
          <w:sz w:val="28"/>
        </w:rPr>
      </w:pPr>
    </w:p>
    <w:p>
      <w:pPr>
        <w:pStyle w:val="8"/>
        <w:ind w:left="300"/>
        <w:rPr>
          <w:rFonts w:ascii="微软雅黑"/>
        </w:rPr>
      </w:pPr>
      <w:r>
        <w:rPr>
          <w:rFonts w:ascii="微软雅黑"/>
        </w:rPr>
        <w:t>} else {</w:t>
      </w:r>
    </w:p>
    <w:p>
      <w:pPr>
        <w:pStyle w:val="8"/>
        <w:spacing w:before="18"/>
        <w:rPr>
          <w:rFonts w:ascii="微软雅黑"/>
          <w:sz w:val="27"/>
        </w:rPr>
      </w:pPr>
    </w:p>
    <w:p>
      <w:pPr>
        <w:pStyle w:val="8"/>
        <w:ind w:left="1351"/>
        <w:rPr>
          <w:rFonts w:ascii="微软雅黑"/>
        </w:rPr>
      </w:pPr>
      <w:r>
        <w:rPr>
          <w:rFonts w:ascii="微软雅黑"/>
        </w:rPr>
        <w:t>console.log(!b * 2 + "2" - 0 + 4);</w:t>
      </w:r>
    </w:p>
    <w:p>
      <w:pPr>
        <w:pStyle w:val="8"/>
        <w:spacing w:before="1"/>
        <w:rPr>
          <w:rFonts w:ascii="微软雅黑"/>
          <w:sz w:val="28"/>
        </w:rPr>
      </w:pPr>
    </w:p>
    <w:p>
      <w:pPr>
        <w:pStyle w:val="8"/>
        <w:ind w:left="300"/>
        <w:rPr>
          <w:rFonts w:ascii="微软雅黑"/>
        </w:rPr>
      </w:pPr>
      <w:r>
        <w:rPr>
          <w:rFonts w:ascii="微软雅黑"/>
          <w:w w:val="100"/>
        </w:rPr>
        <w:t>}</w:t>
      </w:r>
    </w:p>
    <w:p>
      <w:pPr>
        <w:pStyle w:val="8"/>
        <w:spacing w:before="2"/>
        <w:rPr>
          <w:rFonts w:ascii="微软雅黑"/>
          <w:sz w:val="28"/>
        </w:rPr>
      </w:pPr>
    </w:p>
    <w:p>
      <w:pPr>
        <w:pStyle w:val="8"/>
        <w:ind w:left="300"/>
        <w:rPr>
          <w:rFonts w:hint="eastAsia" w:ascii="微软雅黑" w:eastAsia="微软雅黑"/>
        </w:rPr>
      </w:pPr>
      <w:r>
        <w:rPr>
          <w:rFonts w:hint="eastAsia" w:ascii="微软雅黑" w:eastAsia="微软雅黑"/>
        </w:rPr>
        <w:t>答案：26</w:t>
      </w:r>
    </w:p>
    <w:p>
      <w:pPr>
        <w:pStyle w:val="8"/>
        <w:rPr>
          <w:rFonts w:ascii="微软雅黑"/>
          <w:sz w:val="28"/>
        </w:rPr>
      </w:pPr>
    </w:p>
    <w:p>
      <w:pPr>
        <w:pStyle w:val="14"/>
        <w:numPr>
          <w:ilvl w:val="0"/>
          <w:numId w:val="53"/>
        </w:numPr>
        <w:tabs>
          <w:tab w:val="left" w:pos="740"/>
        </w:tabs>
        <w:spacing w:before="0" w:after="0" w:line="240" w:lineRule="auto"/>
        <w:ind w:left="739" w:right="0" w:hanging="440"/>
        <w:jc w:val="left"/>
        <w:rPr>
          <w:rFonts w:hint="eastAsia" w:ascii="微软雅黑" w:eastAsia="微软雅黑"/>
          <w:sz w:val="21"/>
        </w:rPr>
      </w:pPr>
      <w:r>
        <w:rPr>
          <w:rFonts w:hint="eastAsia" w:ascii="微软雅黑" w:eastAsia="微软雅黑"/>
          <w:sz w:val="21"/>
        </w:rPr>
        <w:t>&lt;script&gt;</w:t>
      </w:r>
    </w:p>
    <w:p>
      <w:pPr>
        <w:pStyle w:val="8"/>
        <w:spacing w:before="1"/>
        <w:rPr>
          <w:rFonts w:ascii="微软雅黑"/>
          <w:sz w:val="28"/>
        </w:rPr>
      </w:pPr>
    </w:p>
    <w:p>
      <w:pPr>
        <w:pStyle w:val="8"/>
        <w:ind w:left="1142"/>
        <w:rPr>
          <w:rFonts w:ascii="微软雅黑"/>
        </w:rPr>
      </w:pPr>
      <w:r>
        <w:rPr>
          <w:rFonts w:ascii="微软雅黑"/>
        </w:rPr>
        <w:t>var a = 1;</w:t>
      </w:r>
    </w:p>
    <w:p>
      <w:pPr>
        <w:pStyle w:val="8"/>
        <w:spacing w:before="2"/>
        <w:rPr>
          <w:rFonts w:ascii="微软雅黑"/>
          <w:sz w:val="28"/>
        </w:rPr>
      </w:pPr>
    </w:p>
    <w:p>
      <w:pPr>
        <w:pStyle w:val="8"/>
        <w:ind w:left="300"/>
        <w:rPr>
          <w:rFonts w:ascii="微软雅黑"/>
        </w:rPr>
      </w:pPr>
      <w:r>
        <w:rPr>
          <w:rFonts w:ascii="微软雅黑"/>
        </w:rPr>
        <w:t>&lt;/script&gt;</w:t>
      </w:r>
    </w:p>
    <w:p>
      <w:pPr>
        <w:pStyle w:val="8"/>
        <w:spacing w:before="17"/>
        <w:rPr>
          <w:rFonts w:ascii="微软雅黑"/>
          <w:sz w:val="27"/>
        </w:rPr>
      </w:pPr>
    </w:p>
    <w:p>
      <w:pPr>
        <w:pStyle w:val="8"/>
        <w:spacing w:before="1" w:line="561" w:lineRule="auto"/>
        <w:ind w:left="300" w:right="9227"/>
        <w:rPr>
          <w:rFonts w:ascii="微软雅黑"/>
        </w:rPr>
      </w:pPr>
      <w:r>
        <w:rPr>
          <w:rFonts w:ascii="微软雅黑"/>
        </w:rPr>
        <w:t>&lt;script&gt; var a;</w:t>
      </w:r>
    </w:p>
    <w:p>
      <w:pPr>
        <w:spacing w:after="0" w:line="561" w:lineRule="auto"/>
        <w:rPr>
          <w:rFonts w:ascii="微软雅黑"/>
        </w:rPr>
        <w:sectPr>
          <w:pgSz w:w="11910" w:h="16840"/>
          <w:pgMar w:top="1520" w:right="0" w:bottom="280" w:left="1500" w:header="720" w:footer="720" w:gutter="0"/>
        </w:sectPr>
      </w:pPr>
    </w:p>
    <w:p>
      <w:pPr>
        <w:pStyle w:val="8"/>
        <w:spacing w:before="21" w:line="561" w:lineRule="auto"/>
        <w:ind w:left="300" w:right="8797"/>
        <w:rPr>
          <w:rFonts w:ascii="微软雅黑"/>
        </w:rPr>
      </w:pPr>
      <w:r>
        <w:rPr>
          <w:rFonts w:ascii="微软雅黑"/>
        </w:rPr>
        <w:t>var b = a * 0; if (b == b) {</w:t>
      </w:r>
    </w:p>
    <w:p>
      <w:pPr>
        <w:pStyle w:val="8"/>
        <w:spacing w:line="383" w:lineRule="exact"/>
        <w:ind w:left="1142"/>
        <w:rPr>
          <w:rFonts w:ascii="微软雅黑"/>
        </w:rPr>
      </w:pPr>
      <w:r>
        <w:rPr>
          <w:rFonts w:ascii="微软雅黑"/>
        </w:rPr>
        <w:t>console.log(b * 2 + "2" - 0 + 4);</w:t>
      </w:r>
    </w:p>
    <w:p>
      <w:pPr>
        <w:pStyle w:val="8"/>
        <w:spacing w:before="1"/>
        <w:rPr>
          <w:rFonts w:ascii="微软雅黑"/>
          <w:sz w:val="28"/>
        </w:rPr>
      </w:pPr>
    </w:p>
    <w:p>
      <w:pPr>
        <w:pStyle w:val="8"/>
        <w:ind w:left="300"/>
        <w:rPr>
          <w:rFonts w:ascii="微软雅黑"/>
        </w:rPr>
      </w:pPr>
      <w:r>
        <w:rPr>
          <w:rFonts w:ascii="微软雅黑"/>
        </w:rPr>
        <w:t>} else {</w:t>
      </w:r>
    </w:p>
    <w:p>
      <w:pPr>
        <w:pStyle w:val="8"/>
        <w:spacing w:before="2"/>
        <w:rPr>
          <w:rFonts w:ascii="微软雅黑"/>
          <w:sz w:val="28"/>
        </w:rPr>
      </w:pPr>
    </w:p>
    <w:p>
      <w:pPr>
        <w:pStyle w:val="8"/>
        <w:ind w:left="1142"/>
        <w:rPr>
          <w:rFonts w:ascii="微软雅黑"/>
        </w:rPr>
      </w:pPr>
      <w:r>
        <w:rPr>
          <w:rFonts w:ascii="微软雅黑"/>
        </w:rPr>
        <w:t>console.log(!b * 2 + "2" - 0 + 4);</w:t>
      </w:r>
    </w:p>
    <w:p>
      <w:pPr>
        <w:pStyle w:val="8"/>
        <w:spacing w:before="18"/>
        <w:rPr>
          <w:rFonts w:ascii="微软雅黑"/>
          <w:sz w:val="27"/>
        </w:rPr>
      </w:pPr>
    </w:p>
    <w:p>
      <w:pPr>
        <w:pStyle w:val="8"/>
        <w:ind w:left="300"/>
        <w:rPr>
          <w:rFonts w:ascii="微软雅黑"/>
        </w:rPr>
      </w:pPr>
      <w:r>
        <w:rPr>
          <w:rFonts w:ascii="微软雅黑"/>
          <w:w w:val="100"/>
        </w:rPr>
        <w:t>}</w:t>
      </w:r>
    </w:p>
    <w:p>
      <w:pPr>
        <w:pStyle w:val="8"/>
        <w:spacing w:before="1"/>
        <w:rPr>
          <w:rFonts w:ascii="微软雅黑"/>
          <w:sz w:val="28"/>
        </w:rPr>
      </w:pPr>
    </w:p>
    <w:p>
      <w:pPr>
        <w:pStyle w:val="8"/>
        <w:spacing w:before="1"/>
        <w:ind w:left="300"/>
        <w:rPr>
          <w:rFonts w:ascii="微软雅黑"/>
        </w:rPr>
      </w:pPr>
      <w:r>
        <w:rPr>
          <w:rFonts w:ascii="微软雅黑"/>
        </w:rPr>
        <w:t>&lt;/script&gt;</w:t>
      </w:r>
    </w:p>
    <w:p>
      <w:pPr>
        <w:pStyle w:val="8"/>
        <w:spacing w:before="1"/>
        <w:rPr>
          <w:rFonts w:ascii="微软雅黑"/>
          <w:sz w:val="28"/>
        </w:rPr>
      </w:pPr>
    </w:p>
    <w:p>
      <w:pPr>
        <w:pStyle w:val="8"/>
        <w:spacing w:before="1"/>
        <w:ind w:left="300"/>
        <w:rPr>
          <w:rFonts w:hint="eastAsia" w:ascii="微软雅黑" w:eastAsia="微软雅黑"/>
        </w:rPr>
      </w:pPr>
      <w:r>
        <w:rPr>
          <w:rFonts w:hint="eastAsia" w:ascii="微软雅黑" w:eastAsia="微软雅黑"/>
        </w:rPr>
        <w:t>答案：6</w:t>
      </w:r>
    </w:p>
    <w:p>
      <w:pPr>
        <w:pStyle w:val="8"/>
        <w:spacing w:before="17"/>
        <w:rPr>
          <w:rFonts w:ascii="微软雅黑"/>
          <w:sz w:val="27"/>
        </w:rPr>
      </w:pPr>
    </w:p>
    <w:p>
      <w:pPr>
        <w:pStyle w:val="14"/>
        <w:numPr>
          <w:ilvl w:val="0"/>
          <w:numId w:val="53"/>
        </w:numPr>
        <w:tabs>
          <w:tab w:val="left" w:pos="845"/>
          <w:tab w:val="left" w:pos="846"/>
        </w:tabs>
        <w:spacing w:before="0" w:after="0" w:line="561" w:lineRule="auto"/>
        <w:ind w:left="300" w:right="8539" w:firstLine="0"/>
        <w:jc w:val="left"/>
        <w:rPr>
          <w:rFonts w:hint="eastAsia" w:ascii="微软雅黑" w:eastAsia="微软雅黑"/>
          <w:sz w:val="21"/>
        </w:rPr>
      </w:pPr>
      <w:r>
        <w:rPr>
          <w:rFonts w:hint="eastAsia" w:ascii="微软雅黑" w:eastAsia="微软雅黑"/>
          <w:spacing w:val="-3"/>
          <w:sz w:val="21"/>
        </w:rPr>
        <w:t xml:space="preserve">var </w:t>
      </w:r>
      <w:r>
        <w:rPr>
          <w:rFonts w:hint="eastAsia" w:ascii="微软雅黑" w:eastAsia="微软雅黑"/>
          <w:sz w:val="21"/>
        </w:rPr>
        <w:t xml:space="preserve">t = </w:t>
      </w:r>
      <w:r>
        <w:rPr>
          <w:rFonts w:hint="eastAsia" w:ascii="微软雅黑" w:eastAsia="微软雅黑"/>
          <w:spacing w:val="-6"/>
          <w:sz w:val="21"/>
        </w:rPr>
        <w:t xml:space="preserve">10; </w:t>
      </w:r>
      <w:r>
        <w:rPr>
          <w:rFonts w:hint="eastAsia" w:ascii="微软雅黑" w:eastAsia="微软雅黑"/>
          <w:sz w:val="21"/>
        </w:rPr>
        <w:t>function</w:t>
      </w:r>
      <w:r>
        <w:rPr>
          <w:rFonts w:hint="eastAsia" w:ascii="微软雅黑" w:eastAsia="微软雅黑"/>
          <w:spacing w:val="-7"/>
          <w:sz w:val="21"/>
        </w:rPr>
        <w:t xml:space="preserve"> </w:t>
      </w:r>
      <w:r>
        <w:rPr>
          <w:rFonts w:hint="eastAsia" w:ascii="微软雅黑" w:eastAsia="微软雅黑"/>
          <w:sz w:val="21"/>
        </w:rPr>
        <w:t>test(t){</w:t>
      </w:r>
    </w:p>
    <w:p>
      <w:pPr>
        <w:pStyle w:val="8"/>
        <w:spacing w:line="385" w:lineRule="exact"/>
        <w:ind w:left="1037"/>
        <w:rPr>
          <w:rFonts w:ascii="微软雅黑"/>
        </w:rPr>
      </w:pPr>
      <w:r>
        <w:rPr>
          <w:rFonts w:ascii="微软雅黑"/>
        </w:rPr>
        <w:t>var t = t++;</w:t>
      </w:r>
    </w:p>
    <w:p>
      <w:pPr>
        <w:pStyle w:val="8"/>
        <w:rPr>
          <w:rFonts w:ascii="微软雅黑"/>
          <w:sz w:val="28"/>
        </w:rPr>
      </w:pPr>
    </w:p>
    <w:p>
      <w:pPr>
        <w:pStyle w:val="8"/>
        <w:spacing w:line="561" w:lineRule="auto"/>
        <w:ind w:left="300" w:right="8684"/>
        <w:rPr>
          <w:rFonts w:hint="eastAsia" w:ascii="微软雅黑" w:eastAsia="微软雅黑"/>
        </w:rPr>
      </w:pPr>
      <w:r>
        <w:rPr>
          <w:rFonts w:hint="eastAsia" w:ascii="微软雅黑" w:eastAsia="微软雅黑"/>
        </w:rPr>
        <w:t>}test(t); console.log(t); 答案：10</w:t>
      </w:r>
    </w:p>
    <w:p>
      <w:pPr>
        <w:pStyle w:val="14"/>
        <w:numPr>
          <w:ilvl w:val="0"/>
          <w:numId w:val="53"/>
        </w:numPr>
        <w:tabs>
          <w:tab w:val="left" w:pos="742"/>
        </w:tabs>
        <w:spacing w:before="0" w:after="0" w:line="382" w:lineRule="exact"/>
        <w:ind w:left="742" w:right="0" w:hanging="442"/>
        <w:jc w:val="left"/>
        <w:rPr>
          <w:rFonts w:hint="eastAsia" w:ascii="微软雅黑" w:eastAsia="微软雅黑"/>
          <w:sz w:val="21"/>
        </w:rPr>
      </w:pPr>
      <w:r>
        <w:rPr>
          <w:rFonts w:hint="eastAsia" w:ascii="微软雅黑" w:eastAsia="微软雅黑"/>
          <w:spacing w:val="-3"/>
          <w:sz w:val="21"/>
        </w:rPr>
        <w:t xml:space="preserve">var </w:t>
      </w:r>
      <w:r>
        <w:rPr>
          <w:rFonts w:hint="eastAsia" w:ascii="微软雅黑" w:eastAsia="微软雅黑"/>
          <w:sz w:val="21"/>
        </w:rPr>
        <w:t>t =</w:t>
      </w:r>
      <w:r>
        <w:rPr>
          <w:rFonts w:hint="eastAsia" w:ascii="微软雅黑" w:eastAsia="微软雅黑"/>
          <w:spacing w:val="-2"/>
          <w:sz w:val="21"/>
        </w:rPr>
        <w:t xml:space="preserve"> </w:t>
      </w:r>
      <w:r>
        <w:rPr>
          <w:rFonts w:hint="eastAsia" w:ascii="微软雅黑" w:eastAsia="微软雅黑"/>
          <w:sz w:val="21"/>
        </w:rPr>
        <w:t>10;</w:t>
      </w:r>
    </w:p>
    <w:p>
      <w:pPr>
        <w:spacing w:after="0" w:line="382" w:lineRule="exact"/>
        <w:jc w:val="left"/>
        <w:rPr>
          <w:rFonts w:hint="eastAsia" w:ascii="微软雅黑" w:eastAsia="微软雅黑"/>
          <w:sz w:val="21"/>
        </w:rPr>
        <w:sectPr>
          <w:pgSz w:w="11910" w:h="16840"/>
          <w:pgMar w:top="1520" w:right="0" w:bottom="280" w:left="1500" w:header="720" w:footer="720" w:gutter="0"/>
        </w:sectPr>
      </w:pPr>
    </w:p>
    <w:p>
      <w:pPr>
        <w:pStyle w:val="8"/>
        <w:spacing w:before="21"/>
        <w:ind w:left="300"/>
        <w:rPr>
          <w:rFonts w:ascii="微软雅黑"/>
        </w:rPr>
      </w:pPr>
      <w:r>
        <w:rPr>
          <w:rFonts w:ascii="微软雅黑"/>
        </w:rPr>
        <w:t>function test(test){</w:t>
      </w:r>
    </w:p>
    <w:p>
      <w:pPr>
        <w:pStyle w:val="8"/>
        <w:spacing w:before="1"/>
        <w:rPr>
          <w:rFonts w:ascii="微软雅黑"/>
          <w:sz w:val="28"/>
        </w:rPr>
      </w:pPr>
    </w:p>
    <w:p>
      <w:pPr>
        <w:pStyle w:val="8"/>
        <w:ind w:left="934"/>
        <w:rPr>
          <w:rFonts w:ascii="微软雅黑"/>
        </w:rPr>
      </w:pPr>
      <w:r>
        <w:rPr>
          <w:rFonts w:ascii="微软雅黑"/>
        </w:rPr>
        <w:t>var t = test++;</w:t>
      </w:r>
    </w:p>
    <w:p>
      <w:pPr>
        <w:pStyle w:val="8"/>
        <w:spacing w:before="18"/>
        <w:rPr>
          <w:rFonts w:ascii="微软雅黑"/>
          <w:sz w:val="27"/>
        </w:rPr>
      </w:pPr>
    </w:p>
    <w:p>
      <w:pPr>
        <w:pStyle w:val="8"/>
        <w:spacing w:line="561" w:lineRule="auto"/>
        <w:ind w:left="300" w:right="8684"/>
        <w:rPr>
          <w:rFonts w:hint="eastAsia" w:ascii="微软雅黑" w:eastAsia="微软雅黑"/>
        </w:rPr>
      </w:pPr>
      <w:r>
        <w:rPr>
          <w:rFonts w:hint="eastAsia" w:ascii="微软雅黑" w:eastAsia="微软雅黑"/>
        </w:rPr>
        <w:t>}test(t); console.log(t); 答案：10</w:t>
      </w:r>
    </w:p>
    <w:p>
      <w:pPr>
        <w:pStyle w:val="14"/>
        <w:numPr>
          <w:ilvl w:val="0"/>
          <w:numId w:val="54"/>
        </w:numPr>
        <w:tabs>
          <w:tab w:val="left" w:pos="742"/>
        </w:tabs>
        <w:spacing w:before="0" w:after="0" w:line="561" w:lineRule="auto"/>
        <w:ind w:left="300" w:right="8252" w:firstLine="0"/>
        <w:jc w:val="left"/>
        <w:rPr>
          <w:rFonts w:hint="eastAsia" w:ascii="微软雅黑" w:eastAsia="微软雅黑"/>
          <w:sz w:val="21"/>
        </w:rPr>
      </w:pPr>
      <w:r>
        <w:rPr>
          <w:rFonts w:hint="eastAsia" w:ascii="微软雅黑" w:eastAsia="微软雅黑"/>
          <w:spacing w:val="-3"/>
          <w:sz w:val="21"/>
        </w:rPr>
        <w:t xml:space="preserve">var </w:t>
      </w:r>
      <w:r>
        <w:rPr>
          <w:rFonts w:hint="eastAsia" w:ascii="微软雅黑" w:eastAsia="微软雅黑"/>
          <w:sz w:val="21"/>
        </w:rPr>
        <w:t>t = 10; function</w:t>
      </w:r>
      <w:r>
        <w:rPr>
          <w:rFonts w:hint="eastAsia" w:ascii="微软雅黑" w:eastAsia="微软雅黑"/>
          <w:spacing w:val="-10"/>
          <w:sz w:val="21"/>
        </w:rPr>
        <w:t xml:space="preserve"> </w:t>
      </w:r>
      <w:r>
        <w:rPr>
          <w:rFonts w:hint="eastAsia" w:ascii="微软雅黑" w:eastAsia="微软雅黑"/>
          <w:sz w:val="21"/>
        </w:rPr>
        <w:t>test(test){</w:t>
      </w:r>
    </w:p>
    <w:p>
      <w:pPr>
        <w:pStyle w:val="8"/>
        <w:spacing w:line="386" w:lineRule="exact"/>
        <w:ind w:left="1037"/>
        <w:rPr>
          <w:rFonts w:ascii="微软雅黑"/>
        </w:rPr>
      </w:pPr>
      <w:r>
        <w:rPr>
          <w:rFonts w:ascii="微软雅黑"/>
        </w:rPr>
        <w:t>t = test++;</w:t>
      </w:r>
    </w:p>
    <w:p>
      <w:pPr>
        <w:pStyle w:val="8"/>
        <w:spacing w:before="12"/>
        <w:rPr>
          <w:rFonts w:ascii="微软雅黑"/>
          <w:sz w:val="27"/>
        </w:rPr>
      </w:pPr>
    </w:p>
    <w:p>
      <w:pPr>
        <w:pStyle w:val="8"/>
        <w:spacing w:before="1" w:line="561" w:lineRule="auto"/>
        <w:ind w:left="300" w:right="8684"/>
        <w:rPr>
          <w:rFonts w:hint="eastAsia" w:ascii="微软雅黑" w:eastAsia="微软雅黑"/>
        </w:rPr>
      </w:pPr>
      <w:r>
        <w:rPr>
          <w:rFonts w:hint="eastAsia" w:ascii="微软雅黑" w:eastAsia="微软雅黑"/>
        </w:rPr>
        <w:t>}test(t); console.log(t); 答案：10</w:t>
      </w:r>
    </w:p>
    <w:p>
      <w:pPr>
        <w:pStyle w:val="14"/>
        <w:numPr>
          <w:ilvl w:val="0"/>
          <w:numId w:val="54"/>
        </w:numPr>
        <w:tabs>
          <w:tab w:val="left" w:pos="742"/>
        </w:tabs>
        <w:spacing w:before="0" w:after="0" w:line="561" w:lineRule="auto"/>
        <w:ind w:left="300" w:right="8253" w:firstLine="0"/>
        <w:jc w:val="left"/>
        <w:rPr>
          <w:rFonts w:hint="eastAsia" w:ascii="微软雅黑" w:eastAsia="微软雅黑"/>
          <w:sz w:val="21"/>
        </w:rPr>
      </w:pPr>
      <w:r>
        <w:rPr>
          <w:rFonts w:hint="eastAsia" w:ascii="微软雅黑" w:eastAsia="微软雅黑"/>
          <w:spacing w:val="-3"/>
          <w:sz w:val="21"/>
        </w:rPr>
        <w:t xml:space="preserve">var </w:t>
      </w:r>
      <w:r>
        <w:rPr>
          <w:rFonts w:hint="eastAsia" w:ascii="微软雅黑" w:eastAsia="微软雅黑"/>
          <w:sz w:val="21"/>
        </w:rPr>
        <w:t>t = 10; function</w:t>
      </w:r>
      <w:r>
        <w:rPr>
          <w:rFonts w:hint="eastAsia" w:ascii="微软雅黑" w:eastAsia="微软雅黑"/>
          <w:spacing w:val="-10"/>
          <w:sz w:val="21"/>
        </w:rPr>
        <w:t xml:space="preserve"> </w:t>
      </w:r>
      <w:r>
        <w:rPr>
          <w:rFonts w:hint="eastAsia" w:ascii="微软雅黑" w:eastAsia="微软雅黑"/>
          <w:sz w:val="21"/>
        </w:rPr>
        <w:t>test(test){</w:t>
      </w:r>
    </w:p>
    <w:p>
      <w:pPr>
        <w:pStyle w:val="8"/>
        <w:spacing w:line="559" w:lineRule="auto"/>
        <w:ind w:left="931" w:right="8041"/>
        <w:rPr>
          <w:rFonts w:ascii="微软雅黑"/>
        </w:rPr>
      </w:pPr>
      <w:r>
        <w:rPr>
          <w:rFonts w:ascii="微软雅黑"/>
        </w:rPr>
        <w:t>t = t + test; console.log(t);</w:t>
      </w:r>
    </w:p>
    <w:p>
      <w:pPr>
        <w:spacing w:after="0" w:line="559" w:lineRule="auto"/>
        <w:rPr>
          <w:rFonts w:ascii="微软雅黑"/>
        </w:rPr>
        <w:sectPr>
          <w:pgSz w:w="11910" w:h="16840"/>
          <w:pgMar w:top="1520" w:right="0" w:bottom="280" w:left="1500" w:header="720" w:footer="720" w:gutter="0"/>
        </w:sectPr>
      </w:pPr>
    </w:p>
    <w:p>
      <w:pPr>
        <w:pStyle w:val="8"/>
        <w:spacing w:before="21"/>
        <w:ind w:left="934"/>
        <w:rPr>
          <w:rFonts w:ascii="微软雅黑"/>
        </w:rPr>
      </w:pPr>
      <w:r>
        <w:rPr>
          <w:rFonts w:ascii="微软雅黑"/>
        </w:rPr>
        <w:t>var t = 3;</w:t>
      </w:r>
    </w:p>
    <w:p>
      <w:pPr>
        <w:pStyle w:val="8"/>
        <w:spacing w:before="1"/>
        <w:rPr>
          <w:rFonts w:ascii="微软雅黑"/>
          <w:sz w:val="28"/>
        </w:rPr>
      </w:pPr>
    </w:p>
    <w:p>
      <w:pPr>
        <w:pStyle w:val="8"/>
        <w:tabs>
          <w:tab w:val="left" w:pos="1598"/>
        </w:tabs>
        <w:spacing w:line="561" w:lineRule="auto"/>
        <w:ind w:left="300" w:right="8559"/>
        <w:rPr>
          <w:rFonts w:hint="eastAsia" w:ascii="微软雅黑" w:eastAsia="微软雅黑"/>
        </w:rPr>
      </w:pPr>
      <w:r>
        <w:rPr>
          <w:rFonts w:hint="eastAsia" w:ascii="微软雅黑" w:eastAsia="微软雅黑"/>
        </w:rPr>
        <w:t>}test(t); console.log(t); 答案：NaN</w:t>
      </w:r>
      <w:r>
        <w:rPr>
          <w:rFonts w:hint="eastAsia" w:ascii="微软雅黑" w:eastAsia="微软雅黑"/>
        </w:rPr>
        <w:tab/>
      </w:r>
      <w:r>
        <w:rPr>
          <w:rFonts w:hint="eastAsia" w:ascii="微软雅黑" w:eastAsia="微软雅黑"/>
          <w:spacing w:val="-10"/>
        </w:rPr>
        <w:t xml:space="preserve">10 </w:t>
      </w:r>
      <w:r>
        <w:rPr>
          <w:rFonts w:hint="eastAsia" w:ascii="微软雅黑" w:eastAsia="微软雅黑"/>
        </w:rPr>
        <w:t xml:space="preserve">8） </w:t>
      </w:r>
      <w:r>
        <w:rPr>
          <w:rFonts w:hint="eastAsia" w:ascii="微软雅黑" w:eastAsia="微软雅黑"/>
          <w:spacing w:val="-3"/>
        </w:rPr>
        <w:t>var</w:t>
      </w:r>
      <w:r>
        <w:rPr>
          <w:rFonts w:hint="eastAsia" w:ascii="微软雅黑" w:eastAsia="微软雅黑"/>
          <w:spacing w:val="-20"/>
        </w:rPr>
        <w:t xml:space="preserve"> </w:t>
      </w:r>
      <w:r>
        <w:rPr>
          <w:rFonts w:hint="eastAsia" w:ascii="微软雅黑" w:eastAsia="微软雅黑"/>
        </w:rPr>
        <w:t>a;</w:t>
      </w:r>
    </w:p>
    <w:p>
      <w:pPr>
        <w:pStyle w:val="8"/>
        <w:spacing w:line="561" w:lineRule="auto"/>
        <w:ind w:left="300" w:right="8803"/>
        <w:rPr>
          <w:rFonts w:ascii="微软雅黑"/>
        </w:rPr>
      </w:pPr>
      <w:r>
        <w:rPr>
          <w:rFonts w:ascii="微软雅黑"/>
        </w:rPr>
        <w:t>var b = a / 0; if (b == b) {</w:t>
      </w:r>
    </w:p>
    <w:p>
      <w:pPr>
        <w:pStyle w:val="8"/>
        <w:spacing w:line="386" w:lineRule="exact"/>
        <w:ind w:left="1142"/>
        <w:rPr>
          <w:rFonts w:ascii="微软雅黑"/>
        </w:rPr>
      </w:pPr>
      <w:r>
        <w:rPr>
          <w:rFonts w:ascii="微软雅黑"/>
        </w:rPr>
        <w:t>console.log(b * 2 + "2" - 0 + 4);</w:t>
      </w:r>
    </w:p>
    <w:p>
      <w:pPr>
        <w:pStyle w:val="8"/>
        <w:spacing w:before="9"/>
        <w:rPr>
          <w:rFonts w:ascii="微软雅黑"/>
          <w:sz w:val="27"/>
        </w:rPr>
      </w:pPr>
    </w:p>
    <w:p>
      <w:pPr>
        <w:pStyle w:val="8"/>
        <w:spacing w:before="1"/>
        <w:ind w:left="300"/>
        <w:rPr>
          <w:rFonts w:ascii="微软雅黑"/>
        </w:rPr>
      </w:pPr>
      <w:r>
        <w:rPr>
          <w:rFonts w:ascii="微软雅黑"/>
        </w:rPr>
        <w:t>} else {</w:t>
      </w:r>
    </w:p>
    <w:p>
      <w:pPr>
        <w:pStyle w:val="8"/>
        <w:spacing w:before="1"/>
        <w:rPr>
          <w:rFonts w:ascii="微软雅黑"/>
          <w:sz w:val="28"/>
        </w:rPr>
      </w:pPr>
    </w:p>
    <w:p>
      <w:pPr>
        <w:pStyle w:val="8"/>
        <w:ind w:left="1142"/>
        <w:rPr>
          <w:rFonts w:ascii="微软雅黑"/>
        </w:rPr>
      </w:pPr>
      <w:r>
        <w:rPr>
          <w:rFonts w:ascii="微软雅黑"/>
        </w:rPr>
        <w:t>console.log(!b * 2 + "2" - 0 + 4);</w:t>
      </w:r>
    </w:p>
    <w:p>
      <w:pPr>
        <w:pStyle w:val="8"/>
        <w:spacing w:before="2"/>
        <w:rPr>
          <w:rFonts w:ascii="微软雅黑"/>
          <w:sz w:val="28"/>
        </w:rPr>
      </w:pPr>
    </w:p>
    <w:p>
      <w:pPr>
        <w:pStyle w:val="8"/>
        <w:ind w:left="300"/>
        <w:rPr>
          <w:rFonts w:ascii="微软雅黑"/>
        </w:rPr>
      </w:pPr>
      <w:r>
        <w:rPr>
          <w:rFonts w:ascii="微软雅黑"/>
          <w:w w:val="100"/>
        </w:rPr>
        <w:t>}</w:t>
      </w:r>
    </w:p>
    <w:p>
      <w:pPr>
        <w:pStyle w:val="8"/>
        <w:spacing w:before="18"/>
        <w:rPr>
          <w:rFonts w:ascii="微软雅黑"/>
          <w:sz w:val="27"/>
        </w:rPr>
      </w:pPr>
    </w:p>
    <w:p>
      <w:pPr>
        <w:pStyle w:val="8"/>
        <w:spacing w:line="561" w:lineRule="auto"/>
        <w:ind w:left="300" w:right="8894"/>
        <w:rPr>
          <w:rFonts w:hint="eastAsia" w:ascii="微软雅黑" w:eastAsia="微软雅黑"/>
        </w:rPr>
      </w:pPr>
      <w:r>
        <w:rPr>
          <w:rFonts w:hint="eastAsia" w:ascii="微软雅黑" w:eastAsia="微软雅黑"/>
        </w:rPr>
        <w:t>答 案 ：26 9）&lt;script&gt;</w:t>
      </w:r>
    </w:p>
    <w:p>
      <w:pPr>
        <w:pStyle w:val="8"/>
        <w:spacing w:line="385" w:lineRule="exact"/>
        <w:ind w:left="934"/>
        <w:rPr>
          <w:rFonts w:ascii="微软雅黑"/>
        </w:rPr>
      </w:pPr>
      <w:r>
        <w:rPr>
          <w:rFonts w:ascii="微软雅黑"/>
        </w:rPr>
        <w:t>var a = 1;</w:t>
      </w:r>
    </w:p>
    <w:p>
      <w:pPr>
        <w:pStyle w:val="8"/>
        <w:spacing w:before="18"/>
        <w:rPr>
          <w:rFonts w:ascii="微软雅黑"/>
          <w:sz w:val="27"/>
        </w:rPr>
      </w:pPr>
    </w:p>
    <w:p>
      <w:pPr>
        <w:pStyle w:val="8"/>
        <w:ind w:left="300"/>
        <w:rPr>
          <w:rFonts w:ascii="微软雅黑"/>
        </w:rPr>
      </w:pPr>
      <w:r>
        <w:rPr>
          <w:rFonts w:ascii="微软雅黑"/>
        </w:rPr>
        <w:t>&lt;/script&gt;</w:t>
      </w:r>
    </w:p>
    <w:p>
      <w:pPr>
        <w:spacing w:after="0"/>
        <w:rPr>
          <w:rFonts w:ascii="微软雅黑"/>
        </w:rPr>
        <w:sectPr>
          <w:pgSz w:w="11910" w:h="16840"/>
          <w:pgMar w:top="1520" w:right="0" w:bottom="280" w:left="1500" w:header="720" w:footer="720" w:gutter="0"/>
        </w:sectPr>
      </w:pPr>
    </w:p>
    <w:p>
      <w:pPr>
        <w:pStyle w:val="8"/>
        <w:spacing w:before="21"/>
        <w:ind w:right="9239"/>
        <w:jc w:val="right"/>
        <w:rPr>
          <w:rFonts w:ascii="微软雅黑"/>
        </w:rPr>
      </w:pPr>
      <w:r>
        <w:rPr>
          <w:rFonts w:ascii="微软雅黑"/>
        </w:rPr>
        <w:t>&lt;script&gt;</w:t>
      </w:r>
    </w:p>
    <w:p>
      <w:pPr>
        <w:pStyle w:val="8"/>
        <w:spacing w:before="1"/>
        <w:rPr>
          <w:rFonts w:ascii="微软雅黑"/>
          <w:sz w:val="28"/>
        </w:rPr>
      </w:pPr>
    </w:p>
    <w:p>
      <w:pPr>
        <w:pStyle w:val="8"/>
        <w:ind w:right="9151"/>
        <w:jc w:val="right"/>
        <w:rPr>
          <w:rFonts w:ascii="微软雅黑"/>
        </w:rPr>
      </w:pPr>
      <w:r>
        <w:rPr>
          <w:rFonts w:ascii="微软雅黑"/>
        </w:rPr>
        <w:t>var a;</w:t>
      </w:r>
    </w:p>
    <w:p>
      <w:pPr>
        <w:pStyle w:val="8"/>
        <w:spacing w:before="18"/>
        <w:rPr>
          <w:rFonts w:ascii="微软雅黑"/>
          <w:sz w:val="27"/>
        </w:rPr>
      </w:pPr>
    </w:p>
    <w:p>
      <w:pPr>
        <w:pStyle w:val="8"/>
        <w:spacing w:line="561" w:lineRule="auto"/>
        <w:ind w:left="722" w:right="8381"/>
        <w:rPr>
          <w:rFonts w:ascii="微软雅黑"/>
        </w:rPr>
      </w:pPr>
      <w:r>
        <w:rPr>
          <w:rFonts w:ascii="微软雅黑"/>
        </w:rPr>
        <w:t>var b = a / 0; if (b == b) {</w:t>
      </w:r>
    </w:p>
    <w:p>
      <w:pPr>
        <w:pStyle w:val="8"/>
        <w:spacing w:line="386" w:lineRule="exact"/>
        <w:ind w:left="1142"/>
        <w:rPr>
          <w:rFonts w:ascii="微软雅黑"/>
        </w:rPr>
      </w:pPr>
      <w:r>
        <w:rPr>
          <w:rFonts w:ascii="微软雅黑"/>
        </w:rPr>
        <w:t>console.log(b * 2 + "2" + 4);</w:t>
      </w:r>
    </w:p>
    <w:p>
      <w:pPr>
        <w:pStyle w:val="8"/>
        <w:spacing w:before="17"/>
        <w:rPr>
          <w:rFonts w:ascii="微软雅黑"/>
          <w:sz w:val="27"/>
        </w:rPr>
      </w:pPr>
    </w:p>
    <w:p>
      <w:pPr>
        <w:pStyle w:val="8"/>
        <w:ind w:left="722"/>
        <w:rPr>
          <w:rFonts w:ascii="微软雅黑"/>
        </w:rPr>
      </w:pPr>
      <w:r>
        <w:rPr>
          <w:rFonts w:ascii="微软雅黑"/>
        </w:rPr>
        <w:t>} else {</w:t>
      </w:r>
    </w:p>
    <w:p>
      <w:pPr>
        <w:pStyle w:val="8"/>
        <w:spacing w:before="2"/>
        <w:rPr>
          <w:rFonts w:ascii="微软雅黑"/>
          <w:sz w:val="28"/>
        </w:rPr>
      </w:pPr>
    </w:p>
    <w:p>
      <w:pPr>
        <w:pStyle w:val="8"/>
        <w:ind w:left="1142"/>
        <w:rPr>
          <w:rFonts w:ascii="微软雅黑"/>
        </w:rPr>
      </w:pPr>
      <w:r>
        <w:rPr>
          <w:rFonts w:ascii="微软雅黑"/>
        </w:rPr>
        <w:t>console.log(!b * 2 + "2" + 4);</w:t>
      </w:r>
    </w:p>
    <w:p>
      <w:pPr>
        <w:pStyle w:val="8"/>
        <w:spacing w:before="2"/>
        <w:rPr>
          <w:rFonts w:ascii="微软雅黑"/>
          <w:sz w:val="28"/>
        </w:rPr>
      </w:pPr>
    </w:p>
    <w:p>
      <w:pPr>
        <w:pStyle w:val="8"/>
        <w:ind w:left="722"/>
        <w:rPr>
          <w:rFonts w:ascii="微软雅黑"/>
        </w:rPr>
      </w:pPr>
      <w:r>
        <w:rPr>
          <w:rFonts w:ascii="微软雅黑"/>
          <w:w w:val="100"/>
        </w:rPr>
        <w:t>}</w:t>
      </w:r>
    </w:p>
    <w:p>
      <w:pPr>
        <w:pStyle w:val="8"/>
        <w:spacing w:before="17"/>
        <w:rPr>
          <w:rFonts w:ascii="微软雅黑"/>
          <w:sz w:val="27"/>
        </w:rPr>
      </w:pPr>
    </w:p>
    <w:p>
      <w:pPr>
        <w:pStyle w:val="8"/>
        <w:spacing w:before="1"/>
        <w:ind w:right="9148"/>
        <w:jc w:val="right"/>
        <w:rPr>
          <w:rFonts w:ascii="微软雅黑"/>
        </w:rPr>
      </w:pPr>
      <w:r>
        <w:rPr>
          <w:rFonts w:ascii="微软雅黑"/>
        </w:rPr>
        <w:t>&lt;/script&gt;</w:t>
      </w:r>
    </w:p>
    <w:p>
      <w:pPr>
        <w:pStyle w:val="8"/>
        <w:spacing w:before="1"/>
        <w:rPr>
          <w:rFonts w:ascii="微软雅黑"/>
          <w:sz w:val="28"/>
        </w:rPr>
      </w:pPr>
    </w:p>
    <w:p>
      <w:pPr>
        <w:pStyle w:val="8"/>
        <w:ind w:left="300"/>
        <w:rPr>
          <w:rFonts w:hint="eastAsia" w:ascii="微软雅黑" w:eastAsia="微软雅黑"/>
        </w:rPr>
      </w:pPr>
      <w:r>
        <w:rPr>
          <w:rFonts w:hint="eastAsia" w:ascii="微软雅黑" w:eastAsia="微软雅黑"/>
        </w:rPr>
        <w:t>答案：Infinity24</w:t>
      </w:r>
    </w:p>
    <w:p>
      <w:pPr>
        <w:pStyle w:val="8"/>
        <w:rPr>
          <w:rFonts w:ascii="微软雅黑"/>
          <w:sz w:val="28"/>
        </w:rPr>
      </w:pPr>
    </w:p>
    <w:p>
      <w:pPr>
        <w:pStyle w:val="8"/>
        <w:rPr>
          <w:rFonts w:ascii="微软雅黑"/>
          <w:sz w:val="28"/>
        </w:rPr>
      </w:pPr>
    </w:p>
    <w:p>
      <w:pPr>
        <w:pStyle w:val="8"/>
        <w:rPr>
          <w:rFonts w:ascii="微软雅黑"/>
        </w:rPr>
      </w:pPr>
    </w:p>
    <w:p>
      <w:pPr>
        <w:pStyle w:val="14"/>
        <w:numPr>
          <w:ilvl w:val="0"/>
          <w:numId w:val="52"/>
        </w:numPr>
        <w:tabs>
          <w:tab w:val="left" w:pos="726"/>
        </w:tabs>
        <w:spacing w:before="0" w:after="0" w:line="240" w:lineRule="auto"/>
        <w:ind w:left="725" w:right="0" w:hanging="426"/>
        <w:jc w:val="left"/>
        <w:rPr>
          <w:b/>
          <w:sz w:val="24"/>
        </w:rPr>
      </w:pPr>
      <w:bookmarkStart w:id="487" w:name="_bookmark250"/>
      <w:bookmarkEnd w:id="487"/>
      <w:bookmarkStart w:id="488" w:name="_bookmark250"/>
      <w:bookmarkEnd w:id="488"/>
      <w:r>
        <w:rPr>
          <w:b/>
          <w:spacing w:val="-8"/>
          <w:sz w:val="24"/>
        </w:rPr>
        <w:t xml:space="preserve">用程序实现找到 </w:t>
      </w:r>
      <w:r>
        <w:rPr>
          <w:rFonts w:ascii="Calibri Light" w:eastAsia="Calibri Light"/>
          <w:b w:val="0"/>
          <w:sz w:val="24"/>
        </w:rPr>
        <w:t>html</w:t>
      </w:r>
      <w:r>
        <w:rPr>
          <w:rFonts w:ascii="Calibri Light" w:eastAsia="Calibri Light"/>
          <w:b w:val="0"/>
          <w:spacing w:val="3"/>
          <w:sz w:val="24"/>
        </w:rPr>
        <w:t xml:space="preserve"> </w:t>
      </w:r>
      <w:r>
        <w:rPr>
          <w:b/>
          <w:spacing w:val="-31"/>
          <w:sz w:val="24"/>
        </w:rPr>
        <w:t xml:space="preserve">中 </w:t>
      </w:r>
      <w:r>
        <w:rPr>
          <w:rFonts w:ascii="Calibri Light" w:eastAsia="Calibri Light"/>
          <w:b w:val="0"/>
          <w:sz w:val="24"/>
        </w:rPr>
        <w:t>id</w:t>
      </w:r>
      <w:r>
        <w:rPr>
          <w:rFonts w:ascii="Calibri Light" w:eastAsia="Calibri Light"/>
          <w:b w:val="0"/>
          <w:spacing w:val="5"/>
          <w:sz w:val="24"/>
        </w:rPr>
        <w:t xml:space="preserve"> </w:t>
      </w:r>
      <w:r>
        <w:rPr>
          <w:b/>
          <w:sz w:val="24"/>
        </w:rPr>
        <w:t>名相同的元素？</w:t>
      </w:r>
    </w:p>
    <w:p>
      <w:pPr>
        <w:pStyle w:val="8"/>
        <w:rPr>
          <w:b/>
          <w:sz w:val="26"/>
        </w:rPr>
      </w:pPr>
    </w:p>
    <w:p>
      <w:pPr>
        <w:pStyle w:val="8"/>
        <w:spacing w:before="182"/>
        <w:ind w:left="300"/>
        <w:rPr>
          <w:rFonts w:ascii="微软雅黑"/>
        </w:rPr>
      </w:pPr>
      <w:r>
        <w:rPr>
          <w:rFonts w:ascii="微软雅黑"/>
        </w:rPr>
        <w:t>&lt;body&gt;</w:t>
      </w:r>
    </w:p>
    <w:p>
      <w:pPr>
        <w:pStyle w:val="8"/>
        <w:spacing w:before="1"/>
        <w:rPr>
          <w:rFonts w:ascii="微软雅黑"/>
          <w:sz w:val="28"/>
        </w:rPr>
      </w:pPr>
    </w:p>
    <w:p>
      <w:pPr>
        <w:pStyle w:val="8"/>
        <w:ind w:left="722"/>
        <w:rPr>
          <w:rFonts w:ascii="微软雅黑"/>
        </w:rPr>
      </w:pPr>
      <w:r>
        <w:rPr>
          <w:rFonts w:ascii="微软雅黑"/>
        </w:rPr>
        <w:t>&lt;form id='form1'&gt;</w:t>
      </w:r>
    </w:p>
    <w:p>
      <w:pPr>
        <w:pStyle w:val="8"/>
        <w:spacing w:before="2"/>
        <w:rPr>
          <w:rFonts w:ascii="微软雅黑"/>
          <w:sz w:val="28"/>
        </w:rPr>
      </w:pPr>
    </w:p>
    <w:p>
      <w:pPr>
        <w:pStyle w:val="8"/>
        <w:ind w:left="1142"/>
        <w:rPr>
          <w:rFonts w:ascii="微软雅黑"/>
        </w:rPr>
      </w:pPr>
      <w:r>
        <w:rPr>
          <w:rFonts w:ascii="微软雅黑"/>
        </w:rPr>
        <w:t>&lt;div id='div1'&gt;&lt;/div&gt;</w:t>
      </w:r>
    </w:p>
    <w:p>
      <w:pPr>
        <w:spacing w:after="0"/>
        <w:rPr>
          <w:rFonts w:ascii="微软雅黑"/>
        </w:rPr>
        <w:sectPr>
          <w:pgSz w:w="11910" w:h="16840"/>
          <w:pgMar w:top="1520" w:right="0" w:bottom="280" w:left="1500" w:header="720" w:footer="720" w:gutter="0"/>
        </w:sectPr>
      </w:pPr>
    </w:p>
    <w:p>
      <w:pPr>
        <w:pStyle w:val="8"/>
        <w:spacing w:before="21"/>
        <w:ind w:left="1142"/>
        <w:rPr>
          <w:rFonts w:ascii="微软雅黑"/>
        </w:rPr>
      </w:pPr>
      <w:r>
        <w:rPr>
          <w:rFonts w:ascii="微软雅黑"/>
        </w:rPr>
        <w:t>&lt;div</w:t>
      </w:r>
      <w:r>
        <w:rPr>
          <w:rFonts w:ascii="微软雅黑"/>
          <w:spacing w:val="-12"/>
        </w:rPr>
        <w:t xml:space="preserve"> </w:t>
      </w:r>
      <w:r>
        <w:rPr>
          <w:rFonts w:ascii="微软雅黑"/>
        </w:rPr>
        <w:t>id='div2'&gt;&lt;/div&gt;</w:t>
      </w:r>
    </w:p>
    <w:p>
      <w:pPr>
        <w:pStyle w:val="8"/>
        <w:spacing w:before="1"/>
        <w:rPr>
          <w:rFonts w:ascii="微软雅黑"/>
          <w:sz w:val="28"/>
        </w:rPr>
      </w:pPr>
    </w:p>
    <w:p>
      <w:pPr>
        <w:pStyle w:val="8"/>
        <w:ind w:left="1142"/>
        <w:rPr>
          <w:rFonts w:ascii="微软雅黑"/>
        </w:rPr>
      </w:pPr>
      <w:r>
        <w:rPr>
          <w:rFonts w:ascii="微软雅黑"/>
        </w:rPr>
        <w:t>&lt;div</w:t>
      </w:r>
      <w:r>
        <w:rPr>
          <w:rFonts w:ascii="微软雅黑"/>
          <w:spacing w:val="-12"/>
        </w:rPr>
        <w:t xml:space="preserve"> </w:t>
      </w:r>
      <w:r>
        <w:rPr>
          <w:rFonts w:ascii="微软雅黑"/>
        </w:rPr>
        <w:t>id='div3'&gt;&lt;/div&gt;</w:t>
      </w:r>
    </w:p>
    <w:p>
      <w:pPr>
        <w:pStyle w:val="8"/>
        <w:spacing w:before="18"/>
        <w:rPr>
          <w:rFonts w:ascii="微软雅黑"/>
          <w:sz w:val="27"/>
        </w:rPr>
      </w:pPr>
    </w:p>
    <w:p>
      <w:pPr>
        <w:pStyle w:val="8"/>
        <w:ind w:left="1142"/>
        <w:rPr>
          <w:rFonts w:ascii="微软雅黑"/>
        </w:rPr>
      </w:pPr>
      <w:r>
        <w:rPr>
          <w:rFonts w:ascii="微软雅黑"/>
        </w:rPr>
        <w:t>&lt;div</w:t>
      </w:r>
      <w:r>
        <w:rPr>
          <w:rFonts w:ascii="微软雅黑"/>
          <w:spacing w:val="-12"/>
        </w:rPr>
        <w:t xml:space="preserve"> </w:t>
      </w:r>
      <w:r>
        <w:rPr>
          <w:rFonts w:ascii="微软雅黑"/>
        </w:rPr>
        <w:t>id='div4'&gt;&lt;/div&gt;</w:t>
      </w:r>
    </w:p>
    <w:p>
      <w:pPr>
        <w:pStyle w:val="8"/>
        <w:spacing w:before="1"/>
        <w:rPr>
          <w:rFonts w:ascii="微软雅黑"/>
          <w:sz w:val="28"/>
        </w:rPr>
      </w:pPr>
    </w:p>
    <w:p>
      <w:pPr>
        <w:pStyle w:val="8"/>
        <w:ind w:left="1142"/>
        <w:rPr>
          <w:rFonts w:ascii="微软雅黑"/>
        </w:rPr>
      </w:pPr>
      <w:r>
        <w:rPr>
          <w:rFonts w:ascii="微软雅黑"/>
        </w:rPr>
        <w:t>&lt;div</w:t>
      </w:r>
      <w:r>
        <w:rPr>
          <w:rFonts w:ascii="微软雅黑"/>
          <w:spacing w:val="-12"/>
        </w:rPr>
        <w:t xml:space="preserve"> </w:t>
      </w:r>
      <w:r>
        <w:rPr>
          <w:rFonts w:ascii="微软雅黑"/>
        </w:rPr>
        <w:t>id='div5'&gt;&lt;/div&gt;</w:t>
      </w:r>
    </w:p>
    <w:p>
      <w:pPr>
        <w:pStyle w:val="8"/>
        <w:spacing w:before="2"/>
        <w:rPr>
          <w:rFonts w:ascii="微软雅黑"/>
          <w:sz w:val="28"/>
        </w:rPr>
      </w:pPr>
    </w:p>
    <w:p>
      <w:pPr>
        <w:pStyle w:val="8"/>
        <w:spacing w:before="1"/>
        <w:ind w:left="1142"/>
        <w:rPr>
          <w:rFonts w:hint="eastAsia" w:ascii="微软雅黑" w:eastAsia="微软雅黑"/>
        </w:rPr>
      </w:pPr>
      <w:r>
        <w:rPr>
          <w:rFonts w:hint="eastAsia" w:ascii="微软雅黑" w:eastAsia="微软雅黑"/>
        </w:rPr>
        <w:t>&lt;div id='div3'&gt;id 名重复的元素&lt;/div&gt;</w:t>
      </w:r>
    </w:p>
    <w:p>
      <w:pPr>
        <w:pStyle w:val="8"/>
        <w:spacing w:before="17"/>
        <w:rPr>
          <w:rFonts w:ascii="微软雅黑"/>
          <w:sz w:val="27"/>
        </w:rPr>
      </w:pPr>
    </w:p>
    <w:p>
      <w:pPr>
        <w:pStyle w:val="8"/>
        <w:ind w:left="722"/>
        <w:rPr>
          <w:rFonts w:ascii="微软雅黑"/>
        </w:rPr>
      </w:pPr>
      <w:r>
        <w:rPr>
          <w:rFonts w:ascii="微软雅黑"/>
        </w:rPr>
        <w:t>&lt;/form&gt;</w:t>
      </w:r>
    </w:p>
    <w:p>
      <w:pPr>
        <w:pStyle w:val="8"/>
        <w:spacing w:before="2"/>
        <w:rPr>
          <w:rFonts w:ascii="微软雅黑"/>
          <w:sz w:val="28"/>
        </w:rPr>
      </w:pPr>
    </w:p>
    <w:p>
      <w:pPr>
        <w:pStyle w:val="8"/>
        <w:ind w:left="300"/>
        <w:rPr>
          <w:rFonts w:ascii="微软雅黑"/>
        </w:rPr>
      </w:pPr>
      <w:r>
        <w:rPr>
          <w:rFonts w:ascii="微软雅黑"/>
        </w:rPr>
        <w:t>&lt;/body&gt;</w:t>
      </w:r>
    </w:p>
    <w:p>
      <w:pPr>
        <w:pStyle w:val="8"/>
        <w:spacing w:before="5" w:after="1"/>
        <w:rPr>
          <w:rFonts w:ascii="微软雅黑"/>
          <w:sz w:val="29"/>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2571"/>
                <w:sz w:val="30"/>
              </w:rPr>
              <w:t>var</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i/>
                <w:color w:val="F8F8F1"/>
                <w:sz w:val="30"/>
              </w:rPr>
              <w:t>nodes</w:t>
            </w:r>
            <w:r>
              <w:rPr>
                <w:rFonts w:ascii="Courier New"/>
                <w:color w:val="F82571"/>
                <w:sz w:val="30"/>
              </w:rPr>
              <w:t>=</w:t>
            </w:r>
            <w:r>
              <w:rPr>
                <w:rFonts w:ascii="Courier New"/>
                <w:color w:val="F8F8F1"/>
                <w:sz w:val="30"/>
              </w:rPr>
              <w:t>document.</w:t>
            </w:r>
            <w:r>
              <w:rPr>
                <w:rFonts w:ascii="Courier New"/>
                <w:color w:val="969647"/>
                <w:sz w:val="30"/>
              </w:rPr>
              <w:t>querySelectorAll</w:t>
            </w:r>
            <w:r>
              <w:rPr>
                <w:rFonts w:ascii="Courier New"/>
                <w:color w:val="F8F8F1"/>
                <w:sz w:val="30"/>
              </w:rPr>
              <w:t>(</w:t>
            </w:r>
            <w:r>
              <w:rPr>
                <w:rFonts w:ascii="Courier New"/>
                <w:color w:val="E6DB74"/>
                <w:sz w:val="30"/>
              </w:rPr>
              <w:t>"#form1&gt;*"</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F82571"/>
                <w:sz w:val="30"/>
              </w:rPr>
              <w:t>for</w:t>
            </w:r>
            <w:r>
              <w:rPr>
                <w:rFonts w:ascii="Courier New"/>
                <w:color w:val="F8F8F1"/>
                <w:sz w:val="30"/>
              </w:rPr>
              <w:t>(</w:t>
            </w:r>
            <w:r>
              <w:rPr>
                <w:rFonts w:ascii="Courier New"/>
                <w:color w:val="F82571"/>
                <w:sz w:val="30"/>
              </w:rPr>
              <w:t xml:space="preserve">var </w:t>
            </w:r>
            <w:r>
              <w:rPr>
                <w:rFonts w:ascii="Courier New"/>
                <w:i/>
                <w:color w:val="F8F8F1"/>
                <w:sz w:val="30"/>
              </w:rPr>
              <w:t>i</w:t>
            </w:r>
            <w:r>
              <w:rPr>
                <w:rFonts w:ascii="Courier New"/>
                <w:color w:val="F82571"/>
                <w:sz w:val="30"/>
              </w:rPr>
              <w:t>=</w:t>
            </w:r>
            <w:r>
              <w:rPr>
                <w:rFonts w:ascii="Courier New"/>
                <w:color w:val="AD81FF"/>
                <w:sz w:val="30"/>
              </w:rPr>
              <w:t>0</w:t>
            </w:r>
            <w:r>
              <w:rPr>
                <w:rFonts w:ascii="Courier New"/>
                <w:color w:val="CC7831"/>
                <w:sz w:val="30"/>
              </w:rPr>
              <w:t>,</w:t>
            </w:r>
            <w:r>
              <w:rPr>
                <w:rFonts w:ascii="Courier New"/>
                <w:i/>
                <w:color w:val="F8F8F1"/>
                <w:sz w:val="30"/>
              </w:rPr>
              <w:t>len</w:t>
            </w:r>
            <w:r>
              <w:rPr>
                <w:rFonts w:ascii="Courier New"/>
                <w:color w:val="F82571"/>
                <w:sz w:val="30"/>
              </w:rPr>
              <w:t>=</w:t>
            </w:r>
            <w:r>
              <w:rPr>
                <w:rFonts w:ascii="Courier New"/>
                <w:i/>
                <w:color w:val="F8F8F1"/>
                <w:sz w:val="30"/>
              </w:rPr>
              <w:t>nodes</w:t>
            </w:r>
            <w:r>
              <w:rPr>
                <w:rFonts w:ascii="Courier New"/>
                <w:color w:val="F8F8F1"/>
                <w:sz w:val="30"/>
              </w:rPr>
              <w:t>.length</w:t>
            </w:r>
            <w:r>
              <w:rPr>
                <w:rFonts w:ascii="Courier New"/>
                <w:color w:val="CC7831"/>
                <w:sz w:val="30"/>
              </w:rPr>
              <w:t>;</w:t>
            </w:r>
            <w:r>
              <w:rPr>
                <w:rFonts w:ascii="Courier New"/>
                <w:i/>
                <w:color w:val="F8F8F1"/>
                <w:sz w:val="30"/>
              </w:rPr>
              <w:t>i</w:t>
            </w:r>
            <w:r>
              <w:rPr>
                <w:rFonts w:ascii="Courier New"/>
                <w:color w:val="F82571"/>
                <w:sz w:val="30"/>
              </w:rPr>
              <w:t>&lt;</w:t>
            </w:r>
            <w:r>
              <w:rPr>
                <w:rFonts w:ascii="Courier New"/>
                <w:i/>
                <w:color w:val="F8F8F1"/>
                <w:sz w:val="30"/>
              </w:rPr>
              <w:t>len</w:t>
            </w:r>
            <w:r>
              <w:rPr>
                <w:rFonts w:ascii="Courier New"/>
                <w:color w:val="CC7831"/>
                <w:sz w:val="30"/>
              </w:rPr>
              <w:t>;</w:t>
            </w:r>
            <w:r>
              <w:rPr>
                <w:rFonts w:ascii="Courier New"/>
                <w:i/>
                <w:color w:val="F8F8F1"/>
                <w:sz w:val="30"/>
              </w:rPr>
              <w:t>i</w:t>
            </w:r>
            <w:r>
              <w:rPr>
                <w:rFonts w:ascii="Courier New"/>
                <w:color w:val="F82571"/>
                <w:sz w:val="30"/>
              </w:rPr>
              <w:t>++</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var </w:t>
            </w:r>
            <w:r>
              <w:rPr>
                <w:rFonts w:ascii="Courier New"/>
                <w:i/>
                <w:color w:val="F8F8F1"/>
                <w:sz w:val="30"/>
              </w:rPr>
              <w:t>attr</w:t>
            </w:r>
            <w:r>
              <w:rPr>
                <w:rFonts w:ascii="Courier New"/>
                <w:color w:val="F82571"/>
                <w:sz w:val="30"/>
              </w:rPr>
              <w:t>=</w:t>
            </w:r>
            <w:r>
              <w:rPr>
                <w:rFonts w:ascii="Courier New"/>
                <w:i/>
                <w:color w:val="F8F8F1"/>
                <w:sz w:val="30"/>
              </w:rPr>
              <w:t>nodes</w:t>
            </w:r>
            <w:r>
              <w:rPr>
                <w:rFonts w:ascii="Courier New"/>
                <w:color w:val="F8F8F1"/>
                <w:sz w:val="30"/>
              </w:rPr>
              <w:t>[</w:t>
            </w:r>
            <w:r>
              <w:rPr>
                <w:rFonts w:ascii="Courier New"/>
                <w:i/>
                <w:color w:val="F8F8F1"/>
                <w:sz w:val="30"/>
              </w:rPr>
              <w:t>i</w:t>
            </w:r>
            <w:r>
              <w:rPr>
                <w:rFonts w:ascii="Courier New"/>
                <w:color w:val="F8F8F1"/>
                <w:sz w:val="30"/>
              </w:rPr>
              <w:t>].</w:t>
            </w:r>
            <w:r>
              <w:rPr>
                <w:rFonts w:ascii="Courier New"/>
                <w:color w:val="969647"/>
                <w:sz w:val="30"/>
              </w:rPr>
              <w:t>getAttribute</w:t>
            </w:r>
            <w:r>
              <w:rPr>
                <w:rFonts w:ascii="Courier New"/>
                <w:color w:val="F8F8F1"/>
                <w:sz w:val="30"/>
              </w:rPr>
              <w:t>(</w:t>
            </w:r>
            <w:r>
              <w:rPr>
                <w:rFonts w:ascii="Courier New"/>
                <w:color w:val="E6DB74"/>
                <w:sz w:val="30"/>
              </w:rPr>
              <w:t>"id"</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 xml:space="preserve">var </w:t>
            </w:r>
            <w:r>
              <w:rPr>
                <w:rFonts w:ascii="Courier New"/>
                <w:i/>
                <w:color w:val="F8F8F1"/>
                <w:sz w:val="30"/>
              </w:rPr>
              <w:t>s</w:t>
            </w:r>
            <w:r>
              <w:rPr>
                <w:rFonts w:ascii="Courier New"/>
                <w:color w:val="F82571"/>
                <w:sz w:val="30"/>
              </w:rPr>
              <w:t>=</w:t>
            </w:r>
            <w:r>
              <w:rPr>
                <w:rFonts w:ascii="Courier New"/>
                <w:color w:val="AD81FF"/>
                <w:sz w:val="30"/>
              </w:rPr>
              <w:t>1</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626"/>
              <w:rPr>
                <w:rFonts w:ascii="Courier New"/>
                <w:sz w:val="30"/>
              </w:rPr>
            </w:pPr>
            <w:r>
              <w:rPr>
                <w:rFonts w:ascii="Courier New"/>
                <w:color w:val="F82571"/>
                <w:sz w:val="30"/>
              </w:rPr>
              <w:t>for</w:t>
            </w:r>
            <w:r>
              <w:rPr>
                <w:rFonts w:ascii="Courier New"/>
                <w:color w:val="F8F8F1"/>
                <w:sz w:val="30"/>
              </w:rPr>
              <w:t>(</w:t>
            </w:r>
            <w:r>
              <w:rPr>
                <w:rFonts w:ascii="Courier New"/>
                <w:color w:val="F82571"/>
                <w:sz w:val="30"/>
              </w:rPr>
              <w:t xml:space="preserve">var </w:t>
            </w:r>
            <w:r>
              <w:rPr>
                <w:rFonts w:ascii="Courier New"/>
                <w:i/>
                <w:color w:val="F8F8F1"/>
                <w:sz w:val="30"/>
              </w:rPr>
              <w:t>j</w:t>
            </w:r>
            <w:r>
              <w:rPr>
                <w:rFonts w:ascii="Courier New"/>
                <w:color w:val="F82571"/>
                <w:sz w:val="30"/>
              </w:rPr>
              <w:t>=</w:t>
            </w:r>
            <w:r>
              <w:rPr>
                <w:rFonts w:ascii="Courier New"/>
                <w:i/>
                <w:color w:val="F8F8F1"/>
                <w:sz w:val="30"/>
              </w:rPr>
              <w:t>i</w:t>
            </w:r>
            <w:r>
              <w:rPr>
                <w:rFonts w:ascii="Courier New"/>
                <w:color w:val="F82571"/>
                <w:sz w:val="30"/>
              </w:rPr>
              <w:t>+</w:t>
            </w:r>
            <w:r>
              <w:rPr>
                <w:rFonts w:ascii="Courier New"/>
                <w:color w:val="AD81FF"/>
                <w:sz w:val="30"/>
              </w:rPr>
              <w:t>1</w:t>
            </w:r>
            <w:r>
              <w:rPr>
                <w:rFonts w:ascii="Courier New"/>
                <w:color w:val="CC7831"/>
                <w:sz w:val="30"/>
              </w:rPr>
              <w:t>;</w:t>
            </w:r>
            <w:r>
              <w:rPr>
                <w:rFonts w:ascii="Courier New"/>
                <w:i/>
                <w:color w:val="F8F8F1"/>
                <w:sz w:val="30"/>
              </w:rPr>
              <w:t>j</w:t>
            </w:r>
            <w:r>
              <w:rPr>
                <w:rFonts w:ascii="Courier New"/>
                <w:color w:val="F82571"/>
                <w:sz w:val="30"/>
              </w:rPr>
              <w:t>&lt;</w:t>
            </w:r>
            <w:r>
              <w:rPr>
                <w:rFonts w:ascii="Courier New"/>
                <w:i/>
                <w:color w:val="F8F8F1"/>
                <w:sz w:val="30"/>
              </w:rPr>
              <w:t>len</w:t>
            </w:r>
            <w:r>
              <w:rPr>
                <w:rFonts w:ascii="Courier New"/>
                <w:color w:val="CC7831"/>
                <w:sz w:val="30"/>
              </w:rPr>
              <w:t>;</w:t>
            </w:r>
            <w:r>
              <w:rPr>
                <w:rFonts w:ascii="Courier New"/>
                <w:i/>
                <w:color w:val="F8F8F1"/>
                <w:sz w:val="30"/>
              </w:rPr>
              <w:t>j</w:t>
            </w:r>
            <w:r>
              <w:rPr>
                <w:rFonts w:ascii="Courier New"/>
                <w:color w:val="F82571"/>
                <w:sz w:val="30"/>
              </w:rPr>
              <w:t>++</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2571"/>
                <w:sz w:val="30"/>
              </w:rPr>
              <w:t>if</w:t>
            </w:r>
            <w:r>
              <w:rPr>
                <w:rFonts w:ascii="Courier New"/>
                <w:color w:val="F8F8F1"/>
                <w:sz w:val="30"/>
              </w:rPr>
              <w:t>(</w:t>
            </w:r>
            <w:r>
              <w:rPr>
                <w:rFonts w:ascii="Courier New"/>
                <w:i/>
                <w:color w:val="F8F8F1"/>
                <w:sz w:val="30"/>
              </w:rPr>
              <w:t>nodes</w:t>
            </w:r>
            <w:r>
              <w:rPr>
                <w:rFonts w:ascii="Courier New"/>
                <w:color w:val="F8F8F1"/>
                <w:sz w:val="30"/>
              </w:rPr>
              <w:t>[</w:t>
            </w:r>
            <w:r>
              <w:rPr>
                <w:rFonts w:ascii="Courier New"/>
                <w:i/>
                <w:color w:val="F8F8F1"/>
                <w:sz w:val="30"/>
              </w:rPr>
              <w:t>j</w:t>
            </w:r>
            <w:r>
              <w:rPr>
                <w:rFonts w:ascii="Courier New"/>
                <w:color w:val="F8F8F1"/>
                <w:sz w:val="30"/>
              </w:rPr>
              <w:t>].</w:t>
            </w:r>
            <w:r>
              <w:rPr>
                <w:rFonts w:ascii="Courier New"/>
                <w:color w:val="969647"/>
                <w:sz w:val="30"/>
              </w:rPr>
              <w:t>getAttribute</w:t>
            </w:r>
            <w:r>
              <w:rPr>
                <w:rFonts w:ascii="Courier New"/>
                <w:color w:val="F8F8F1"/>
                <w:sz w:val="30"/>
              </w:rPr>
              <w:t>(</w:t>
            </w:r>
            <w:r>
              <w:rPr>
                <w:rFonts w:ascii="Courier New"/>
                <w:color w:val="E6DB74"/>
                <w:sz w:val="30"/>
              </w:rPr>
              <w:t>"id"</w:t>
            </w:r>
            <w:r>
              <w:rPr>
                <w:rFonts w:ascii="Courier New"/>
                <w:color w:val="F8F8F1"/>
                <w:sz w:val="30"/>
              </w:rPr>
              <w:t>)</w:t>
            </w:r>
            <w:r>
              <w:rPr>
                <w:rFonts w:ascii="Courier New"/>
                <w:color w:val="F82571"/>
                <w:sz w:val="30"/>
              </w:rPr>
              <w:t>==</w:t>
            </w:r>
            <w:r>
              <w:rPr>
                <w:rFonts w:ascii="Courier New"/>
                <w:i/>
                <w:color w:val="F8F8F1"/>
                <w:sz w:val="30"/>
              </w:rPr>
              <w:t>attr</w:t>
            </w:r>
            <w:r>
              <w:rPr>
                <w:rFonts w:ascii="Courier New"/>
                <w:color w:val="F8F8F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826"/>
              <w:rPr>
                <w:rFonts w:ascii="Courier New"/>
                <w:sz w:val="30"/>
              </w:rPr>
            </w:pPr>
            <w:r>
              <w:rPr>
                <w:rFonts w:ascii="Courier New"/>
                <w:i/>
                <w:color w:val="F8F8F1"/>
                <w:sz w:val="30"/>
              </w:rPr>
              <w:t>s</w:t>
            </w:r>
            <w:r>
              <w:rPr>
                <w:rFonts w:ascii="Courier New"/>
                <w:color w:val="F82571"/>
                <w:sz w:val="30"/>
              </w:rPr>
              <w:t>++</w:t>
            </w:r>
            <w:r>
              <w:rPr>
                <w:rFonts w:ascii="Courier New"/>
                <w:color w:val="CC7831"/>
                <w:sz w:val="30"/>
              </w:rPr>
              <w:t>;</w:t>
            </w:r>
          </w:p>
        </w:tc>
      </w:tr>
    </w:tbl>
    <w:p>
      <w:pPr>
        <w:pStyle w:val="8"/>
        <w:spacing w:before="4"/>
        <w:rPr>
          <w:rFonts w:ascii="微软雅黑"/>
          <w:sz w:val="6"/>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8" w:hRule="atLeast"/>
        </w:trPr>
        <w:tc>
          <w:tcPr>
            <w:tcW w:w="8365" w:type="dxa"/>
            <w:shd w:val="clear" w:color="auto" w:fill="272821"/>
          </w:tcPr>
          <w:p>
            <w:pPr>
              <w:pStyle w:val="15"/>
              <w:spacing w:before="2"/>
              <w:ind w:left="1826"/>
              <w:rPr>
                <w:sz w:val="30"/>
              </w:rPr>
            </w:pPr>
            <w:r>
              <w:rPr>
                <w:rFonts w:ascii="Courier New" w:eastAsia="Courier New"/>
                <w:color w:val="969647"/>
                <w:sz w:val="30"/>
              </w:rPr>
              <w:t>alert</w:t>
            </w:r>
            <w:r>
              <w:rPr>
                <w:rFonts w:ascii="Courier New" w:eastAsia="Courier New"/>
                <w:color w:val="F8F8F1"/>
                <w:sz w:val="30"/>
              </w:rPr>
              <w:t>(</w:t>
            </w:r>
            <w:r>
              <w:rPr>
                <w:rFonts w:ascii="Courier New" w:eastAsia="Courier New"/>
                <w:color w:val="E6DB74"/>
                <w:sz w:val="30"/>
              </w:rPr>
              <w:t>"id</w:t>
            </w:r>
            <w:r>
              <w:rPr>
                <w:rFonts w:ascii="Courier New" w:eastAsia="Courier New"/>
                <w:color w:val="E6DB74"/>
                <w:spacing w:val="-112"/>
                <w:sz w:val="30"/>
              </w:rPr>
              <w:t xml:space="preserve"> </w:t>
            </w:r>
            <w:r>
              <w:rPr>
                <w:color w:val="E6DB74"/>
                <w:sz w:val="30"/>
              </w:rPr>
              <w:t>为：</w:t>
            </w:r>
            <w:r>
              <w:rPr>
                <w:rFonts w:ascii="Courier New" w:eastAsia="Courier New"/>
                <w:color w:val="E6DB74"/>
                <w:sz w:val="30"/>
              </w:rPr>
              <w:t>"</w:t>
            </w:r>
            <w:r>
              <w:rPr>
                <w:rFonts w:ascii="Courier New" w:eastAsia="Courier New"/>
                <w:color w:val="F82571"/>
                <w:sz w:val="30"/>
              </w:rPr>
              <w:t>+</w:t>
            </w:r>
            <w:r>
              <w:rPr>
                <w:rFonts w:ascii="Courier New" w:eastAsia="Courier New"/>
                <w:i/>
                <w:color w:val="F8F8F1"/>
                <w:sz w:val="30"/>
              </w:rPr>
              <w:t>attr</w:t>
            </w:r>
            <w:r>
              <w:rPr>
                <w:rFonts w:ascii="Courier New" w:eastAsia="Courier New"/>
                <w:color w:val="F82571"/>
                <w:sz w:val="30"/>
              </w:rPr>
              <w:t>+</w:t>
            </w:r>
            <w:r>
              <w:rPr>
                <w:rFonts w:ascii="Courier New" w:eastAsia="Courier New"/>
                <w:color w:val="E6DB74"/>
                <w:sz w:val="30"/>
              </w:rPr>
              <w:t>"</w:t>
            </w:r>
            <w:r>
              <w:rPr>
                <w:color w:val="E6DB74"/>
                <w:sz w:val="30"/>
              </w:rPr>
              <w:t>的元素出现</w:t>
            </w:r>
            <w:r>
              <w:rPr>
                <w:rFonts w:ascii="Courier New" w:eastAsia="Courier New"/>
                <w:color w:val="E6DB74"/>
                <w:sz w:val="30"/>
              </w:rPr>
              <w:t>"</w:t>
            </w:r>
            <w:r>
              <w:rPr>
                <w:rFonts w:ascii="Courier New" w:eastAsia="Courier New"/>
                <w:color w:val="F82571"/>
                <w:sz w:val="30"/>
              </w:rPr>
              <w:t>+</w:t>
            </w:r>
            <w:r>
              <w:rPr>
                <w:rFonts w:ascii="Courier New" w:eastAsia="Courier New"/>
                <w:i/>
                <w:color w:val="F8F8F1"/>
                <w:sz w:val="30"/>
              </w:rPr>
              <w:t>s</w:t>
            </w:r>
            <w:r>
              <w:rPr>
                <w:rFonts w:ascii="Courier New" w:eastAsia="Courier New"/>
                <w:color w:val="F82571"/>
                <w:sz w:val="30"/>
              </w:rPr>
              <w:t>+</w:t>
            </w:r>
            <w:r>
              <w:rPr>
                <w:rFonts w:ascii="Courier New" w:eastAsia="Courier New"/>
                <w:color w:val="E6DB74"/>
                <w:sz w:val="30"/>
              </w:rPr>
              <w:t>"</w:t>
            </w:r>
            <w:r>
              <w:rPr>
                <w:color w:val="E6DB74"/>
                <w:sz w:val="30"/>
              </w:rPr>
              <w:t>次</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28"/>
              <w:rPr>
                <w:rFonts w:ascii="Courier New"/>
                <w:sz w:val="30"/>
              </w:rPr>
            </w:pPr>
            <w:r>
              <w:rPr>
                <w:rFonts w:ascii="Courier New"/>
                <w:color w:val="E6DB74"/>
                <w:sz w:val="30"/>
              </w:rPr>
              <w:t>"</w:t>
            </w:r>
            <w:r>
              <w:rPr>
                <w:rFonts w:ascii="Courier New"/>
                <w:color w:val="F8F8F1"/>
                <w:sz w:val="30"/>
              </w:rPr>
              <w:t>)</w:t>
            </w:r>
            <w:r>
              <w:rPr>
                <w:rFonts w:ascii="Courier New"/>
                <w:color w:val="CC7831"/>
                <w:sz w:val="30"/>
              </w:rPr>
              <w:t>;</w:t>
            </w:r>
          </w:p>
        </w:tc>
      </w:tr>
    </w:tbl>
    <w:p>
      <w:pPr>
        <w:pStyle w:val="8"/>
        <w:spacing w:before="12"/>
        <w:rPr>
          <w:rFonts w:ascii="微软雅黑"/>
          <w:sz w:val="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2" w:hRule="atLeast"/>
        </w:trPr>
        <w:tc>
          <w:tcPr>
            <w:tcW w:w="8365" w:type="dxa"/>
            <w:shd w:val="clear" w:color="auto" w:fill="272821"/>
          </w:tcPr>
          <w:p>
            <w:pPr>
              <w:pStyle w:val="15"/>
              <w:ind w:left="1226"/>
              <w:rPr>
                <w:rFonts w:ascii="Courier New"/>
                <w:sz w:val="30"/>
              </w:rPr>
            </w:pPr>
            <w:r>
              <w:rPr>
                <w:rFonts w:ascii="Courier New"/>
                <w:color w:val="F8F8F1"/>
                <w:sz w:val="30"/>
              </w:rPr>
              <w:t>}</w:t>
            </w:r>
          </w:p>
        </w:tc>
      </w:tr>
    </w:tbl>
    <w:p>
      <w:pPr>
        <w:spacing w:after="0"/>
        <w:rPr>
          <w:rFonts w:ascii="Courier New"/>
          <w:sz w:val="30"/>
        </w:rPr>
        <w:sectPr>
          <w:pgSz w:w="11910" w:h="16840"/>
          <w:pgMar w:top="1520" w:right="0" w:bottom="280" w:left="1500" w:header="720" w:footer="720" w:gutter="0"/>
        </w:sectPr>
      </w:pPr>
    </w:p>
    <w:p>
      <w:pPr>
        <w:tabs>
          <w:tab w:val="left" w:pos="897"/>
          <w:tab w:val="left" w:pos="8636"/>
        </w:tabs>
        <w:spacing w:before="83"/>
        <w:ind w:left="271" w:right="0" w:firstLine="0"/>
        <w:jc w:val="left"/>
        <w:rPr>
          <w:rFonts w:ascii="Courier New"/>
          <w:sz w:val="30"/>
        </w:rPr>
      </w:pPr>
      <w:r>
        <w:rPr>
          <w:rFonts w:ascii="Courier New"/>
          <w:color w:val="F8F8F1"/>
          <w:sz w:val="30"/>
          <w:shd w:val="clear" w:color="auto" w:fill="272821"/>
        </w:rPr>
        <w:t xml:space="preserve"> </w:t>
      </w:r>
      <w:r>
        <w:rPr>
          <w:rFonts w:ascii="Courier New"/>
          <w:color w:val="F8F8F1"/>
          <w:sz w:val="30"/>
          <w:shd w:val="clear" w:color="auto" w:fill="272821"/>
        </w:rPr>
        <w:tab/>
      </w:r>
      <w:r>
        <w:rPr>
          <w:rFonts w:ascii="Courier New"/>
          <w:color w:val="F8F8F1"/>
          <w:sz w:val="30"/>
          <w:shd w:val="clear" w:color="auto" w:fill="272821"/>
        </w:rPr>
        <w:t>}</w:t>
      </w:r>
      <w:r>
        <w:rPr>
          <w:rFonts w:ascii="Courier New"/>
          <w:color w:val="F8F8F1"/>
          <w:sz w:val="30"/>
          <w:shd w:val="clear" w:color="auto" w:fill="272821"/>
        </w:rPr>
        <w:tab/>
      </w:r>
    </w:p>
    <w:p>
      <w:pPr>
        <w:tabs>
          <w:tab w:val="left" w:pos="8636"/>
        </w:tabs>
        <w:spacing w:before="284"/>
        <w:ind w:left="300" w:right="0" w:firstLine="0"/>
        <w:jc w:val="left"/>
        <w:rPr>
          <w:rFonts w:ascii="Courier New"/>
          <w:sz w:val="30"/>
        </w:rPr>
      </w:pPr>
      <w:r>
        <w:rPr>
          <w:rFonts w:ascii="Courier New"/>
          <w:color w:val="F8F8F1"/>
          <w:sz w:val="30"/>
          <w:shd w:val="clear" w:color="auto" w:fill="272821"/>
        </w:rPr>
        <w:t>}</w:t>
      </w:r>
      <w:r>
        <w:rPr>
          <w:rFonts w:ascii="Courier New"/>
          <w:color w:val="F8F8F1"/>
          <w:sz w:val="30"/>
          <w:shd w:val="clear" w:color="auto" w:fill="272821"/>
        </w:rPr>
        <w:tab/>
      </w:r>
    </w:p>
    <w:p>
      <w:pPr>
        <w:pStyle w:val="8"/>
        <w:rPr>
          <w:rFonts w:ascii="Courier New"/>
          <w:sz w:val="34"/>
        </w:rPr>
      </w:pPr>
    </w:p>
    <w:p>
      <w:pPr>
        <w:pStyle w:val="8"/>
        <w:rPr>
          <w:rFonts w:ascii="Courier New"/>
          <w:sz w:val="34"/>
        </w:rPr>
      </w:pPr>
    </w:p>
    <w:p>
      <w:pPr>
        <w:pStyle w:val="8"/>
        <w:rPr>
          <w:rFonts w:ascii="Courier New"/>
          <w:sz w:val="34"/>
        </w:rPr>
      </w:pPr>
    </w:p>
    <w:p>
      <w:pPr>
        <w:pStyle w:val="14"/>
        <w:numPr>
          <w:ilvl w:val="0"/>
          <w:numId w:val="52"/>
        </w:numPr>
        <w:tabs>
          <w:tab w:val="left" w:pos="726"/>
        </w:tabs>
        <w:spacing w:before="288" w:after="0" w:line="240" w:lineRule="auto"/>
        <w:ind w:left="725" w:right="0" w:hanging="426"/>
        <w:jc w:val="left"/>
        <w:rPr>
          <w:b/>
          <w:sz w:val="24"/>
        </w:rPr>
      </w:pPr>
      <w:bookmarkStart w:id="489" w:name="_bookmark251"/>
      <w:bookmarkEnd w:id="489"/>
      <w:bookmarkStart w:id="490" w:name="_bookmark251"/>
      <w:bookmarkEnd w:id="490"/>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z w:val="24"/>
        </w:rPr>
        <w:t>代码执行后，运行的结果是</w:t>
      </w:r>
    </w:p>
    <w:p>
      <w:pPr>
        <w:pStyle w:val="8"/>
        <w:rPr>
          <w:b/>
          <w:sz w:val="26"/>
        </w:rPr>
      </w:pPr>
    </w:p>
    <w:p>
      <w:pPr>
        <w:pStyle w:val="8"/>
        <w:spacing w:before="182"/>
        <w:ind w:left="300"/>
        <w:rPr>
          <w:rFonts w:hint="eastAsia" w:ascii="微软雅黑" w:eastAsia="微软雅黑"/>
        </w:rPr>
      </w:pPr>
      <w:r>
        <w:rPr>
          <w:rFonts w:hint="eastAsia" w:ascii="微软雅黑" w:eastAsia="微软雅黑"/>
        </w:rPr>
        <w:t>&lt;button id='btn'&gt;点击我&lt;/button&gt;</w:t>
      </w:r>
    </w:p>
    <w:p>
      <w:pPr>
        <w:pStyle w:val="8"/>
        <w:spacing w:before="2"/>
        <w:rPr>
          <w:rFonts w:ascii="微软雅黑"/>
          <w:sz w:val="28"/>
        </w:rPr>
      </w:pPr>
    </w:p>
    <w:p>
      <w:pPr>
        <w:pStyle w:val="8"/>
        <w:spacing w:line="561" w:lineRule="auto"/>
        <w:ind w:left="300" w:right="5750"/>
        <w:rPr>
          <w:rFonts w:ascii="微软雅黑"/>
        </w:rPr>
      </w:pPr>
      <w:r>
        <w:rPr>
          <w:rFonts w:ascii="微软雅黑"/>
        </w:rPr>
        <w:t>var btn = document.getElementById('btn'); var handler = {</w:t>
      </w:r>
    </w:p>
    <w:p>
      <w:pPr>
        <w:pStyle w:val="8"/>
        <w:spacing w:line="561" w:lineRule="auto"/>
        <w:ind w:left="722" w:right="7759"/>
        <w:rPr>
          <w:rFonts w:ascii="微软雅黑"/>
        </w:rPr>
      </w:pPr>
      <w:r>
        <w:rPr>
          <w:rFonts w:ascii="微软雅黑"/>
        </w:rPr>
        <w:t>id: '_eventHandler', exec: function(){</w:t>
      </w:r>
    </w:p>
    <w:p>
      <w:pPr>
        <w:pStyle w:val="8"/>
        <w:spacing w:line="386" w:lineRule="exact"/>
        <w:ind w:left="1140"/>
        <w:rPr>
          <w:rFonts w:ascii="微软雅黑"/>
        </w:rPr>
      </w:pPr>
      <w:r>
        <w:rPr>
          <w:rFonts w:ascii="微软雅黑"/>
        </w:rPr>
        <w:t>alert(this.id);</w:t>
      </w:r>
    </w:p>
    <w:p>
      <w:pPr>
        <w:pStyle w:val="8"/>
        <w:spacing w:before="13"/>
        <w:rPr>
          <w:rFonts w:ascii="微软雅黑"/>
          <w:sz w:val="27"/>
        </w:rPr>
      </w:pPr>
    </w:p>
    <w:p>
      <w:pPr>
        <w:pStyle w:val="8"/>
        <w:ind w:left="722"/>
        <w:rPr>
          <w:rFonts w:ascii="微软雅黑"/>
        </w:rPr>
      </w:pPr>
      <w:r>
        <w:rPr>
          <w:rFonts w:ascii="微软雅黑"/>
          <w:w w:val="100"/>
        </w:rPr>
        <w:t>}</w:t>
      </w:r>
    </w:p>
    <w:p>
      <w:pPr>
        <w:pStyle w:val="8"/>
        <w:spacing w:before="2"/>
        <w:rPr>
          <w:rFonts w:ascii="微软雅黑"/>
          <w:sz w:val="28"/>
        </w:rPr>
      </w:pPr>
    </w:p>
    <w:p>
      <w:pPr>
        <w:pStyle w:val="8"/>
        <w:ind w:left="300"/>
        <w:rPr>
          <w:rFonts w:ascii="微软雅黑"/>
        </w:rPr>
      </w:pPr>
      <w:r>
        <w:rPr>
          <w:rFonts w:ascii="微软雅黑"/>
          <w:w w:val="100"/>
        </w:rPr>
        <w:t>}</w:t>
      </w:r>
    </w:p>
    <w:p>
      <w:pPr>
        <w:pStyle w:val="8"/>
        <w:spacing w:before="2"/>
        <w:rPr>
          <w:rFonts w:ascii="微软雅黑"/>
          <w:sz w:val="28"/>
        </w:rPr>
      </w:pPr>
    </w:p>
    <w:p>
      <w:pPr>
        <w:pStyle w:val="8"/>
        <w:ind w:left="300"/>
        <w:rPr>
          <w:rFonts w:ascii="微软雅黑"/>
        </w:rPr>
      </w:pPr>
      <w:r>
        <w:rPr>
          <w:rFonts w:ascii="微软雅黑"/>
        </w:rPr>
        <w:t>btn.addEventListener('click', handler.exec);</w:t>
      </w:r>
    </w:p>
    <w:p>
      <w:pPr>
        <w:pStyle w:val="8"/>
        <w:spacing w:before="17"/>
        <w:rPr>
          <w:rFonts w:ascii="微软雅黑"/>
          <w:sz w:val="27"/>
        </w:rPr>
      </w:pPr>
    </w:p>
    <w:p>
      <w:pPr>
        <w:pStyle w:val="8"/>
        <w:spacing w:before="1"/>
        <w:ind w:left="300"/>
        <w:rPr>
          <w:rFonts w:hint="eastAsia" w:ascii="微软雅黑" w:hAnsi="微软雅黑" w:eastAsia="微软雅黑"/>
        </w:rPr>
      </w:pPr>
      <w:r>
        <w:rPr>
          <w:rFonts w:hint="eastAsia" w:ascii="微软雅黑" w:hAnsi="微软雅黑" w:eastAsia="微软雅黑"/>
        </w:rPr>
        <w:t>答案：”btn”</w:t>
      </w:r>
    </w:p>
    <w:p>
      <w:pPr>
        <w:pStyle w:val="8"/>
        <w:rPr>
          <w:rFonts w:ascii="微软雅黑"/>
          <w:sz w:val="28"/>
        </w:rPr>
      </w:pPr>
    </w:p>
    <w:p>
      <w:pPr>
        <w:pStyle w:val="14"/>
        <w:numPr>
          <w:ilvl w:val="0"/>
          <w:numId w:val="52"/>
        </w:numPr>
        <w:tabs>
          <w:tab w:val="left" w:pos="726"/>
        </w:tabs>
        <w:spacing w:before="0" w:after="0" w:line="240" w:lineRule="auto"/>
        <w:ind w:left="725" w:right="0" w:hanging="426"/>
        <w:jc w:val="left"/>
        <w:rPr>
          <w:b/>
          <w:sz w:val="24"/>
        </w:rPr>
      </w:pPr>
      <w:bookmarkStart w:id="491" w:name="_bookmark252"/>
      <w:bookmarkEnd w:id="491"/>
      <w:bookmarkStart w:id="492" w:name="_bookmark252"/>
      <w:bookmarkEnd w:id="492"/>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pacing w:val="-7"/>
          <w:sz w:val="24"/>
        </w:rPr>
        <w:t xml:space="preserve">代码执行后，依次 </w:t>
      </w:r>
      <w:r>
        <w:rPr>
          <w:rFonts w:ascii="Calibri Light" w:eastAsia="Calibri Light"/>
          <w:b w:val="0"/>
          <w:sz w:val="24"/>
        </w:rPr>
        <w:t>alert</w:t>
      </w:r>
      <w:r>
        <w:rPr>
          <w:rFonts w:ascii="Calibri Light" w:eastAsia="Calibri Light"/>
          <w:b w:val="0"/>
          <w:spacing w:val="6"/>
          <w:sz w:val="24"/>
        </w:rPr>
        <w:t xml:space="preserve"> </w:t>
      </w:r>
      <w:r>
        <w:rPr>
          <w:b/>
          <w:spacing w:val="-2"/>
          <w:sz w:val="24"/>
        </w:rPr>
        <w:t>的结果是</w:t>
      </w:r>
    </w:p>
    <w:p>
      <w:pPr>
        <w:pStyle w:val="8"/>
        <w:rPr>
          <w:b/>
          <w:sz w:val="26"/>
        </w:rPr>
      </w:pPr>
    </w:p>
    <w:p>
      <w:pPr>
        <w:pStyle w:val="8"/>
        <w:spacing w:before="182"/>
        <w:ind w:left="300"/>
        <w:rPr>
          <w:rFonts w:ascii="微软雅黑"/>
        </w:rPr>
      </w:pPr>
      <w:r>
        <w:rPr>
          <w:rFonts w:ascii="微软雅黑"/>
        </w:rPr>
        <w:t>var obj = {proto: {a:1,b:2}};</w:t>
      </w:r>
    </w:p>
    <w:p>
      <w:pPr>
        <w:spacing w:after="0"/>
        <w:rPr>
          <w:rFonts w:ascii="微软雅黑"/>
        </w:rPr>
        <w:sectPr>
          <w:pgSz w:w="11910" w:h="16840"/>
          <w:pgMar w:top="1480" w:right="0" w:bottom="280" w:left="1500" w:header="720" w:footer="720" w:gutter="0"/>
        </w:sectPr>
      </w:pPr>
    </w:p>
    <w:p>
      <w:pPr>
        <w:pStyle w:val="8"/>
        <w:spacing w:before="21" w:line="561" w:lineRule="auto"/>
        <w:ind w:left="300" w:right="7703"/>
        <w:rPr>
          <w:rFonts w:ascii="微软雅黑"/>
        </w:rPr>
      </w:pPr>
      <w:r>
        <w:rPr>
          <w:rFonts w:ascii="微软雅黑"/>
        </w:rPr>
        <w:t xml:space="preserve">function F(){}; </w:t>
      </w:r>
      <w:r>
        <w:rPr>
          <w:rFonts w:ascii="微软雅黑"/>
          <w:spacing w:val="-3"/>
        </w:rPr>
        <w:t xml:space="preserve">F.prototype </w:t>
      </w:r>
      <w:r>
        <w:rPr>
          <w:rFonts w:ascii="微软雅黑"/>
        </w:rPr>
        <w:t xml:space="preserve">= </w:t>
      </w:r>
      <w:r>
        <w:rPr>
          <w:rFonts w:ascii="微软雅黑"/>
          <w:spacing w:val="-3"/>
        </w:rPr>
        <w:t xml:space="preserve">obj.proto; </w:t>
      </w:r>
      <w:r>
        <w:rPr>
          <w:rFonts w:ascii="微软雅黑"/>
        </w:rPr>
        <w:t>var f = new F(); obj.proto.c = 3; obj.proto = {a:-1, b:-2}; alert(f.a);</w:t>
      </w:r>
    </w:p>
    <w:p>
      <w:pPr>
        <w:pStyle w:val="8"/>
        <w:spacing w:line="377" w:lineRule="exact"/>
        <w:ind w:left="300"/>
        <w:rPr>
          <w:rFonts w:ascii="微软雅黑"/>
        </w:rPr>
      </w:pPr>
      <w:r>
        <w:rPr>
          <w:rFonts w:ascii="微软雅黑"/>
        </w:rPr>
        <w:t>alert(f.c);</w:t>
      </w:r>
    </w:p>
    <w:p>
      <w:pPr>
        <w:pStyle w:val="8"/>
        <w:spacing w:before="1"/>
        <w:rPr>
          <w:rFonts w:ascii="微软雅黑"/>
          <w:sz w:val="28"/>
        </w:rPr>
      </w:pPr>
    </w:p>
    <w:p>
      <w:pPr>
        <w:pStyle w:val="8"/>
        <w:spacing w:before="1" w:line="559" w:lineRule="auto"/>
        <w:ind w:left="300" w:right="7750"/>
        <w:rPr>
          <w:rFonts w:ascii="微软雅黑"/>
        </w:rPr>
      </w:pPr>
      <w:r>
        <w:rPr>
          <w:rFonts w:ascii="微软雅黑"/>
        </w:rPr>
        <w:t>delete F.prototype['a']; alert(f.a); alert(obj.proto.a);</w:t>
      </w:r>
    </w:p>
    <w:p>
      <w:pPr>
        <w:pStyle w:val="8"/>
        <w:spacing w:before="6"/>
        <w:ind w:left="300"/>
        <w:rPr>
          <w:rFonts w:hint="eastAsia" w:ascii="微软雅黑" w:eastAsia="微软雅黑"/>
        </w:rPr>
      </w:pPr>
      <w:r>
        <w:rPr>
          <w:rFonts w:hint="eastAsia" w:ascii="微软雅黑" w:eastAsia="微软雅黑"/>
        </w:rPr>
        <w:t>答案：</w:t>
      </w:r>
    </w:p>
    <w:p>
      <w:pPr>
        <w:pStyle w:val="8"/>
        <w:spacing w:before="18"/>
        <w:rPr>
          <w:rFonts w:ascii="微软雅黑"/>
          <w:sz w:val="27"/>
        </w:rPr>
      </w:pPr>
    </w:p>
    <w:p>
      <w:pPr>
        <w:pStyle w:val="8"/>
        <w:ind w:left="300"/>
        <w:rPr>
          <w:rFonts w:ascii="微软雅黑"/>
        </w:rPr>
      </w:pPr>
      <w:r>
        <w:rPr>
          <w:rFonts w:ascii="微软雅黑"/>
          <w:w w:val="100"/>
        </w:rPr>
        <w:t>1</w:t>
      </w:r>
    </w:p>
    <w:p>
      <w:pPr>
        <w:pStyle w:val="8"/>
        <w:spacing w:before="1"/>
        <w:rPr>
          <w:rFonts w:ascii="微软雅黑"/>
          <w:sz w:val="28"/>
        </w:rPr>
      </w:pPr>
    </w:p>
    <w:p>
      <w:pPr>
        <w:pStyle w:val="8"/>
        <w:spacing w:before="1"/>
        <w:ind w:left="300"/>
        <w:rPr>
          <w:rFonts w:ascii="微软雅黑"/>
        </w:rPr>
      </w:pPr>
      <w:r>
        <w:rPr>
          <w:rFonts w:ascii="微软雅黑"/>
          <w:w w:val="100"/>
        </w:rPr>
        <w:t>3</w:t>
      </w:r>
    </w:p>
    <w:p>
      <w:pPr>
        <w:pStyle w:val="8"/>
        <w:spacing w:before="1"/>
        <w:rPr>
          <w:rFonts w:ascii="微软雅黑"/>
          <w:sz w:val="28"/>
        </w:rPr>
      </w:pPr>
    </w:p>
    <w:p>
      <w:pPr>
        <w:pStyle w:val="8"/>
        <w:ind w:left="300"/>
        <w:rPr>
          <w:rFonts w:ascii="微软雅黑"/>
        </w:rPr>
      </w:pPr>
      <w:r>
        <w:rPr>
          <w:rFonts w:ascii="微软雅黑"/>
        </w:rPr>
        <w:t>undefined</w:t>
      </w:r>
    </w:p>
    <w:p>
      <w:pPr>
        <w:pStyle w:val="8"/>
        <w:spacing w:before="18"/>
        <w:rPr>
          <w:rFonts w:ascii="微软雅黑"/>
          <w:sz w:val="27"/>
        </w:rPr>
      </w:pPr>
    </w:p>
    <w:p>
      <w:pPr>
        <w:pStyle w:val="8"/>
        <w:ind w:left="300"/>
        <w:rPr>
          <w:rFonts w:ascii="微软雅黑"/>
        </w:rPr>
      </w:pPr>
      <w:r>
        <w:rPr>
          <w:rFonts w:ascii="微软雅黑"/>
        </w:rPr>
        <w:t>-1</w:t>
      </w:r>
    </w:p>
    <w:p>
      <w:pPr>
        <w:spacing w:after="0"/>
        <w:rPr>
          <w:rFonts w:ascii="微软雅黑"/>
        </w:rPr>
        <w:sectPr>
          <w:pgSz w:w="11910" w:h="16840"/>
          <w:pgMar w:top="1520" w:right="0" w:bottom="280" w:left="1500" w:header="720" w:footer="720" w:gutter="0"/>
        </w:sectPr>
      </w:pPr>
    </w:p>
    <w:p>
      <w:pPr>
        <w:pStyle w:val="8"/>
        <w:rPr>
          <w:rFonts w:ascii="微软雅黑"/>
          <w:sz w:val="20"/>
        </w:rPr>
      </w:pPr>
    </w:p>
    <w:p>
      <w:pPr>
        <w:pStyle w:val="8"/>
        <w:spacing w:before="5"/>
        <w:rPr>
          <w:rFonts w:ascii="微软雅黑"/>
          <w:sz w:val="23"/>
        </w:rPr>
      </w:pPr>
    </w:p>
    <w:p>
      <w:pPr>
        <w:pStyle w:val="14"/>
        <w:numPr>
          <w:ilvl w:val="0"/>
          <w:numId w:val="52"/>
        </w:numPr>
        <w:tabs>
          <w:tab w:val="left" w:pos="726"/>
        </w:tabs>
        <w:spacing w:before="66" w:after="0" w:line="240" w:lineRule="auto"/>
        <w:ind w:left="725" w:right="0" w:hanging="426"/>
        <w:jc w:val="left"/>
        <w:rPr>
          <w:b/>
          <w:sz w:val="24"/>
        </w:rPr>
      </w:pPr>
      <w:bookmarkStart w:id="493" w:name="_bookmark253"/>
      <w:bookmarkEnd w:id="493"/>
      <w:bookmarkStart w:id="494" w:name="_bookmark253"/>
      <w:bookmarkEnd w:id="494"/>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z w:val="24"/>
        </w:rPr>
        <w:t>代码执行后的效果是</w:t>
      </w:r>
    </w:p>
    <w:p>
      <w:pPr>
        <w:pStyle w:val="8"/>
        <w:rPr>
          <w:b/>
          <w:sz w:val="26"/>
        </w:rPr>
      </w:pPr>
    </w:p>
    <w:p>
      <w:pPr>
        <w:pStyle w:val="8"/>
        <w:spacing w:before="180"/>
        <w:ind w:left="300"/>
        <w:rPr>
          <w:rFonts w:ascii="微软雅黑"/>
        </w:rPr>
      </w:pPr>
      <w:r>
        <w:rPr>
          <w:rFonts w:ascii="微软雅黑"/>
        </w:rPr>
        <w:t>&lt;ul id='list'&gt;</w:t>
      </w:r>
    </w:p>
    <w:p>
      <w:pPr>
        <w:pStyle w:val="8"/>
        <w:spacing w:before="1"/>
        <w:rPr>
          <w:rFonts w:ascii="微软雅黑"/>
          <w:sz w:val="28"/>
        </w:rPr>
      </w:pPr>
    </w:p>
    <w:p>
      <w:pPr>
        <w:pStyle w:val="8"/>
        <w:ind w:left="722"/>
        <w:rPr>
          <w:rFonts w:ascii="微软雅黑"/>
        </w:rPr>
      </w:pPr>
      <w:r>
        <w:rPr>
          <w:rFonts w:ascii="微软雅黑"/>
        </w:rPr>
        <w:t>&lt;li&gt;item&lt;/li&gt;</w:t>
      </w:r>
    </w:p>
    <w:p>
      <w:pPr>
        <w:pStyle w:val="8"/>
        <w:spacing w:before="2"/>
        <w:rPr>
          <w:rFonts w:ascii="微软雅黑"/>
          <w:sz w:val="28"/>
        </w:rPr>
      </w:pPr>
    </w:p>
    <w:p>
      <w:pPr>
        <w:pStyle w:val="8"/>
        <w:ind w:left="722"/>
        <w:rPr>
          <w:rFonts w:ascii="微软雅黑"/>
        </w:rPr>
      </w:pPr>
      <w:r>
        <w:rPr>
          <w:rFonts w:ascii="微软雅黑"/>
        </w:rPr>
        <w:t>&lt;li&gt;item&lt;/li&gt;</w:t>
      </w:r>
    </w:p>
    <w:p>
      <w:pPr>
        <w:pStyle w:val="8"/>
        <w:spacing w:before="2"/>
        <w:rPr>
          <w:rFonts w:ascii="微软雅黑"/>
          <w:sz w:val="28"/>
        </w:rPr>
      </w:pPr>
    </w:p>
    <w:p>
      <w:pPr>
        <w:pStyle w:val="8"/>
        <w:ind w:left="722"/>
        <w:rPr>
          <w:rFonts w:ascii="微软雅黑"/>
        </w:rPr>
      </w:pPr>
      <w:r>
        <w:rPr>
          <w:rFonts w:ascii="微软雅黑"/>
        </w:rPr>
        <w:t>&lt;li&gt;item&lt;/li&gt;</w:t>
      </w:r>
    </w:p>
    <w:p>
      <w:pPr>
        <w:pStyle w:val="8"/>
        <w:spacing w:before="17"/>
        <w:rPr>
          <w:rFonts w:ascii="微软雅黑"/>
          <w:sz w:val="27"/>
        </w:rPr>
      </w:pPr>
    </w:p>
    <w:p>
      <w:pPr>
        <w:pStyle w:val="8"/>
        <w:spacing w:before="1"/>
        <w:ind w:left="722"/>
        <w:rPr>
          <w:rFonts w:ascii="微软雅黑"/>
        </w:rPr>
      </w:pPr>
      <w:r>
        <w:rPr>
          <w:rFonts w:ascii="微软雅黑"/>
        </w:rPr>
        <w:t>&lt;li&gt;item&lt;/li&gt;</w:t>
      </w:r>
    </w:p>
    <w:p>
      <w:pPr>
        <w:pStyle w:val="8"/>
        <w:spacing w:before="1"/>
        <w:rPr>
          <w:rFonts w:ascii="微软雅黑"/>
          <w:sz w:val="28"/>
        </w:rPr>
      </w:pPr>
    </w:p>
    <w:p>
      <w:pPr>
        <w:pStyle w:val="8"/>
        <w:spacing w:before="1"/>
        <w:ind w:left="722"/>
        <w:rPr>
          <w:rFonts w:ascii="微软雅黑"/>
        </w:rPr>
      </w:pPr>
      <w:r>
        <w:rPr>
          <w:rFonts w:ascii="微软雅黑"/>
        </w:rPr>
        <w:t>&lt;li&gt;item&lt;/li&gt;</w:t>
      </w:r>
    </w:p>
    <w:p>
      <w:pPr>
        <w:pStyle w:val="8"/>
        <w:spacing w:before="1"/>
        <w:rPr>
          <w:rFonts w:ascii="微软雅黑"/>
          <w:sz w:val="28"/>
        </w:rPr>
      </w:pPr>
    </w:p>
    <w:p>
      <w:pPr>
        <w:pStyle w:val="8"/>
        <w:ind w:left="300"/>
        <w:rPr>
          <w:rFonts w:ascii="微软雅黑"/>
        </w:rPr>
      </w:pPr>
      <w:r>
        <w:rPr>
          <w:rFonts w:ascii="微软雅黑"/>
        </w:rPr>
        <w:t>&lt;/ul&gt;</w:t>
      </w:r>
    </w:p>
    <w:p>
      <w:pPr>
        <w:pStyle w:val="8"/>
        <w:spacing w:before="18"/>
        <w:rPr>
          <w:rFonts w:ascii="微软雅黑"/>
          <w:sz w:val="27"/>
        </w:rPr>
      </w:pPr>
    </w:p>
    <w:p>
      <w:pPr>
        <w:pStyle w:val="8"/>
        <w:spacing w:line="561" w:lineRule="auto"/>
        <w:ind w:left="300" w:right="5183"/>
        <w:rPr>
          <w:rFonts w:ascii="微软雅黑"/>
        </w:rPr>
      </w:pPr>
      <w:r>
        <w:rPr>
          <w:rFonts w:ascii="微软雅黑"/>
        </w:rPr>
        <w:t>var items = document.querySelectorAll('#list&gt;li'); for(var i = 0;i &lt; items.length; i++){</w:t>
      </w:r>
    </w:p>
    <w:p>
      <w:pPr>
        <w:pStyle w:val="8"/>
        <w:spacing w:line="559" w:lineRule="auto"/>
        <w:ind w:left="1457" w:right="4339" w:hanging="632"/>
        <w:rPr>
          <w:rFonts w:ascii="微软雅黑"/>
        </w:rPr>
      </w:pPr>
      <w:r>
        <w:rPr>
          <w:rFonts w:ascii="微软雅黑"/>
        </w:rPr>
        <w:t>setTimeout(function(){ items[i].style.backgroundColor = '#fee';</w:t>
      </w:r>
    </w:p>
    <w:p>
      <w:pPr>
        <w:pStyle w:val="8"/>
        <w:spacing w:before="2"/>
        <w:ind w:left="722"/>
        <w:rPr>
          <w:rFonts w:ascii="微软雅黑"/>
        </w:rPr>
      </w:pPr>
      <w:r>
        <w:rPr>
          <w:rFonts w:ascii="微软雅黑"/>
        </w:rPr>
        <w:t>}, 5);</w:t>
      </w:r>
    </w:p>
    <w:p>
      <w:pPr>
        <w:pStyle w:val="8"/>
        <w:spacing w:before="1"/>
        <w:rPr>
          <w:rFonts w:ascii="微软雅黑"/>
          <w:sz w:val="28"/>
        </w:rPr>
      </w:pPr>
    </w:p>
    <w:p>
      <w:pPr>
        <w:pStyle w:val="8"/>
        <w:ind w:left="300"/>
        <w:rPr>
          <w:rFonts w:ascii="微软雅黑"/>
        </w:rPr>
      </w:pPr>
      <w:r>
        <w:rPr>
          <w:rFonts w:ascii="微软雅黑"/>
          <w:w w:val="100"/>
        </w:rPr>
        <w:t>}</w:t>
      </w:r>
    </w:p>
    <w:p>
      <w:pPr>
        <w:spacing w:after="0"/>
        <w:rPr>
          <w:rFonts w:ascii="微软雅黑"/>
        </w:rPr>
        <w:sectPr>
          <w:pgSz w:w="11910" w:h="16840"/>
          <w:pgMar w:top="1580" w:right="0" w:bottom="280" w:left="1500" w:header="720" w:footer="720" w:gutter="0"/>
        </w:sectPr>
      </w:pPr>
    </w:p>
    <w:p>
      <w:pPr>
        <w:pStyle w:val="8"/>
        <w:spacing w:before="21"/>
        <w:ind w:left="300"/>
        <w:rPr>
          <w:rFonts w:hint="eastAsia" w:ascii="微软雅黑" w:eastAsia="微软雅黑"/>
        </w:rPr>
      </w:pPr>
      <w:r>
        <w:rPr>
          <w:rFonts w:hint="eastAsia" w:ascii="微软雅黑" w:eastAsia="微软雅黑"/>
        </w:rPr>
        <w:t>答案：报错，因为i 一直等于 5，items[i]获取不到元素</w:t>
      </w:r>
    </w:p>
    <w:p>
      <w:pPr>
        <w:pStyle w:val="8"/>
        <w:rPr>
          <w:rFonts w:ascii="微软雅黑"/>
          <w:sz w:val="28"/>
        </w:rPr>
      </w:pPr>
    </w:p>
    <w:p>
      <w:pPr>
        <w:pStyle w:val="14"/>
        <w:numPr>
          <w:ilvl w:val="0"/>
          <w:numId w:val="52"/>
        </w:numPr>
        <w:tabs>
          <w:tab w:val="left" w:pos="726"/>
        </w:tabs>
        <w:spacing w:before="0" w:after="0" w:line="240" w:lineRule="auto"/>
        <w:ind w:left="725" w:right="0" w:hanging="426"/>
        <w:jc w:val="left"/>
        <w:rPr>
          <w:b/>
          <w:sz w:val="24"/>
        </w:rPr>
      </w:pPr>
      <w:bookmarkStart w:id="495" w:name="_bookmark254"/>
      <w:bookmarkEnd w:id="495"/>
      <w:bookmarkStart w:id="496" w:name="_bookmark254"/>
      <w:bookmarkEnd w:id="496"/>
      <w:r>
        <w:rPr>
          <w:b/>
          <w:spacing w:val="-21"/>
          <w:sz w:val="24"/>
        </w:rPr>
        <w:t xml:space="preserve">下列 </w:t>
      </w:r>
      <w:r>
        <w:rPr>
          <w:rFonts w:ascii="Calibri Light" w:eastAsia="Calibri Light"/>
          <w:b w:val="0"/>
          <w:spacing w:val="-3"/>
          <w:sz w:val="24"/>
        </w:rPr>
        <w:t>JavaScript</w:t>
      </w:r>
      <w:r>
        <w:rPr>
          <w:rFonts w:ascii="Calibri Light" w:eastAsia="Calibri Light"/>
          <w:b w:val="0"/>
          <w:spacing w:val="5"/>
          <w:sz w:val="24"/>
        </w:rPr>
        <w:t xml:space="preserve"> </w:t>
      </w:r>
      <w:r>
        <w:rPr>
          <w:b/>
          <w:spacing w:val="-9"/>
          <w:sz w:val="24"/>
        </w:rPr>
        <w:t xml:space="preserve">代码执行后的 </w:t>
      </w:r>
      <w:r>
        <w:rPr>
          <w:rFonts w:ascii="Calibri Light" w:eastAsia="Calibri Light"/>
          <w:b w:val="0"/>
          <w:sz w:val="24"/>
        </w:rPr>
        <w:t>li</w:t>
      </w:r>
      <w:r>
        <w:rPr>
          <w:rFonts w:ascii="Calibri Light" w:eastAsia="Calibri Light"/>
          <w:b w:val="0"/>
          <w:spacing w:val="5"/>
          <w:sz w:val="24"/>
        </w:rPr>
        <w:t xml:space="preserve"> </w:t>
      </w:r>
      <w:r>
        <w:rPr>
          <w:b/>
          <w:sz w:val="24"/>
        </w:rPr>
        <w:t>元素的数量是</w:t>
      </w:r>
    </w:p>
    <w:p>
      <w:pPr>
        <w:pStyle w:val="8"/>
        <w:rPr>
          <w:b/>
          <w:sz w:val="26"/>
        </w:rPr>
      </w:pPr>
    </w:p>
    <w:p>
      <w:pPr>
        <w:pStyle w:val="8"/>
        <w:spacing w:before="179"/>
        <w:ind w:left="300"/>
        <w:rPr>
          <w:rFonts w:ascii="微软雅黑"/>
        </w:rPr>
      </w:pPr>
      <w:r>
        <w:rPr>
          <w:rFonts w:ascii="微软雅黑"/>
        </w:rPr>
        <w:t>&lt;ul&gt;</w:t>
      </w:r>
    </w:p>
    <w:p>
      <w:pPr>
        <w:pStyle w:val="8"/>
        <w:spacing w:before="1"/>
        <w:rPr>
          <w:rFonts w:ascii="微软雅黑"/>
          <w:sz w:val="28"/>
        </w:rPr>
      </w:pPr>
    </w:p>
    <w:p>
      <w:pPr>
        <w:pStyle w:val="8"/>
        <w:spacing w:before="1"/>
        <w:ind w:left="722"/>
        <w:rPr>
          <w:rFonts w:ascii="微软雅黑"/>
        </w:rPr>
      </w:pPr>
      <w:r>
        <w:rPr>
          <w:rFonts w:ascii="微软雅黑"/>
        </w:rPr>
        <w:t>&lt;li&gt;Item&lt;/li&gt;</w:t>
      </w:r>
    </w:p>
    <w:p>
      <w:pPr>
        <w:pStyle w:val="8"/>
        <w:spacing w:before="2"/>
        <w:rPr>
          <w:rFonts w:ascii="微软雅黑"/>
          <w:sz w:val="28"/>
        </w:rPr>
      </w:pPr>
    </w:p>
    <w:p>
      <w:pPr>
        <w:pStyle w:val="8"/>
        <w:ind w:left="722"/>
        <w:rPr>
          <w:rFonts w:ascii="微软雅黑"/>
        </w:rPr>
      </w:pPr>
      <w:r>
        <w:rPr>
          <w:rFonts w:ascii="微软雅黑"/>
        </w:rPr>
        <w:t>&lt;li&gt;&lt;/li&gt;</w:t>
      </w:r>
    </w:p>
    <w:p>
      <w:pPr>
        <w:pStyle w:val="8"/>
        <w:spacing w:before="1"/>
        <w:rPr>
          <w:rFonts w:ascii="微软雅黑"/>
          <w:sz w:val="28"/>
        </w:rPr>
      </w:pPr>
    </w:p>
    <w:p>
      <w:pPr>
        <w:pStyle w:val="8"/>
        <w:ind w:left="722"/>
        <w:rPr>
          <w:rFonts w:ascii="微软雅黑"/>
        </w:rPr>
      </w:pPr>
      <w:r>
        <w:rPr>
          <w:rFonts w:ascii="微软雅黑"/>
        </w:rPr>
        <w:t>&lt;li&gt;&lt;/li&gt;</w:t>
      </w:r>
    </w:p>
    <w:p>
      <w:pPr>
        <w:pStyle w:val="8"/>
        <w:spacing w:before="18"/>
        <w:rPr>
          <w:rFonts w:ascii="微软雅黑"/>
          <w:sz w:val="27"/>
        </w:rPr>
      </w:pPr>
    </w:p>
    <w:p>
      <w:pPr>
        <w:pStyle w:val="8"/>
        <w:ind w:left="722"/>
        <w:rPr>
          <w:rFonts w:ascii="微软雅黑"/>
        </w:rPr>
      </w:pPr>
      <w:r>
        <w:rPr>
          <w:rFonts w:ascii="微软雅黑"/>
        </w:rPr>
        <w:t>&lt;li&gt;Item&lt;/li&gt;</w:t>
      </w:r>
    </w:p>
    <w:p>
      <w:pPr>
        <w:pStyle w:val="8"/>
        <w:spacing w:before="2"/>
        <w:rPr>
          <w:rFonts w:ascii="微软雅黑"/>
          <w:sz w:val="28"/>
        </w:rPr>
      </w:pPr>
    </w:p>
    <w:p>
      <w:pPr>
        <w:pStyle w:val="8"/>
        <w:ind w:left="722"/>
        <w:rPr>
          <w:rFonts w:ascii="微软雅黑"/>
        </w:rPr>
      </w:pPr>
      <w:r>
        <w:rPr>
          <w:rFonts w:ascii="微软雅黑"/>
        </w:rPr>
        <w:t>&lt;li&gt;Item&lt;/li&gt;</w:t>
      </w:r>
    </w:p>
    <w:p>
      <w:pPr>
        <w:pStyle w:val="8"/>
        <w:spacing w:before="1"/>
        <w:rPr>
          <w:rFonts w:ascii="微软雅黑"/>
          <w:sz w:val="28"/>
        </w:rPr>
      </w:pPr>
    </w:p>
    <w:p>
      <w:pPr>
        <w:pStyle w:val="8"/>
        <w:spacing w:before="1"/>
        <w:ind w:left="300"/>
        <w:rPr>
          <w:rFonts w:ascii="微软雅黑"/>
        </w:rPr>
      </w:pPr>
      <w:r>
        <w:rPr>
          <w:rFonts w:ascii="微软雅黑"/>
        </w:rPr>
        <w:t>&lt;/ul&gt;</w:t>
      </w:r>
    </w:p>
    <w:p>
      <w:pPr>
        <w:pStyle w:val="8"/>
        <w:rPr>
          <w:rFonts w:ascii="微软雅黑"/>
          <w:sz w:val="28"/>
        </w:rPr>
      </w:pPr>
    </w:p>
    <w:p>
      <w:pPr>
        <w:pStyle w:val="8"/>
        <w:rPr>
          <w:rFonts w:ascii="微软雅黑"/>
          <w:sz w:val="28"/>
        </w:rPr>
      </w:pPr>
    </w:p>
    <w:p>
      <w:pPr>
        <w:pStyle w:val="8"/>
        <w:rPr>
          <w:rFonts w:ascii="微软雅黑"/>
        </w:rPr>
      </w:pPr>
    </w:p>
    <w:p>
      <w:pPr>
        <w:pStyle w:val="8"/>
        <w:spacing w:line="561" w:lineRule="auto"/>
        <w:ind w:left="300" w:right="4339"/>
        <w:rPr>
          <w:rFonts w:ascii="微软雅黑"/>
        </w:rPr>
      </w:pPr>
      <w:r>
        <w:rPr>
          <w:rFonts w:ascii="微软雅黑"/>
        </w:rPr>
        <w:t>var items = document.getElementsByTagName('li'); for(var i = 0; i&lt; items.length; i++){</w:t>
      </w:r>
    </w:p>
    <w:p>
      <w:pPr>
        <w:pStyle w:val="8"/>
        <w:spacing w:line="561" w:lineRule="auto"/>
        <w:ind w:left="1142" w:right="3227" w:hanging="420"/>
        <w:rPr>
          <w:rFonts w:ascii="微软雅黑"/>
        </w:rPr>
      </w:pPr>
      <w:r>
        <w:rPr>
          <w:rFonts w:ascii="微软雅黑"/>
        </w:rPr>
        <w:t>if(items[i].innerHTML == ''){ items[i].parentNode.removeChild(items[i]);</w:t>
      </w:r>
    </w:p>
    <w:p>
      <w:pPr>
        <w:pStyle w:val="8"/>
        <w:spacing w:line="385" w:lineRule="exact"/>
        <w:ind w:left="722"/>
        <w:rPr>
          <w:rFonts w:ascii="微软雅黑"/>
        </w:rPr>
      </w:pPr>
      <w:r>
        <w:rPr>
          <w:rFonts w:ascii="微软雅黑"/>
          <w:w w:val="100"/>
        </w:rPr>
        <w:t>}</w:t>
      </w:r>
    </w:p>
    <w:p>
      <w:pPr>
        <w:spacing w:after="0" w:line="385" w:lineRule="exact"/>
        <w:rPr>
          <w:rFonts w:ascii="微软雅黑"/>
        </w:rPr>
        <w:sectPr>
          <w:pgSz w:w="11910" w:h="16840"/>
          <w:pgMar w:top="1520" w:right="0" w:bottom="280" w:left="1500" w:header="720" w:footer="720" w:gutter="0"/>
        </w:sectPr>
      </w:pPr>
    </w:p>
    <w:p>
      <w:pPr>
        <w:pStyle w:val="8"/>
        <w:spacing w:before="21"/>
        <w:ind w:left="300"/>
        <w:rPr>
          <w:rFonts w:ascii="微软雅黑"/>
        </w:rPr>
      </w:pPr>
      <w:r>
        <w:rPr>
          <w:rFonts w:ascii="微软雅黑"/>
          <w:w w:val="100"/>
        </w:rPr>
        <w:t>}</w:t>
      </w:r>
    </w:p>
    <w:p>
      <w:pPr>
        <w:pStyle w:val="8"/>
        <w:rPr>
          <w:rFonts w:ascii="微软雅黑"/>
          <w:sz w:val="28"/>
        </w:rPr>
      </w:pPr>
    </w:p>
    <w:p>
      <w:pPr>
        <w:pStyle w:val="5"/>
        <w:numPr>
          <w:ilvl w:val="0"/>
          <w:numId w:val="52"/>
        </w:numPr>
        <w:tabs>
          <w:tab w:val="left" w:pos="726"/>
        </w:tabs>
        <w:spacing w:before="0" w:after="0" w:line="240" w:lineRule="auto"/>
        <w:ind w:left="725" w:right="0" w:hanging="426"/>
        <w:jc w:val="left"/>
      </w:pPr>
      <w:bookmarkStart w:id="497" w:name="_bookmark255"/>
      <w:bookmarkEnd w:id="497"/>
      <w:bookmarkStart w:id="498" w:name="_bookmark255"/>
      <w:bookmarkEnd w:id="498"/>
      <w:r>
        <w:t>程序中捕获异常的方法？</w:t>
      </w:r>
    </w:p>
    <w:p>
      <w:pPr>
        <w:pStyle w:val="8"/>
        <w:rPr>
          <w:b/>
          <w:sz w:val="26"/>
        </w:rPr>
      </w:pPr>
    </w:p>
    <w:p>
      <w:pPr>
        <w:pStyle w:val="8"/>
        <w:spacing w:before="179" w:line="561" w:lineRule="auto"/>
        <w:ind w:left="300" w:right="8128"/>
        <w:rPr>
          <w:rFonts w:ascii="微软雅黑"/>
        </w:rPr>
      </w:pPr>
      <w:r>
        <w:rPr>
          <w:rFonts w:ascii="微软雅黑"/>
        </w:rPr>
        <w:t>window.error try{}catch(){}finally{}</w:t>
      </w:r>
    </w:p>
    <w:p>
      <w:pPr>
        <w:pStyle w:val="14"/>
        <w:numPr>
          <w:ilvl w:val="0"/>
          <w:numId w:val="52"/>
        </w:numPr>
        <w:tabs>
          <w:tab w:val="left" w:pos="726"/>
        </w:tabs>
        <w:spacing w:before="0" w:after="0" w:line="305" w:lineRule="exact"/>
        <w:ind w:left="725" w:right="0" w:hanging="426"/>
        <w:jc w:val="left"/>
        <w:rPr>
          <w:b/>
          <w:sz w:val="24"/>
        </w:rPr>
      </w:pPr>
      <w:bookmarkStart w:id="499" w:name="_bookmark256"/>
      <w:bookmarkEnd w:id="499"/>
      <w:bookmarkStart w:id="500" w:name="_bookmark256"/>
      <w:bookmarkEnd w:id="500"/>
      <w:r>
        <w:rPr>
          <w:b/>
          <w:spacing w:val="11"/>
          <w:sz w:val="24"/>
        </w:rPr>
        <w:t>将字符串”</w:t>
      </w:r>
      <w:r>
        <w:rPr>
          <w:rFonts w:ascii="Calibri Light" w:hAnsi="Calibri Light" w:eastAsia="Calibri Light"/>
          <w:b w:val="0"/>
          <w:sz w:val="24"/>
        </w:rPr>
        <w:t>&lt;tr&gt;&lt;td&gt;{$id}&lt;/td&gt;&lt;td&gt;{$name}&lt;/td&gt;&lt;/tr&gt;</w:t>
      </w:r>
      <w:r>
        <w:rPr>
          <w:b/>
          <w:spacing w:val="9"/>
          <w:sz w:val="24"/>
        </w:rPr>
        <w:t>”中的</w:t>
      </w:r>
      <w:r>
        <w:rPr>
          <w:rFonts w:ascii="Calibri Light" w:hAnsi="Calibri Light" w:eastAsia="Calibri Light"/>
          <w:b w:val="0"/>
          <w:sz w:val="24"/>
        </w:rPr>
        <w:t>{$id}</w:t>
      </w:r>
      <w:r>
        <w:rPr>
          <w:b/>
          <w:spacing w:val="8"/>
          <w:sz w:val="24"/>
        </w:rPr>
        <w:t xml:space="preserve">替换成 </w:t>
      </w:r>
      <w:r>
        <w:rPr>
          <w:rFonts w:ascii="Calibri Light" w:hAnsi="Calibri Light" w:eastAsia="Calibri Light"/>
          <w:b w:val="0"/>
          <w:spacing w:val="3"/>
          <w:sz w:val="24"/>
        </w:rPr>
        <w:t>10</w:t>
      </w:r>
      <w:r>
        <w:rPr>
          <w:b/>
          <w:spacing w:val="3"/>
          <w:sz w:val="24"/>
        </w:rPr>
        <w:t>，</w:t>
      </w:r>
    </w:p>
    <w:p>
      <w:pPr>
        <w:spacing w:before="232"/>
        <w:ind w:left="725" w:right="0" w:firstLine="0"/>
        <w:jc w:val="left"/>
        <w:rPr>
          <w:b/>
          <w:sz w:val="24"/>
        </w:rPr>
      </w:pPr>
      <w:r>
        <w:rPr>
          <w:rFonts w:ascii="Calibri Light" w:eastAsia="Calibri Light"/>
          <w:b w:val="0"/>
          <w:sz w:val="24"/>
        </w:rPr>
        <w:t>{$name}</w:t>
      </w:r>
      <w:r>
        <w:rPr>
          <w:b/>
          <w:sz w:val="24"/>
        </w:rPr>
        <w:t xml:space="preserve">替换成 </w:t>
      </w:r>
      <w:r>
        <w:rPr>
          <w:rFonts w:ascii="Calibri Light" w:eastAsia="Calibri Light"/>
          <w:b w:val="0"/>
          <w:sz w:val="24"/>
        </w:rPr>
        <w:t xml:space="preserve">Tony </w:t>
      </w:r>
      <w:r>
        <w:rPr>
          <w:b/>
          <w:sz w:val="24"/>
        </w:rPr>
        <w:t>（使用正则表达式）</w:t>
      </w:r>
    </w:p>
    <w:p>
      <w:pPr>
        <w:pStyle w:val="8"/>
        <w:rPr>
          <w:b/>
          <w:sz w:val="20"/>
        </w:rPr>
      </w:pPr>
    </w:p>
    <w:p>
      <w:pPr>
        <w:pStyle w:val="8"/>
        <w:spacing w:before="8"/>
        <w:rPr>
          <w:b/>
          <w:sz w:val="17"/>
        </w:rPr>
      </w:pPr>
    </w:p>
    <w:tbl>
      <w:tblPr>
        <w:tblStyle w:val="12"/>
        <w:tblW w:w="8365" w:type="dxa"/>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8" w:hRule="atLeast"/>
        </w:trPr>
        <w:tc>
          <w:tcPr>
            <w:tcW w:w="8365" w:type="dxa"/>
            <w:shd w:val="clear" w:color="auto" w:fill="272821"/>
          </w:tcPr>
          <w:p>
            <w:pPr>
              <w:pStyle w:val="15"/>
              <w:spacing w:line="428" w:lineRule="exact"/>
              <w:ind w:left="28"/>
              <w:rPr>
                <w:rFonts w:hint="eastAsia" w:ascii="微软雅黑" w:eastAsia="微软雅黑"/>
                <w:sz w:val="24"/>
              </w:rPr>
            </w:pPr>
            <w:r>
              <w:rPr>
                <w:rFonts w:hint="eastAsia" w:ascii="微软雅黑" w:eastAsia="微软雅黑"/>
                <w:color w:val="FFFFFF"/>
                <w:sz w:val="24"/>
              </w:rPr>
              <w:t>答案：</w:t>
            </w:r>
          </w:p>
        </w:tc>
      </w:tr>
    </w:tbl>
    <w:p>
      <w:pPr>
        <w:pStyle w:val="4"/>
        <w:tabs>
          <w:tab w:val="left" w:pos="8636"/>
        </w:tabs>
        <w:spacing w:before="141" w:line="441" w:lineRule="auto"/>
        <w:ind w:left="300" w:right="1767"/>
      </w:pPr>
      <w:r>
        <w:rPr>
          <w:color w:val="E6DB74"/>
          <w:shd w:val="clear" w:color="auto" w:fill="272821"/>
        </w:rPr>
        <w:t>'&lt;tr&gt;&lt;td&gt;{$id}&lt;/td&gt;&lt;td&gt;{$id}_{$name}&lt;/td&gt;&lt;/tr&gt;</w:t>
      </w:r>
      <w:r>
        <w:rPr>
          <w:color w:val="E6DB74"/>
        </w:rPr>
        <w:t xml:space="preserve"> </w:t>
      </w:r>
      <w:r>
        <w:rPr>
          <w:color w:val="E6DB74"/>
          <w:shd w:val="clear" w:color="auto" w:fill="272821"/>
        </w:rPr>
        <w:t>'</w:t>
      </w:r>
      <w:r>
        <w:rPr>
          <w:color w:val="E6DB74"/>
          <w:shd w:val="clear" w:color="auto" w:fill="272821"/>
        </w:rPr>
        <w:tab/>
      </w:r>
    </w:p>
    <w:p>
      <w:pPr>
        <w:tabs>
          <w:tab w:val="left" w:pos="1497"/>
          <w:tab w:val="left" w:pos="8636"/>
        </w:tabs>
        <w:spacing w:before="0" w:line="338" w:lineRule="exact"/>
        <w:ind w:left="271" w:right="0" w:firstLine="0"/>
        <w:jc w:val="left"/>
        <w:rPr>
          <w:rFonts w:ascii="Courier New"/>
          <w:sz w:val="30"/>
        </w:rPr>
      </w:pPr>
      <w:r>
        <w:rPr>
          <w:rFonts w:ascii="Courier New"/>
          <w:color w:val="F8F8F1"/>
          <w:sz w:val="30"/>
          <w:shd w:val="clear" w:color="auto" w:fill="272821"/>
        </w:rPr>
        <w:t xml:space="preserve"> </w:t>
      </w:r>
      <w:r>
        <w:rPr>
          <w:rFonts w:ascii="Courier New"/>
          <w:color w:val="F8F8F1"/>
          <w:sz w:val="30"/>
          <w:shd w:val="clear" w:color="auto" w:fill="272821"/>
        </w:rPr>
        <w:tab/>
      </w:r>
      <w:r>
        <w:rPr>
          <w:rFonts w:ascii="Courier New"/>
          <w:color w:val="F8F8F1"/>
          <w:sz w:val="30"/>
          <w:shd w:val="clear" w:color="auto" w:fill="272821"/>
        </w:rPr>
        <w:t>.</w:t>
      </w:r>
      <w:r>
        <w:rPr>
          <w:rFonts w:ascii="Courier New"/>
          <w:color w:val="969647"/>
          <w:sz w:val="30"/>
          <w:shd w:val="clear" w:color="auto" w:fill="272821"/>
        </w:rPr>
        <w:t>replace</w:t>
      </w:r>
      <w:r>
        <w:rPr>
          <w:rFonts w:ascii="Courier New"/>
          <w:color w:val="F8F8F1"/>
          <w:sz w:val="30"/>
          <w:shd w:val="clear" w:color="auto" w:fill="272821"/>
        </w:rPr>
        <w:t>(</w:t>
      </w:r>
      <w:r>
        <w:rPr>
          <w:rFonts w:ascii="Courier New"/>
          <w:color w:val="E6DB74"/>
          <w:sz w:val="30"/>
          <w:shd w:val="clear" w:color="auto" w:fill="272821"/>
        </w:rPr>
        <w:t>/{\$id}/g</w:t>
      </w:r>
      <w:r>
        <w:rPr>
          <w:rFonts w:ascii="Courier New"/>
          <w:color w:val="CC7831"/>
          <w:sz w:val="30"/>
          <w:shd w:val="clear" w:color="auto" w:fill="272821"/>
        </w:rPr>
        <w:t>,</w:t>
      </w:r>
      <w:r>
        <w:rPr>
          <w:rFonts w:ascii="Courier New"/>
          <w:color w:val="E6DB74"/>
          <w:sz w:val="30"/>
          <w:shd w:val="clear" w:color="auto" w:fill="272821"/>
        </w:rPr>
        <w:t>'10'</w:t>
      </w:r>
      <w:r>
        <w:rPr>
          <w:rFonts w:ascii="Courier New"/>
          <w:color w:val="F8F8F1"/>
          <w:sz w:val="30"/>
          <w:shd w:val="clear" w:color="auto" w:fill="272821"/>
        </w:rPr>
        <w:t>)</w:t>
      </w:r>
      <w:r>
        <w:rPr>
          <w:rFonts w:ascii="Courier New"/>
          <w:color w:val="F8F8F1"/>
          <w:sz w:val="30"/>
          <w:shd w:val="clear" w:color="auto" w:fill="272821"/>
        </w:rPr>
        <w:tab/>
      </w:r>
    </w:p>
    <w:p>
      <w:pPr>
        <w:tabs>
          <w:tab w:val="left" w:pos="1497"/>
          <w:tab w:val="left" w:pos="8636"/>
        </w:tabs>
        <w:spacing w:before="284"/>
        <w:ind w:left="271" w:right="0" w:firstLine="0"/>
        <w:jc w:val="left"/>
        <w:rPr>
          <w:rFonts w:ascii="Courier New"/>
          <w:sz w:val="30"/>
        </w:rPr>
      </w:pPr>
      <w:r>
        <w:rPr>
          <w:rFonts w:ascii="Courier New"/>
          <w:color w:val="F8F8F1"/>
          <w:sz w:val="30"/>
          <w:shd w:val="clear" w:color="auto" w:fill="272821"/>
        </w:rPr>
        <w:t xml:space="preserve"> </w:t>
      </w:r>
      <w:r>
        <w:rPr>
          <w:rFonts w:ascii="Courier New"/>
          <w:color w:val="F8F8F1"/>
          <w:sz w:val="30"/>
          <w:shd w:val="clear" w:color="auto" w:fill="272821"/>
        </w:rPr>
        <w:tab/>
      </w:r>
      <w:r>
        <w:rPr>
          <w:rFonts w:ascii="Courier New"/>
          <w:color w:val="F8F8F1"/>
          <w:sz w:val="30"/>
          <w:shd w:val="clear" w:color="auto" w:fill="272821"/>
        </w:rPr>
        <w:t>.</w:t>
      </w:r>
      <w:r>
        <w:rPr>
          <w:rFonts w:ascii="Courier New"/>
          <w:color w:val="969647"/>
          <w:sz w:val="30"/>
          <w:shd w:val="clear" w:color="auto" w:fill="272821"/>
        </w:rPr>
        <w:t>replace</w:t>
      </w:r>
      <w:r>
        <w:rPr>
          <w:rFonts w:ascii="Courier New"/>
          <w:color w:val="F8F8F1"/>
          <w:sz w:val="30"/>
          <w:shd w:val="clear" w:color="auto" w:fill="272821"/>
        </w:rPr>
        <w:t>(</w:t>
      </w:r>
      <w:r>
        <w:rPr>
          <w:rFonts w:ascii="Courier New"/>
          <w:color w:val="E6DB74"/>
          <w:sz w:val="30"/>
          <w:shd w:val="clear" w:color="auto" w:fill="272821"/>
        </w:rPr>
        <w:t>/{\$name}/g</w:t>
      </w:r>
      <w:r>
        <w:rPr>
          <w:rFonts w:ascii="Courier New"/>
          <w:color w:val="CC7831"/>
          <w:sz w:val="30"/>
          <w:shd w:val="clear" w:color="auto" w:fill="272821"/>
        </w:rPr>
        <w:t>,</w:t>
      </w:r>
      <w:r>
        <w:rPr>
          <w:rFonts w:ascii="Courier New"/>
          <w:color w:val="E6DB74"/>
          <w:sz w:val="30"/>
          <w:shd w:val="clear" w:color="auto" w:fill="272821"/>
        </w:rPr>
        <w:t>'Tony'</w:t>
      </w:r>
      <w:r>
        <w:rPr>
          <w:rFonts w:ascii="Courier New"/>
          <w:color w:val="F8F8F1"/>
          <w:sz w:val="30"/>
          <w:shd w:val="clear" w:color="auto" w:fill="272821"/>
        </w:rPr>
        <w:t>)</w:t>
      </w:r>
      <w:r>
        <w:rPr>
          <w:rFonts w:ascii="Courier New"/>
          <w:color w:val="F8F8F1"/>
          <w:sz w:val="30"/>
          <w:shd w:val="clear" w:color="auto" w:fill="272821"/>
        </w:rPr>
        <w:tab/>
      </w:r>
    </w:p>
    <w:p>
      <w:pPr>
        <w:pStyle w:val="8"/>
        <w:rPr>
          <w:rFonts w:ascii="Courier New"/>
          <w:sz w:val="34"/>
        </w:rPr>
      </w:pPr>
    </w:p>
    <w:p>
      <w:pPr>
        <w:pStyle w:val="8"/>
        <w:rPr>
          <w:rFonts w:ascii="Courier New"/>
          <w:sz w:val="34"/>
        </w:rPr>
      </w:pPr>
    </w:p>
    <w:p>
      <w:pPr>
        <w:pStyle w:val="8"/>
        <w:rPr>
          <w:rFonts w:ascii="Courier New"/>
          <w:sz w:val="34"/>
        </w:rPr>
      </w:pPr>
    </w:p>
    <w:p>
      <w:pPr>
        <w:pStyle w:val="14"/>
        <w:numPr>
          <w:ilvl w:val="0"/>
          <w:numId w:val="52"/>
        </w:numPr>
        <w:tabs>
          <w:tab w:val="left" w:pos="726"/>
        </w:tabs>
        <w:spacing w:before="288" w:after="0" w:line="424" w:lineRule="auto"/>
        <w:ind w:left="725" w:right="1793" w:hanging="425"/>
        <w:jc w:val="left"/>
        <w:rPr>
          <w:rFonts w:ascii="Calibri Light" w:hAnsi="Calibri Light" w:eastAsia="Calibri Light"/>
          <w:b w:val="0"/>
          <w:sz w:val="24"/>
        </w:rPr>
      </w:pPr>
      <w:bookmarkStart w:id="501" w:name="_bookmark257"/>
      <w:bookmarkEnd w:id="501"/>
      <w:bookmarkStart w:id="502" w:name="_bookmark257"/>
      <w:bookmarkEnd w:id="502"/>
      <w:r>
        <w:rPr>
          <w:b/>
          <w:spacing w:val="-34"/>
          <w:sz w:val="24"/>
        </w:rPr>
        <w:t xml:space="preserve">给 </w:t>
      </w:r>
      <w:r>
        <w:rPr>
          <w:rFonts w:ascii="Calibri Light" w:hAnsi="Calibri Light" w:eastAsia="Calibri Light"/>
          <w:b w:val="0"/>
          <w:sz w:val="24"/>
        </w:rPr>
        <w:t>String</w:t>
      </w:r>
      <w:r>
        <w:rPr>
          <w:rFonts w:ascii="Calibri Light" w:hAnsi="Calibri Light" w:eastAsia="Calibri Light"/>
          <w:b w:val="0"/>
          <w:spacing w:val="-2"/>
          <w:sz w:val="24"/>
        </w:rPr>
        <w:t xml:space="preserve"> </w:t>
      </w:r>
      <w:r>
        <w:rPr>
          <w:b/>
          <w:spacing w:val="-12"/>
          <w:sz w:val="24"/>
        </w:rPr>
        <w:t xml:space="preserve">对象添加一个方法，传入一个 </w:t>
      </w:r>
      <w:r>
        <w:rPr>
          <w:rFonts w:ascii="Calibri Light" w:hAnsi="Calibri Light" w:eastAsia="Calibri Light"/>
          <w:b w:val="0"/>
          <w:sz w:val="24"/>
        </w:rPr>
        <w:t>string</w:t>
      </w:r>
      <w:r>
        <w:rPr>
          <w:rFonts w:ascii="Calibri Light" w:hAnsi="Calibri Light" w:eastAsia="Calibri Light"/>
          <w:b w:val="0"/>
          <w:spacing w:val="-4"/>
          <w:sz w:val="24"/>
        </w:rPr>
        <w:t xml:space="preserve"> </w:t>
      </w:r>
      <w:r>
        <w:rPr>
          <w:b/>
          <w:spacing w:val="-14"/>
          <w:sz w:val="24"/>
        </w:rPr>
        <w:t xml:space="preserve">类型的参数，然后将 </w:t>
      </w:r>
      <w:r>
        <w:rPr>
          <w:rFonts w:ascii="Calibri Light" w:hAnsi="Calibri Light" w:eastAsia="Calibri Light"/>
          <w:b w:val="0"/>
          <w:sz w:val="24"/>
        </w:rPr>
        <w:t>string</w:t>
      </w:r>
      <w:r>
        <w:rPr>
          <w:rFonts w:ascii="Calibri Light" w:hAnsi="Calibri Light" w:eastAsia="Calibri Light"/>
          <w:b w:val="0"/>
          <w:spacing w:val="-1"/>
          <w:sz w:val="24"/>
        </w:rPr>
        <w:t xml:space="preserve"> </w:t>
      </w:r>
      <w:r>
        <w:rPr>
          <w:b/>
          <w:sz w:val="24"/>
        </w:rPr>
        <w:t>的每</w:t>
      </w:r>
      <w:r>
        <w:rPr>
          <w:b/>
          <w:spacing w:val="-3"/>
          <w:sz w:val="24"/>
        </w:rPr>
        <w:t>个字符间价格空格返回，例如：</w:t>
      </w:r>
      <w:r>
        <w:rPr>
          <w:rFonts w:ascii="Calibri Light" w:hAnsi="Calibri Light" w:eastAsia="Calibri Light"/>
          <w:b w:val="0"/>
          <w:spacing w:val="-4"/>
          <w:sz w:val="24"/>
        </w:rPr>
        <w:t>addSpace(“hello</w:t>
      </w:r>
      <w:r>
        <w:rPr>
          <w:rFonts w:ascii="Calibri Light" w:hAnsi="Calibri Light" w:eastAsia="Calibri Light"/>
          <w:b w:val="0"/>
          <w:spacing w:val="-2"/>
          <w:sz w:val="24"/>
        </w:rPr>
        <w:t xml:space="preserve"> </w:t>
      </w:r>
      <w:r>
        <w:rPr>
          <w:rFonts w:ascii="Calibri Light" w:hAnsi="Calibri Light" w:eastAsia="Calibri Light"/>
          <w:b w:val="0"/>
          <w:spacing w:val="-3"/>
          <w:sz w:val="24"/>
        </w:rPr>
        <w:t xml:space="preserve">world”) </w:t>
      </w:r>
      <w:r>
        <w:rPr>
          <w:rFonts w:ascii="Calibri Light" w:hAnsi="Calibri Light" w:eastAsia="Calibri Light"/>
          <w:b w:val="0"/>
          <w:sz w:val="24"/>
        </w:rPr>
        <w:t>//</w:t>
      </w:r>
      <w:r>
        <w:rPr>
          <w:rFonts w:ascii="Calibri Light" w:hAnsi="Calibri Light" w:eastAsia="Calibri Light"/>
          <w:b w:val="0"/>
          <w:spacing w:val="-2"/>
          <w:sz w:val="24"/>
        </w:rPr>
        <w:t xml:space="preserve"> -&gt; ‘</w:t>
      </w:r>
      <w:r>
        <w:rPr>
          <w:rFonts w:ascii="Calibri Light" w:hAnsi="Calibri Light" w:eastAsia="Calibri Light"/>
          <w:b w:val="0"/>
          <w:sz w:val="24"/>
        </w:rPr>
        <w:t>h</w:t>
      </w:r>
      <w:r>
        <w:rPr>
          <w:rFonts w:ascii="Calibri Light" w:hAnsi="Calibri Light" w:eastAsia="Calibri Light"/>
          <w:b w:val="0"/>
          <w:spacing w:val="-3"/>
          <w:sz w:val="24"/>
        </w:rPr>
        <w:t xml:space="preserve"> </w:t>
      </w:r>
      <w:r>
        <w:rPr>
          <w:rFonts w:ascii="Calibri Light" w:hAnsi="Calibri Light" w:eastAsia="Calibri Light"/>
          <w:b w:val="0"/>
          <w:sz w:val="24"/>
        </w:rPr>
        <w:t>e</w:t>
      </w:r>
      <w:r>
        <w:rPr>
          <w:rFonts w:ascii="Calibri Light" w:hAnsi="Calibri Light" w:eastAsia="Calibri Light"/>
          <w:b w:val="0"/>
          <w:spacing w:val="-3"/>
          <w:sz w:val="24"/>
        </w:rPr>
        <w:t xml:space="preserve"> </w:t>
      </w:r>
      <w:r>
        <w:rPr>
          <w:rFonts w:ascii="Calibri Light" w:hAnsi="Calibri Light" w:eastAsia="Calibri Light"/>
          <w:b w:val="0"/>
          <w:sz w:val="24"/>
        </w:rPr>
        <w:t>l</w:t>
      </w:r>
      <w:r>
        <w:rPr>
          <w:rFonts w:ascii="Calibri Light" w:hAnsi="Calibri Light" w:eastAsia="Calibri Light"/>
          <w:b w:val="0"/>
          <w:spacing w:val="-2"/>
          <w:sz w:val="24"/>
        </w:rPr>
        <w:t xml:space="preserve"> </w:t>
      </w:r>
      <w:r>
        <w:rPr>
          <w:rFonts w:ascii="Calibri Light" w:hAnsi="Calibri Light" w:eastAsia="Calibri Light"/>
          <w:b w:val="0"/>
          <w:sz w:val="24"/>
        </w:rPr>
        <w:t>l</w:t>
      </w:r>
      <w:r>
        <w:rPr>
          <w:rFonts w:ascii="Calibri Light" w:hAnsi="Calibri Light" w:eastAsia="Calibri Light"/>
          <w:b w:val="0"/>
          <w:spacing w:val="-4"/>
          <w:sz w:val="24"/>
        </w:rPr>
        <w:t xml:space="preserve"> </w:t>
      </w:r>
      <w:r>
        <w:rPr>
          <w:rFonts w:ascii="Calibri Light" w:hAnsi="Calibri Light" w:eastAsia="Calibri Light"/>
          <w:b w:val="0"/>
          <w:sz w:val="24"/>
        </w:rPr>
        <w:t>o</w:t>
      </w:r>
      <w:r>
        <w:rPr>
          <w:rFonts w:ascii="Calibri Light" w:hAnsi="Calibri Light" w:eastAsia="Calibri Light"/>
          <w:b w:val="0"/>
          <w:spacing w:val="-1"/>
          <w:sz w:val="24"/>
        </w:rPr>
        <w:t xml:space="preserve"> ?</w:t>
      </w:r>
      <w:r>
        <w:rPr>
          <w:rFonts w:ascii="Calibri Light" w:hAnsi="Calibri Light" w:eastAsia="Calibri Light"/>
          <w:b w:val="0"/>
          <w:sz w:val="24"/>
        </w:rPr>
        <w:t>w</w:t>
      </w:r>
      <w:r>
        <w:rPr>
          <w:rFonts w:ascii="Calibri Light" w:hAnsi="Calibri Light" w:eastAsia="Calibri Light"/>
          <w:b w:val="0"/>
          <w:spacing w:val="-3"/>
          <w:sz w:val="24"/>
        </w:rPr>
        <w:t xml:space="preserve"> </w:t>
      </w:r>
      <w:r>
        <w:rPr>
          <w:rFonts w:ascii="Calibri Light" w:hAnsi="Calibri Light" w:eastAsia="Calibri Light"/>
          <w:b w:val="0"/>
          <w:sz w:val="24"/>
        </w:rPr>
        <w:t>o</w:t>
      </w:r>
      <w:r>
        <w:rPr>
          <w:rFonts w:ascii="Calibri Light" w:hAnsi="Calibri Light" w:eastAsia="Calibri Light"/>
          <w:b w:val="0"/>
          <w:spacing w:val="-2"/>
          <w:sz w:val="24"/>
        </w:rPr>
        <w:t xml:space="preserve"> </w:t>
      </w:r>
      <w:r>
        <w:rPr>
          <w:rFonts w:ascii="Calibri Light" w:hAnsi="Calibri Light" w:eastAsia="Calibri Light"/>
          <w:b w:val="0"/>
          <w:sz w:val="24"/>
        </w:rPr>
        <w:t>r</w:t>
      </w:r>
      <w:r>
        <w:rPr>
          <w:rFonts w:ascii="Calibri Light" w:hAnsi="Calibri Light" w:eastAsia="Calibri Light"/>
          <w:b w:val="0"/>
          <w:spacing w:val="-3"/>
          <w:sz w:val="24"/>
        </w:rPr>
        <w:t xml:space="preserve"> </w:t>
      </w:r>
      <w:r>
        <w:rPr>
          <w:rFonts w:ascii="Calibri Light" w:hAnsi="Calibri Light" w:eastAsia="Calibri Light"/>
          <w:b w:val="0"/>
          <w:sz w:val="24"/>
        </w:rPr>
        <w:t>l</w:t>
      </w:r>
      <w:r>
        <w:rPr>
          <w:rFonts w:ascii="Calibri Light" w:hAnsi="Calibri Light" w:eastAsia="Calibri Light"/>
          <w:b w:val="0"/>
          <w:spacing w:val="-2"/>
          <w:sz w:val="24"/>
        </w:rPr>
        <w:t xml:space="preserve"> </w:t>
      </w:r>
      <w:r>
        <w:rPr>
          <w:rFonts w:ascii="Calibri Light" w:hAnsi="Calibri Light" w:eastAsia="Calibri Light"/>
          <w:b w:val="0"/>
          <w:sz w:val="24"/>
        </w:rPr>
        <w:t>d’</w:t>
      </w:r>
    </w:p>
    <w:p>
      <w:pPr>
        <w:pStyle w:val="8"/>
        <w:spacing w:before="6"/>
        <w:rPr>
          <w:rFonts w:ascii="Calibri Light"/>
          <w:b w:val="0"/>
          <w:sz w:val="22"/>
        </w:rPr>
      </w:pPr>
    </w:p>
    <w:p>
      <w:pPr>
        <w:pStyle w:val="8"/>
        <w:spacing w:line="561" w:lineRule="auto"/>
        <w:ind w:left="720" w:right="5903" w:hanging="420"/>
        <w:rPr>
          <w:rFonts w:ascii="微软雅黑"/>
        </w:rPr>
      </w:pPr>
      <w:r>
        <w:rPr>
          <w:rFonts w:ascii="微软雅黑"/>
        </w:rPr>
        <w:t>String.prototype.spacify = function(){ return this.split('').join(' ');</w:t>
      </w:r>
    </w:p>
    <w:p>
      <w:pPr>
        <w:pStyle w:val="8"/>
        <w:spacing w:line="385" w:lineRule="exact"/>
        <w:ind w:left="300"/>
        <w:rPr>
          <w:rFonts w:ascii="微软雅黑"/>
        </w:rPr>
      </w:pPr>
      <w:r>
        <w:rPr>
          <w:rFonts w:ascii="微软雅黑"/>
        </w:rPr>
        <w:t>};</w:t>
      </w:r>
    </w:p>
    <w:p>
      <w:pPr>
        <w:spacing w:after="0" w:line="385" w:lineRule="exact"/>
        <w:rPr>
          <w:rFonts w:ascii="微软雅黑"/>
        </w:rPr>
        <w:sectPr>
          <w:pgSz w:w="11910" w:h="16840"/>
          <w:pgMar w:top="1520" w:right="0" w:bottom="280" w:left="1500" w:header="720" w:footer="720" w:gutter="0"/>
        </w:sectPr>
      </w:pPr>
    </w:p>
    <w:p>
      <w:pPr>
        <w:pStyle w:val="5"/>
        <w:numPr>
          <w:ilvl w:val="0"/>
          <w:numId w:val="52"/>
        </w:numPr>
        <w:tabs>
          <w:tab w:val="left" w:pos="726"/>
        </w:tabs>
        <w:spacing w:before="39" w:after="0" w:line="240" w:lineRule="auto"/>
        <w:ind w:left="725" w:right="0" w:hanging="426"/>
        <w:jc w:val="left"/>
      </w:pPr>
      <w:bookmarkStart w:id="503" w:name="_bookmark258"/>
      <w:bookmarkEnd w:id="503"/>
      <w:bookmarkStart w:id="504" w:name="_bookmark258"/>
      <w:bookmarkEnd w:id="504"/>
      <w:r>
        <w:t>数组和字符串</w:t>
      </w:r>
    </w:p>
    <w:p>
      <w:pPr>
        <w:pStyle w:val="8"/>
        <w:rPr>
          <w:b/>
          <w:sz w:val="26"/>
        </w:rPr>
      </w:pPr>
    </w:p>
    <w:p>
      <w:pPr>
        <w:pStyle w:val="8"/>
        <w:spacing w:before="182" w:line="561" w:lineRule="auto"/>
        <w:ind w:left="720" w:right="5007" w:hanging="420"/>
        <w:rPr>
          <w:rFonts w:ascii="微软雅黑"/>
        </w:rPr>
      </w:pPr>
      <w:r>
        <w:rPr>
          <w:rFonts w:ascii="微软雅黑"/>
        </w:rPr>
        <w:t>&lt;script lang="JavaScript" type="text/javascript"&gt; function outPut(s) {</w:t>
      </w:r>
    </w:p>
    <w:p>
      <w:pPr>
        <w:pStyle w:val="8"/>
        <w:spacing w:line="383" w:lineRule="exact"/>
        <w:ind w:left="1142"/>
        <w:rPr>
          <w:rFonts w:ascii="微软雅黑"/>
        </w:rPr>
      </w:pPr>
      <w:r>
        <w:rPr>
          <w:rFonts w:ascii="微软雅黑"/>
        </w:rPr>
        <w:t>document.writeln(s);</w:t>
      </w:r>
    </w:p>
    <w:p>
      <w:pPr>
        <w:pStyle w:val="8"/>
        <w:spacing w:before="2"/>
        <w:rPr>
          <w:rFonts w:ascii="微软雅黑"/>
          <w:sz w:val="28"/>
        </w:rPr>
      </w:pPr>
    </w:p>
    <w:p>
      <w:pPr>
        <w:pStyle w:val="8"/>
        <w:ind w:left="722"/>
        <w:rPr>
          <w:rFonts w:ascii="微软雅黑"/>
        </w:rPr>
      </w:pPr>
      <w:r>
        <w:rPr>
          <w:rFonts w:ascii="微软雅黑"/>
          <w:w w:val="100"/>
        </w:rPr>
        <w:t>}</w:t>
      </w:r>
    </w:p>
    <w:p>
      <w:pPr>
        <w:pStyle w:val="8"/>
        <w:spacing w:before="1"/>
        <w:rPr>
          <w:rFonts w:ascii="微软雅黑"/>
          <w:sz w:val="28"/>
        </w:rPr>
      </w:pPr>
    </w:p>
    <w:p>
      <w:pPr>
        <w:pStyle w:val="8"/>
        <w:spacing w:before="1" w:line="559" w:lineRule="auto"/>
        <w:ind w:left="722" w:right="7955"/>
        <w:rPr>
          <w:rFonts w:ascii="微软雅黑"/>
        </w:rPr>
      </w:pPr>
      <w:r>
        <w:rPr>
          <w:rFonts w:ascii="微软雅黑"/>
          <w:spacing w:val="-3"/>
        </w:rPr>
        <w:t xml:space="preserve">var </w:t>
      </w:r>
      <w:r>
        <w:rPr>
          <w:rFonts w:ascii="微软雅黑"/>
        </w:rPr>
        <w:t xml:space="preserve">a = </w:t>
      </w:r>
      <w:r>
        <w:rPr>
          <w:rFonts w:ascii="微软雅黑"/>
          <w:spacing w:val="-4"/>
        </w:rPr>
        <w:t xml:space="preserve">"lashou"; </w:t>
      </w:r>
      <w:r>
        <w:rPr>
          <w:rFonts w:ascii="微软雅黑"/>
          <w:spacing w:val="-3"/>
        </w:rPr>
        <w:t xml:space="preserve">var </w:t>
      </w:r>
      <w:r>
        <w:rPr>
          <w:rFonts w:ascii="微软雅黑"/>
        </w:rPr>
        <w:t>b = a; outPut(b);</w:t>
      </w:r>
    </w:p>
    <w:p>
      <w:pPr>
        <w:pStyle w:val="8"/>
        <w:spacing w:before="6" w:line="559" w:lineRule="auto"/>
        <w:ind w:left="722" w:right="8633" w:hanging="3"/>
        <w:jc w:val="both"/>
        <w:rPr>
          <w:rFonts w:hint="eastAsia" w:ascii="微软雅黑" w:eastAsia="微软雅黑"/>
        </w:rPr>
      </w:pPr>
      <w:r>
        <w:rPr>
          <w:rFonts w:hint="eastAsia" w:ascii="微软雅黑" w:eastAsia="微软雅黑"/>
        </w:rPr>
        <w:t>a</w:t>
      </w:r>
      <w:r>
        <w:rPr>
          <w:rFonts w:hint="eastAsia" w:ascii="微软雅黑" w:eastAsia="微软雅黑"/>
          <w:spacing w:val="-4"/>
        </w:rPr>
        <w:t xml:space="preserve"> = "拉手"; </w:t>
      </w:r>
      <w:r>
        <w:rPr>
          <w:rFonts w:hint="eastAsia" w:ascii="微软雅黑" w:eastAsia="微软雅黑"/>
        </w:rPr>
        <w:t>outPut(a); outPut(b);</w:t>
      </w:r>
    </w:p>
    <w:p>
      <w:pPr>
        <w:pStyle w:val="8"/>
        <w:spacing w:before="7" w:line="561" w:lineRule="auto"/>
        <w:ind w:left="720" w:right="7477" w:firstLine="2"/>
        <w:rPr>
          <w:rFonts w:ascii="微软雅黑"/>
        </w:rPr>
      </w:pPr>
      <w:r>
        <w:rPr>
          <w:rFonts w:ascii="微软雅黑"/>
        </w:rPr>
        <w:t>var a_array = [1, 2, 3]; var b_array = a_array; outPut(b_array); a_array[3] = 4;</w:t>
      </w:r>
    </w:p>
    <w:p>
      <w:pPr>
        <w:spacing w:after="0" w:line="561" w:lineRule="auto"/>
        <w:rPr>
          <w:rFonts w:ascii="微软雅黑"/>
        </w:rPr>
        <w:sectPr>
          <w:pgSz w:w="11910" w:h="16840"/>
          <w:pgMar w:top="1500" w:right="0" w:bottom="280" w:left="1500" w:header="720" w:footer="720" w:gutter="0"/>
        </w:sectPr>
      </w:pPr>
    </w:p>
    <w:p>
      <w:pPr>
        <w:pStyle w:val="8"/>
        <w:spacing w:before="21" w:line="561" w:lineRule="auto"/>
        <w:ind w:left="722" w:right="8067"/>
        <w:rPr>
          <w:rFonts w:ascii="微软雅黑"/>
        </w:rPr>
      </w:pPr>
      <w:r>
        <w:rPr>
          <w:rFonts w:ascii="微软雅黑"/>
        </w:rPr>
        <w:t>outPut(a_array); outPut(b_array);</w:t>
      </w:r>
    </w:p>
    <w:p>
      <w:pPr>
        <w:pStyle w:val="8"/>
        <w:spacing w:line="383" w:lineRule="exact"/>
        <w:ind w:left="300"/>
        <w:rPr>
          <w:rFonts w:ascii="微软雅黑"/>
        </w:rPr>
      </w:pPr>
      <w:r>
        <w:rPr>
          <w:rFonts w:ascii="微软雅黑"/>
        </w:rPr>
        <w:t>&lt;/script&gt;</w:t>
      </w:r>
    </w:p>
    <w:p>
      <w:pPr>
        <w:pStyle w:val="8"/>
        <w:spacing w:before="1"/>
        <w:rPr>
          <w:rFonts w:ascii="微软雅黑"/>
          <w:sz w:val="28"/>
        </w:rPr>
      </w:pPr>
    </w:p>
    <w:p>
      <w:pPr>
        <w:pStyle w:val="8"/>
        <w:ind w:left="300"/>
        <w:rPr>
          <w:rFonts w:hint="eastAsia" w:ascii="微软雅黑" w:eastAsia="微软雅黑"/>
        </w:rPr>
      </w:pPr>
      <w:r>
        <w:rPr>
          <w:rFonts w:hint="eastAsia" w:ascii="微软雅黑" w:eastAsia="微软雅黑"/>
        </w:rPr>
        <w:t>输出结果：</w:t>
      </w:r>
    </w:p>
    <w:p>
      <w:pPr>
        <w:pStyle w:val="8"/>
        <w:spacing w:before="2"/>
        <w:rPr>
          <w:rFonts w:ascii="微软雅黑"/>
          <w:sz w:val="28"/>
        </w:rPr>
      </w:pPr>
    </w:p>
    <w:p>
      <w:pPr>
        <w:pStyle w:val="8"/>
        <w:ind w:left="300"/>
        <w:rPr>
          <w:rFonts w:hint="eastAsia" w:ascii="微软雅黑" w:eastAsia="微软雅黑"/>
        </w:rPr>
      </w:pPr>
      <w:r>
        <w:rPr>
          <w:rFonts w:hint="eastAsia" w:ascii="微软雅黑" w:eastAsia="微软雅黑"/>
        </w:rPr>
        <w:t>答案：lashou 拉手 lashou 1,2,3 1,2,3,4 1,2,3,4</w:t>
      </w:r>
    </w:p>
    <w:p>
      <w:pPr>
        <w:pStyle w:val="8"/>
        <w:spacing w:before="17"/>
        <w:rPr>
          <w:rFonts w:ascii="微软雅黑"/>
          <w:sz w:val="27"/>
        </w:rPr>
      </w:pPr>
    </w:p>
    <w:p>
      <w:pPr>
        <w:pStyle w:val="5"/>
        <w:numPr>
          <w:ilvl w:val="0"/>
          <w:numId w:val="52"/>
        </w:numPr>
        <w:tabs>
          <w:tab w:val="left" w:pos="726"/>
        </w:tabs>
        <w:spacing w:before="0" w:after="0" w:line="240" w:lineRule="auto"/>
        <w:ind w:left="725" w:right="0" w:hanging="426"/>
        <w:jc w:val="left"/>
      </w:pPr>
      <w:bookmarkStart w:id="505" w:name="_bookmark259"/>
      <w:bookmarkEnd w:id="505"/>
      <w:bookmarkStart w:id="506" w:name="_bookmark259"/>
      <w:bookmarkEnd w:id="506"/>
      <w:r>
        <w:t>下列控制台都输出什么</w:t>
      </w:r>
    </w:p>
    <w:p>
      <w:pPr>
        <w:pStyle w:val="8"/>
        <w:spacing w:before="8"/>
        <w:rPr>
          <w:b/>
          <w:sz w:val="38"/>
        </w:rPr>
      </w:pPr>
    </w:p>
    <w:p>
      <w:pPr>
        <w:pStyle w:val="8"/>
        <w:ind w:left="300"/>
        <w:rPr>
          <w:rFonts w:hint="eastAsia" w:ascii="微软雅黑" w:eastAsia="微软雅黑"/>
        </w:rPr>
      </w:pPr>
      <w:r>
        <w:rPr>
          <w:rFonts w:hint="eastAsia" w:ascii="微软雅黑" w:eastAsia="微软雅黑"/>
        </w:rPr>
        <w:t>第 1 题：</w:t>
      </w:r>
    </w:p>
    <w:p>
      <w:pPr>
        <w:pStyle w:val="8"/>
        <w:spacing w:before="237" w:line="386" w:lineRule="auto"/>
        <w:ind w:left="720" w:right="8086" w:hanging="420"/>
        <w:rPr>
          <w:rFonts w:hint="eastAsia" w:ascii="微软雅黑" w:eastAsia="微软雅黑"/>
        </w:rPr>
      </w:pPr>
      <w:r>
        <w:rPr>
          <w:rFonts w:hint="eastAsia" w:ascii="微软雅黑" w:eastAsia="微软雅黑"/>
        </w:rPr>
        <w:t>function setName(){ name="张三";</w:t>
      </w:r>
    </w:p>
    <w:p>
      <w:pPr>
        <w:pStyle w:val="8"/>
        <w:spacing w:before="2"/>
        <w:ind w:left="300"/>
        <w:rPr>
          <w:rFonts w:ascii="微软雅黑"/>
        </w:rPr>
      </w:pPr>
      <w:r>
        <w:rPr>
          <w:rFonts w:ascii="微软雅黑"/>
          <w:w w:val="100"/>
        </w:rPr>
        <w:t>}</w:t>
      </w:r>
    </w:p>
    <w:p>
      <w:pPr>
        <w:pStyle w:val="8"/>
        <w:spacing w:before="237" w:line="386" w:lineRule="auto"/>
        <w:ind w:left="300" w:right="8201"/>
        <w:rPr>
          <w:rFonts w:hint="eastAsia" w:ascii="微软雅黑" w:eastAsia="微软雅黑"/>
        </w:rPr>
      </w:pPr>
      <w:r>
        <w:rPr>
          <w:rFonts w:hint="eastAsia" w:ascii="微软雅黑" w:eastAsia="微软雅黑"/>
        </w:rPr>
        <w:t>setName(); console.log(name); 答案："张三"</w:t>
      </w:r>
    </w:p>
    <w:p>
      <w:pPr>
        <w:pStyle w:val="8"/>
        <w:spacing w:before="3"/>
        <w:rPr>
          <w:rFonts w:ascii="微软雅黑"/>
          <w:sz w:val="14"/>
        </w:rPr>
      </w:pPr>
    </w:p>
    <w:p>
      <w:pPr>
        <w:spacing w:before="0"/>
        <w:ind w:left="300" w:right="0" w:firstLine="0"/>
        <w:jc w:val="left"/>
        <w:rPr>
          <w:b/>
          <w:sz w:val="24"/>
        </w:rPr>
      </w:pPr>
      <w:bookmarkStart w:id="507" w:name="_bookmark260"/>
      <w:bookmarkEnd w:id="507"/>
      <w:r>
        <w:rPr>
          <w:b/>
          <w:sz w:val="24"/>
        </w:rPr>
        <w:t xml:space="preserve">第 </w:t>
      </w:r>
      <w:r>
        <w:rPr>
          <w:rFonts w:ascii="Calibri Light" w:eastAsia="Calibri Light"/>
          <w:b w:val="0"/>
          <w:sz w:val="24"/>
        </w:rPr>
        <w:t xml:space="preserve">2 </w:t>
      </w:r>
      <w:r>
        <w:rPr>
          <w:b/>
          <w:sz w:val="24"/>
        </w:rPr>
        <w:t>题：</w:t>
      </w:r>
    </w:p>
    <w:p>
      <w:pPr>
        <w:pStyle w:val="8"/>
        <w:spacing w:before="8"/>
        <w:rPr>
          <w:b/>
          <w:sz w:val="38"/>
        </w:rPr>
      </w:pPr>
    </w:p>
    <w:p>
      <w:pPr>
        <w:pStyle w:val="8"/>
        <w:spacing w:line="386" w:lineRule="auto"/>
        <w:ind w:left="300" w:right="5999"/>
        <w:rPr>
          <w:rFonts w:hint="eastAsia" w:ascii="微软雅黑" w:eastAsia="微软雅黑"/>
        </w:rPr>
      </w:pPr>
      <w:r>
        <w:rPr>
          <w:rFonts w:hint="eastAsia" w:ascii="微软雅黑" w:eastAsia="微软雅黑"/>
        </w:rPr>
        <w:t>//考点：1、变量声明提升 2、变量搜索机制var a=1;</w:t>
      </w:r>
    </w:p>
    <w:p>
      <w:pPr>
        <w:pStyle w:val="8"/>
        <w:spacing w:before="2" w:line="386" w:lineRule="auto"/>
        <w:ind w:left="720" w:right="8214" w:hanging="420"/>
        <w:rPr>
          <w:rFonts w:ascii="微软雅黑"/>
        </w:rPr>
      </w:pPr>
      <w:r>
        <w:rPr>
          <w:rFonts w:ascii="微软雅黑"/>
        </w:rPr>
        <w:t>function test(){ console.log(a); var a=1;</w:t>
      </w:r>
    </w:p>
    <w:p>
      <w:pPr>
        <w:spacing w:after="0" w:line="386" w:lineRule="auto"/>
        <w:rPr>
          <w:rFonts w:ascii="微软雅黑"/>
        </w:rPr>
        <w:sectPr>
          <w:pgSz w:w="11910" w:h="16840"/>
          <w:pgMar w:top="1520" w:right="0" w:bottom="280" w:left="1500" w:header="720" w:footer="720" w:gutter="0"/>
        </w:sectPr>
      </w:pPr>
    </w:p>
    <w:p>
      <w:pPr>
        <w:pStyle w:val="8"/>
        <w:spacing w:before="21"/>
        <w:ind w:left="300"/>
        <w:rPr>
          <w:rFonts w:ascii="微软雅黑"/>
        </w:rPr>
      </w:pPr>
      <w:r>
        <w:rPr>
          <w:rFonts w:ascii="微软雅黑"/>
          <w:w w:val="100"/>
        </w:rPr>
        <w:t>}</w:t>
      </w:r>
    </w:p>
    <w:p>
      <w:pPr>
        <w:pStyle w:val="8"/>
        <w:spacing w:before="236"/>
        <w:ind w:left="300"/>
        <w:rPr>
          <w:rFonts w:ascii="微软雅黑"/>
        </w:rPr>
      </w:pPr>
      <w:r>
        <w:rPr>
          <w:rFonts w:ascii="微软雅黑"/>
        </w:rPr>
        <w:t>test();</w:t>
      </w:r>
    </w:p>
    <w:p>
      <w:pPr>
        <w:pStyle w:val="8"/>
        <w:spacing w:before="237"/>
        <w:ind w:left="300"/>
        <w:rPr>
          <w:rFonts w:hint="eastAsia" w:ascii="微软雅黑" w:eastAsia="微软雅黑"/>
        </w:rPr>
      </w:pPr>
      <w:r>
        <w:rPr>
          <w:rFonts w:hint="eastAsia" w:ascii="微软雅黑" w:eastAsia="微软雅黑"/>
        </w:rPr>
        <w:t>答案：undefined</w:t>
      </w:r>
    </w:p>
    <w:p>
      <w:pPr>
        <w:pStyle w:val="8"/>
        <w:spacing w:before="16"/>
        <w:rPr>
          <w:rFonts w:ascii="微软雅黑"/>
          <w:sz w:val="26"/>
        </w:rPr>
      </w:pPr>
    </w:p>
    <w:p>
      <w:pPr>
        <w:spacing w:before="0"/>
        <w:ind w:left="300" w:right="0" w:firstLine="0"/>
        <w:jc w:val="left"/>
        <w:rPr>
          <w:b/>
          <w:sz w:val="24"/>
        </w:rPr>
      </w:pPr>
      <w:bookmarkStart w:id="508" w:name="_bookmark261"/>
      <w:bookmarkEnd w:id="508"/>
      <w:r>
        <w:rPr>
          <w:b/>
          <w:sz w:val="24"/>
        </w:rPr>
        <w:t xml:space="preserve">第 </w:t>
      </w:r>
      <w:r>
        <w:rPr>
          <w:rFonts w:ascii="Calibri Light" w:eastAsia="Calibri Light"/>
          <w:b w:val="0"/>
          <w:sz w:val="24"/>
        </w:rPr>
        <w:t xml:space="preserve">3 </w:t>
      </w:r>
      <w:r>
        <w:rPr>
          <w:b/>
          <w:sz w:val="24"/>
        </w:rPr>
        <w:t>题：</w:t>
      </w:r>
    </w:p>
    <w:p>
      <w:pPr>
        <w:pStyle w:val="8"/>
        <w:spacing w:before="8"/>
        <w:rPr>
          <w:b/>
          <w:sz w:val="38"/>
        </w:rPr>
      </w:pPr>
    </w:p>
    <w:p>
      <w:pPr>
        <w:pStyle w:val="8"/>
        <w:spacing w:line="386" w:lineRule="auto"/>
        <w:ind w:left="300" w:right="8487"/>
        <w:rPr>
          <w:rFonts w:ascii="微软雅黑"/>
        </w:rPr>
      </w:pPr>
      <w:r>
        <w:rPr>
          <w:rFonts w:ascii="微软雅黑"/>
        </w:rPr>
        <w:t>var b=2; function test2(){</w:t>
      </w:r>
    </w:p>
    <w:p>
      <w:pPr>
        <w:pStyle w:val="8"/>
        <w:spacing w:before="3" w:line="386" w:lineRule="auto"/>
        <w:ind w:left="720" w:right="8196"/>
        <w:rPr>
          <w:rFonts w:ascii="微软雅黑"/>
        </w:rPr>
      </w:pPr>
      <w:r>
        <w:rPr>
          <w:rFonts w:ascii="微软雅黑"/>
        </w:rPr>
        <w:t>window.b=3; console.log(b);</w:t>
      </w:r>
    </w:p>
    <w:p>
      <w:pPr>
        <w:pStyle w:val="8"/>
        <w:spacing w:before="1"/>
        <w:ind w:left="300"/>
        <w:rPr>
          <w:rFonts w:ascii="微软雅黑"/>
        </w:rPr>
      </w:pPr>
      <w:r>
        <w:rPr>
          <w:rFonts w:ascii="微软雅黑"/>
          <w:w w:val="100"/>
        </w:rPr>
        <w:t>}</w:t>
      </w:r>
    </w:p>
    <w:p>
      <w:pPr>
        <w:pStyle w:val="8"/>
        <w:spacing w:before="237"/>
        <w:ind w:left="300"/>
        <w:rPr>
          <w:rFonts w:ascii="微软雅黑"/>
        </w:rPr>
      </w:pPr>
      <w:r>
        <w:rPr>
          <w:rFonts w:ascii="微软雅黑"/>
        </w:rPr>
        <w:t>test2();</w:t>
      </w:r>
    </w:p>
    <w:p>
      <w:pPr>
        <w:pStyle w:val="8"/>
        <w:spacing w:before="237"/>
        <w:ind w:left="300"/>
        <w:rPr>
          <w:rFonts w:hint="eastAsia" w:ascii="微软雅黑" w:eastAsia="微软雅黑"/>
        </w:rPr>
      </w:pPr>
      <w:r>
        <w:rPr>
          <w:rFonts w:hint="eastAsia" w:ascii="微软雅黑" w:eastAsia="微软雅黑"/>
        </w:rPr>
        <w:t>答案：3</w:t>
      </w:r>
    </w:p>
    <w:p>
      <w:pPr>
        <w:pStyle w:val="8"/>
        <w:spacing w:before="16"/>
        <w:rPr>
          <w:rFonts w:ascii="微软雅黑"/>
          <w:sz w:val="26"/>
        </w:rPr>
      </w:pPr>
    </w:p>
    <w:p>
      <w:pPr>
        <w:spacing w:before="0"/>
        <w:ind w:left="300" w:right="0" w:firstLine="0"/>
        <w:jc w:val="left"/>
        <w:rPr>
          <w:b/>
          <w:sz w:val="24"/>
        </w:rPr>
      </w:pPr>
      <w:bookmarkStart w:id="509" w:name="_bookmark262"/>
      <w:bookmarkEnd w:id="509"/>
      <w:r>
        <w:rPr>
          <w:b/>
          <w:sz w:val="24"/>
        </w:rPr>
        <w:t xml:space="preserve">第 </w:t>
      </w:r>
      <w:r>
        <w:rPr>
          <w:rFonts w:ascii="Calibri Light" w:eastAsia="Calibri Light"/>
          <w:b w:val="0"/>
          <w:sz w:val="24"/>
        </w:rPr>
        <w:t xml:space="preserve">4 </w:t>
      </w:r>
      <w:r>
        <w:rPr>
          <w:b/>
          <w:sz w:val="24"/>
        </w:rPr>
        <w:t>题：</w:t>
      </w:r>
    </w:p>
    <w:p>
      <w:pPr>
        <w:pStyle w:val="8"/>
        <w:spacing w:before="8"/>
        <w:rPr>
          <w:b/>
          <w:sz w:val="38"/>
        </w:rPr>
      </w:pPr>
    </w:p>
    <w:p>
      <w:pPr>
        <w:pStyle w:val="8"/>
        <w:spacing w:before="1" w:line="386" w:lineRule="auto"/>
        <w:ind w:left="300" w:right="7628"/>
        <w:rPr>
          <w:rFonts w:hint="eastAsia" w:ascii="微软雅黑" w:eastAsia="微软雅黑"/>
        </w:rPr>
      </w:pPr>
      <w:r>
        <w:rPr>
          <w:rFonts w:hint="eastAsia" w:ascii="微软雅黑" w:eastAsia="微软雅黑"/>
        </w:rPr>
        <w:t>c=5;//声明一个全局变量 c function test3(){</w:t>
      </w:r>
    </w:p>
    <w:p>
      <w:pPr>
        <w:pStyle w:val="8"/>
        <w:spacing w:before="2"/>
        <w:ind w:left="720"/>
        <w:rPr>
          <w:rFonts w:ascii="微软雅黑"/>
        </w:rPr>
      </w:pPr>
      <w:r>
        <w:rPr>
          <w:rFonts w:ascii="微软雅黑"/>
        </w:rPr>
        <w:t>window.c=3;</w:t>
      </w:r>
    </w:p>
    <w:p>
      <w:pPr>
        <w:pStyle w:val="8"/>
        <w:tabs>
          <w:tab w:val="left" w:pos="2820"/>
        </w:tabs>
        <w:spacing w:before="237" w:line="386" w:lineRule="auto"/>
        <w:ind w:left="300" w:right="1793" w:firstLine="419"/>
        <w:rPr>
          <w:rFonts w:hint="eastAsia" w:ascii="微软雅黑" w:eastAsia="微软雅黑"/>
        </w:rPr>
      </w:pPr>
      <w:r>
        <w:rPr>
          <w:rFonts w:hint="eastAsia" w:ascii="微软雅黑" w:eastAsia="微软雅黑"/>
        </w:rPr>
        <w:t>console.log(c);</w:t>
      </w:r>
      <w:r>
        <w:rPr>
          <w:rFonts w:hint="eastAsia" w:ascii="微软雅黑" w:eastAsia="微软雅黑"/>
        </w:rPr>
        <w:tab/>
      </w:r>
      <w:r>
        <w:rPr>
          <w:rFonts w:hint="eastAsia" w:ascii="微软雅黑" w:eastAsia="微软雅黑"/>
        </w:rPr>
        <w:t>//</w:t>
      </w:r>
      <w:r>
        <w:rPr>
          <w:rFonts w:hint="eastAsia" w:ascii="微软雅黑" w:eastAsia="微软雅黑"/>
          <w:spacing w:val="-2"/>
        </w:rPr>
        <w:t>答案</w:t>
      </w:r>
      <w:r>
        <w:rPr>
          <w:rFonts w:hint="eastAsia" w:ascii="微软雅黑" w:eastAsia="微软雅黑"/>
        </w:rPr>
        <w:t>：undefined</w:t>
      </w:r>
      <w:r>
        <w:rPr>
          <w:rFonts w:hint="eastAsia" w:ascii="微软雅黑" w:eastAsia="微软雅黑"/>
          <w:spacing w:val="-3"/>
        </w:rPr>
        <w:t xml:space="preserve">，原因：由于此时的 </w:t>
      </w:r>
      <w:r>
        <w:rPr>
          <w:rFonts w:hint="eastAsia" w:ascii="微软雅黑" w:eastAsia="微软雅黑"/>
        </w:rPr>
        <w:t>c</w:t>
      </w:r>
      <w:r>
        <w:rPr>
          <w:rFonts w:hint="eastAsia" w:ascii="微软雅黑" w:eastAsia="微软雅黑"/>
          <w:spacing w:val="-3"/>
        </w:rPr>
        <w:t xml:space="preserve"> 是一个局部变量 </w:t>
      </w:r>
      <w:r>
        <w:rPr>
          <w:rFonts w:hint="eastAsia" w:ascii="微软雅黑" w:eastAsia="微软雅黑"/>
        </w:rPr>
        <w:t xml:space="preserve">c， </w:t>
      </w:r>
      <w:r>
        <w:rPr>
          <w:rFonts w:hint="eastAsia" w:ascii="微软雅黑" w:eastAsia="微软雅黑"/>
          <w:spacing w:val="-2"/>
        </w:rPr>
        <w:t>并且没有被赋值</w:t>
      </w:r>
    </w:p>
    <w:p>
      <w:pPr>
        <w:pStyle w:val="8"/>
        <w:spacing w:before="1"/>
        <w:ind w:left="720"/>
        <w:rPr>
          <w:rFonts w:ascii="微软雅黑"/>
        </w:rPr>
      </w:pPr>
      <w:r>
        <w:rPr>
          <w:rFonts w:ascii="微软雅黑"/>
        </w:rPr>
        <w:t>var c;</w:t>
      </w:r>
    </w:p>
    <w:p>
      <w:pPr>
        <w:pStyle w:val="8"/>
        <w:spacing w:before="237"/>
        <w:ind w:left="720"/>
        <w:rPr>
          <w:rFonts w:hint="eastAsia" w:ascii="微软雅黑" w:eastAsia="微软雅黑"/>
        </w:rPr>
      </w:pPr>
      <w:r>
        <w:rPr>
          <w:rFonts w:hint="eastAsia" w:ascii="微软雅黑" w:eastAsia="微软雅黑"/>
        </w:rPr>
        <w:t>console.log(window.c);//答案：3，原因：这里的 c 就是一个全局变量c</w:t>
      </w:r>
    </w:p>
    <w:p>
      <w:pPr>
        <w:pStyle w:val="8"/>
        <w:spacing w:before="237"/>
        <w:ind w:left="300"/>
        <w:rPr>
          <w:rFonts w:ascii="微软雅黑"/>
        </w:rPr>
      </w:pPr>
      <w:r>
        <w:rPr>
          <w:rFonts w:ascii="微软雅黑"/>
          <w:w w:val="100"/>
        </w:rPr>
        <w:t>}</w:t>
      </w:r>
    </w:p>
    <w:p>
      <w:pPr>
        <w:pStyle w:val="8"/>
        <w:spacing w:before="237"/>
        <w:ind w:left="300"/>
        <w:rPr>
          <w:rFonts w:ascii="微软雅黑"/>
        </w:rPr>
      </w:pPr>
      <w:r>
        <w:rPr>
          <w:rFonts w:ascii="微软雅黑"/>
        </w:rPr>
        <w:t>test3();</w:t>
      </w:r>
    </w:p>
    <w:p>
      <w:pPr>
        <w:spacing w:after="0"/>
        <w:rPr>
          <w:rFonts w:ascii="微软雅黑"/>
        </w:rPr>
        <w:sectPr>
          <w:pgSz w:w="11910" w:h="16840"/>
          <w:pgMar w:top="1520" w:right="0" w:bottom="280" w:left="1500" w:header="720" w:footer="720" w:gutter="0"/>
        </w:sectPr>
      </w:pPr>
    </w:p>
    <w:p>
      <w:pPr>
        <w:spacing w:before="39"/>
        <w:ind w:left="300" w:right="0" w:firstLine="0"/>
        <w:jc w:val="left"/>
        <w:rPr>
          <w:b/>
          <w:sz w:val="24"/>
        </w:rPr>
      </w:pPr>
      <w:bookmarkStart w:id="510" w:name="_bookmark263"/>
      <w:bookmarkEnd w:id="510"/>
      <w:r>
        <w:rPr>
          <w:b/>
          <w:sz w:val="24"/>
        </w:rPr>
        <w:t xml:space="preserve">第 </w:t>
      </w:r>
      <w:r>
        <w:rPr>
          <w:rFonts w:ascii="Calibri Light" w:eastAsia="Calibri Light"/>
          <w:b w:val="0"/>
          <w:sz w:val="24"/>
        </w:rPr>
        <w:t xml:space="preserve">5 </w:t>
      </w:r>
      <w:r>
        <w:rPr>
          <w:b/>
          <w:sz w:val="24"/>
        </w:rPr>
        <w:t>题：</w:t>
      </w:r>
    </w:p>
    <w:p>
      <w:pPr>
        <w:pStyle w:val="8"/>
        <w:spacing w:before="9"/>
        <w:rPr>
          <w:b/>
          <w:sz w:val="38"/>
        </w:rPr>
      </w:pPr>
    </w:p>
    <w:p>
      <w:pPr>
        <w:pStyle w:val="8"/>
        <w:tabs>
          <w:tab w:val="left" w:pos="1050"/>
        </w:tabs>
        <w:spacing w:line="386" w:lineRule="auto"/>
        <w:ind w:left="300" w:right="8861"/>
        <w:rPr>
          <w:rFonts w:ascii="微软雅黑"/>
        </w:rPr>
      </w:pPr>
      <w:r>
        <w:rPr>
          <w:rFonts w:ascii="微软雅黑"/>
        </w:rPr>
        <w:t>var arr = []; arr[0]</w:t>
      </w:r>
      <w:r>
        <w:rPr>
          <w:rFonts w:ascii="微软雅黑"/>
        </w:rPr>
        <w:tab/>
      </w:r>
      <w:r>
        <w:rPr>
          <w:rFonts w:ascii="微软雅黑"/>
        </w:rPr>
        <w:t>=</w:t>
      </w:r>
      <w:r>
        <w:rPr>
          <w:rFonts w:ascii="微软雅黑"/>
          <w:spacing w:val="3"/>
        </w:rPr>
        <w:t xml:space="preserve"> </w:t>
      </w:r>
      <w:r>
        <w:rPr>
          <w:rFonts w:ascii="微软雅黑"/>
          <w:spacing w:val="-5"/>
        </w:rPr>
        <w:t>'a';</w:t>
      </w:r>
    </w:p>
    <w:p>
      <w:pPr>
        <w:pStyle w:val="8"/>
        <w:tabs>
          <w:tab w:val="left" w:pos="1050"/>
        </w:tabs>
        <w:spacing w:before="1"/>
        <w:ind w:left="300"/>
        <w:rPr>
          <w:rFonts w:ascii="微软雅黑"/>
        </w:rPr>
      </w:pPr>
      <w:r>
        <w:rPr>
          <w:rFonts w:ascii="微软雅黑"/>
        </w:rPr>
        <w:t>arr[1]</w:t>
      </w:r>
      <w:r>
        <w:rPr>
          <w:rFonts w:ascii="微软雅黑"/>
        </w:rPr>
        <w:tab/>
      </w:r>
      <w:r>
        <w:rPr>
          <w:rFonts w:ascii="微软雅黑"/>
        </w:rPr>
        <w:t>=</w:t>
      </w:r>
      <w:r>
        <w:rPr>
          <w:rFonts w:ascii="微软雅黑"/>
          <w:spacing w:val="-2"/>
        </w:rPr>
        <w:t xml:space="preserve"> </w:t>
      </w:r>
      <w:r>
        <w:rPr>
          <w:rFonts w:ascii="微软雅黑"/>
        </w:rPr>
        <w:t>'b';</w:t>
      </w:r>
    </w:p>
    <w:p>
      <w:pPr>
        <w:pStyle w:val="8"/>
        <w:spacing w:before="237" w:line="386" w:lineRule="auto"/>
        <w:ind w:left="300" w:right="7358"/>
        <w:rPr>
          <w:rFonts w:hint="eastAsia" w:ascii="微软雅黑" w:eastAsia="微软雅黑"/>
        </w:rPr>
      </w:pPr>
      <w:r>
        <w:rPr>
          <w:rFonts w:hint="eastAsia" w:ascii="微软雅黑" w:eastAsia="微软雅黑"/>
        </w:rPr>
        <w:t>arr[10] = 'c'; alert(arr.length); //答案：11</w:t>
      </w:r>
    </w:p>
    <w:p>
      <w:pPr>
        <w:pStyle w:val="8"/>
        <w:tabs>
          <w:tab w:val="left" w:pos="2400"/>
        </w:tabs>
        <w:spacing w:before="2"/>
        <w:ind w:left="300"/>
        <w:rPr>
          <w:rFonts w:hint="eastAsia" w:ascii="微软雅黑" w:eastAsia="微软雅黑"/>
        </w:rPr>
      </w:pPr>
      <w:r>
        <w:rPr>
          <w:rFonts w:hint="eastAsia" w:ascii="微软雅黑" w:eastAsia="微软雅黑"/>
        </w:rPr>
        <w:t>console.log(arr[5]);</w:t>
      </w:r>
      <w:r>
        <w:rPr>
          <w:rFonts w:hint="eastAsia" w:ascii="微软雅黑" w:eastAsia="微软雅黑"/>
        </w:rPr>
        <w:tab/>
      </w:r>
      <w:r>
        <w:rPr>
          <w:rFonts w:hint="eastAsia" w:ascii="微软雅黑" w:eastAsia="微软雅黑"/>
        </w:rPr>
        <w:t>//</w:t>
      </w:r>
      <w:r>
        <w:rPr>
          <w:rFonts w:hint="eastAsia" w:ascii="微软雅黑" w:eastAsia="微软雅黑"/>
          <w:spacing w:val="-2"/>
        </w:rPr>
        <w:t>答案</w:t>
      </w:r>
      <w:r>
        <w:rPr>
          <w:rFonts w:hint="eastAsia" w:ascii="微软雅黑" w:eastAsia="微软雅黑"/>
        </w:rPr>
        <w:t>：undefined</w:t>
      </w:r>
    </w:p>
    <w:p>
      <w:pPr>
        <w:pStyle w:val="8"/>
        <w:spacing w:before="16"/>
        <w:rPr>
          <w:rFonts w:ascii="微软雅黑"/>
          <w:sz w:val="26"/>
        </w:rPr>
      </w:pPr>
    </w:p>
    <w:p>
      <w:pPr>
        <w:spacing w:before="0"/>
        <w:ind w:left="300" w:right="0" w:firstLine="0"/>
        <w:jc w:val="left"/>
        <w:rPr>
          <w:b/>
          <w:sz w:val="24"/>
        </w:rPr>
      </w:pPr>
      <w:bookmarkStart w:id="511" w:name="_bookmark264"/>
      <w:bookmarkEnd w:id="511"/>
      <w:r>
        <w:rPr>
          <w:b/>
          <w:sz w:val="24"/>
        </w:rPr>
        <w:t xml:space="preserve">第 </w:t>
      </w:r>
      <w:r>
        <w:rPr>
          <w:rFonts w:ascii="Calibri Light" w:eastAsia="Calibri Light"/>
          <w:b w:val="0"/>
          <w:sz w:val="24"/>
        </w:rPr>
        <w:t xml:space="preserve">6 </w:t>
      </w:r>
      <w:r>
        <w:rPr>
          <w:b/>
          <w:sz w:val="24"/>
        </w:rPr>
        <w:t>题：</w:t>
      </w:r>
    </w:p>
    <w:p>
      <w:pPr>
        <w:pStyle w:val="8"/>
        <w:spacing w:before="8"/>
        <w:rPr>
          <w:b/>
          <w:sz w:val="38"/>
        </w:rPr>
      </w:pPr>
    </w:p>
    <w:p>
      <w:pPr>
        <w:pStyle w:val="8"/>
        <w:spacing w:before="1"/>
        <w:ind w:left="300"/>
        <w:rPr>
          <w:rFonts w:ascii="微软雅黑"/>
        </w:rPr>
      </w:pPr>
      <w:r>
        <w:rPr>
          <w:rFonts w:ascii="微软雅黑"/>
        </w:rPr>
        <w:t>var a=1;</w:t>
      </w:r>
    </w:p>
    <w:p>
      <w:pPr>
        <w:pStyle w:val="8"/>
        <w:tabs>
          <w:tab w:val="left" w:pos="2820"/>
        </w:tabs>
        <w:spacing w:before="237"/>
        <w:ind w:left="300"/>
        <w:rPr>
          <w:rFonts w:hint="eastAsia" w:ascii="微软雅黑" w:eastAsia="微软雅黑"/>
        </w:rPr>
      </w:pPr>
      <w:r>
        <w:rPr>
          <w:rFonts w:hint="eastAsia" w:ascii="微软雅黑" w:eastAsia="微软雅黑"/>
        </w:rPr>
        <w:t>console.log(a++);</w:t>
      </w:r>
      <w:r>
        <w:rPr>
          <w:rFonts w:hint="eastAsia" w:ascii="微软雅黑" w:eastAsia="微软雅黑"/>
        </w:rPr>
        <w:tab/>
      </w:r>
      <w:r>
        <w:rPr>
          <w:rFonts w:hint="eastAsia" w:ascii="微软雅黑" w:eastAsia="微软雅黑"/>
          <w:spacing w:val="-1"/>
        </w:rPr>
        <w:t>//</w:t>
      </w:r>
      <w:r>
        <w:rPr>
          <w:rFonts w:hint="eastAsia" w:ascii="微软雅黑" w:eastAsia="微软雅黑"/>
          <w:spacing w:val="-2"/>
        </w:rPr>
        <w:t>答案：</w:t>
      </w:r>
      <w:r>
        <w:rPr>
          <w:rFonts w:hint="eastAsia" w:ascii="微软雅黑" w:eastAsia="微软雅黑"/>
        </w:rPr>
        <w:t>1</w:t>
      </w:r>
    </w:p>
    <w:p>
      <w:pPr>
        <w:pStyle w:val="8"/>
        <w:tabs>
          <w:tab w:val="left" w:pos="2820"/>
        </w:tabs>
        <w:spacing w:before="237"/>
        <w:ind w:left="300"/>
        <w:rPr>
          <w:rFonts w:hint="eastAsia" w:ascii="微软雅黑" w:eastAsia="微软雅黑"/>
        </w:rPr>
      </w:pPr>
      <w:r>
        <w:rPr>
          <w:rFonts w:hint="eastAsia" w:ascii="微软雅黑" w:eastAsia="微软雅黑"/>
        </w:rPr>
        <w:t>console.log(++a);</w:t>
      </w:r>
      <w:r>
        <w:rPr>
          <w:rFonts w:hint="eastAsia" w:ascii="微软雅黑" w:eastAsia="微软雅黑"/>
        </w:rPr>
        <w:tab/>
      </w:r>
      <w:r>
        <w:rPr>
          <w:rFonts w:hint="eastAsia" w:ascii="微软雅黑" w:eastAsia="微软雅黑"/>
          <w:spacing w:val="-1"/>
        </w:rPr>
        <w:t>//</w:t>
      </w:r>
      <w:r>
        <w:rPr>
          <w:rFonts w:hint="eastAsia" w:ascii="微软雅黑" w:eastAsia="微软雅黑"/>
          <w:spacing w:val="-2"/>
        </w:rPr>
        <w:t>答案：</w:t>
      </w:r>
      <w:r>
        <w:rPr>
          <w:rFonts w:hint="eastAsia" w:ascii="微软雅黑" w:eastAsia="微软雅黑"/>
        </w:rPr>
        <w:t>3</w:t>
      </w:r>
    </w:p>
    <w:p>
      <w:pPr>
        <w:pStyle w:val="8"/>
        <w:spacing w:before="15"/>
        <w:rPr>
          <w:rFonts w:ascii="微软雅黑"/>
          <w:sz w:val="26"/>
        </w:rPr>
      </w:pPr>
    </w:p>
    <w:p>
      <w:pPr>
        <w:spacing w:before="0"/>
        <w:ind w:left="300" w:right="0" w:firstLine="0"/>
        <w:jc w:val="left"/>
        <w:rPr>
          <w:b/>
          <w:sz w:val="24"/>
        </w:rPr>
      </w:pPr>
      <w:bookmarkStart w:id="512" w:name="_bookmark265"/>
      <w:bookmarkEnd w:id="512"/>
      <w:r>
        <w:rPr>
          <w:b/>
          <w:sz w:val="24"/>
        </w:rPr>
        <w:t xml:space="preserve">第 </w:t>
      </w:r>
      <w:r>
        <w:rPr>
          <w:rFonts w:ascii="Calibri Light" w:eastAsia="Calibri Light"/>
          <w:b w:val="0"/>
          <w:sz w:val="24"/>
        </w:rPr>
        <w:t xml:space="preserve">7 </w:t>
      </w:r>
      <w:r>
        <w:rPr>
          <w:b/>
          <w:sz w:val="24"/>
        </w:rPr>
        <w:t>题：</w:t>
      </w:r>
    </w:p>
    <w:p>
      <w:pPr>
        <w:pStyle w:val="8"/>
        <w:spacing w:before="9"/>
        <w:rPr>
          <w:b/>
          <w:sz w:val="38"/>
        </w:rPr>
      </w:pPr>
    </w:p>
    <w:p>
      <w:pPr>
        <w:pStyle w:val="8"/>
        <w:tabs>
          <w:tab w:val="left" w:pos="3660"/>
        </w:tabs>
        <w:ind w:left="300"/>
        <w:rPr>
          <w:rFonts w:hint="eastAsia" w:ascii="微软雅黑" w:eastAsia="微软雅黑"/>
        </w:rPr>
      </w:pPr>
      <w:r>
        <w:rPr>
          <w:rFonts w:hint="eastAsia" w:ascii="微软雅黑" w:eastAsia="微软雅黑"/>
        </w:rPr>
        <w:t>console.log(null==undefined);</w:t>
      </w:r>
      <w:r>
        <w:rPr>
          <w:rFonts w:hint="eastAsia" w:ascii="微软雅黑" w:eastAsia="微软雅黑"/>
        </w:rPr>
        <w:tab/>
      </w:r>
      <w:r>
        <w:rPr>
          <w:rFonts w:hint="eastAsia" w:ascii="微软雅黑" w:eastAsia="微软雅黑"/>
        </w:rPr>
        <w:t>//</w:t>
      </w:r>
      <w:r>
        <w:rPr>
          <w:rFonts w:hint="eastAsia" w:ascii="微软雅黑" w:eastAsia="微软雅黑"/>
          <w:spacing w:val="-2"/>
        </w:rPr>
        <w:t>答案：</w:t>
      </w:r>
      <w:r>
        <w:rPr>
          <w:rFonts w:hint="eastAsia" w:ascii="微软雅黑" w:eastAsia="微软雅黑"/>
        </w:rPr>
        <w:t>true</w:t>
      </w:r>
    </w:p>
    <w:p>
      <w:pPr>
        <w:pStyle w:val="8"/>
        <w:tabs>
          <w:tab w:val="left" w:pos="2820"/>
          <w:tab w:val="left" w:pos="3240"/>
        </w:tabs>
        <w:spacing w:before="237" w:line="386" w:lineRule="auto"/>
        <w:ind w:left="300" w:right="3021"/>
        <w:rPr>
          <w:rFonts w:hint="eastAsia" w:ascii="微软雅黑" w:eastAsia="微软雅黑"/>
        </w:rPr>
      </w:pPr>
      <w:r>
        <w:rPr>
          <w:rFonts w:hint="eastAsia" w:ascii="微软雅黑" w:eastAsia="微软雅黑"/>
        </w:rPr>
        <w:t>console.log("1"==1);</w:t>
      </w:r>
      <w:r>
        <w:rPr>
          <w:rFonts w:hint="eastAsia" w:ascii="微软雅黑" w:eastAsia="微软雅黑"/>
        </w:rPr>
        <w:tab/>
      </w:r>
      <w:r>
        <w:rPr>
          <w:rFonts w:hint="eastAsia" w:ascii="微软雅黑" w:eastAsia="微软雅黑"/>
        </w:rPr>
        <w:t>//答</w:t>
      </w:r>
      <w:r>
        <w:rPr>
          <w:rFonts w:hint="eastAsia" w:ascii="微软雅黑" w:eastAsia="微软雅黑"/>
          <w:spacing w:val="-3"/>
        </w:rPr>
        <w:t>案</w:t>
      </w:r>
      <w:r>
        <w:rPr>
          <w:rFonts w:hint="eastAsia" w:ascii="微软雅黑" w:eastAsia="微软雅黑"/>
        </w:rPr>
        <w:t>：true，</w:t>
      </w:r>
      <w:r>
        <w:rPr>
          <w:rFonts w:hint="eastAsia" w:ascii="微软雅黑" w:eastAsia="微软雅黑"/>
          <w:spacing w:val="-3"/>
        </w:rPr>
        <w:t>因</w:t>
      </w:r>
      <w:r>
        <w:rPr>
          <w:rFonts w:hint="eastAsia" w:ascii="微软雅黑" w:eastAsia="微软雅黑"/>
        </w:rPr>
        <w:t>为</w:t>
      </w:r>
      <w:r>
        <w:rPr>
          <w:rFonts w:hint="eastAsia" w:ascii="微软雅黑" w:eastAsia="微软雅黑"/>
          <w:spacing w:val="-3"/>
        </w:rPr>
        <w:t>会将</w:t>
      </w:r>
      <w:r>
        <w:rPr>
          <w:rFonts w:hint="eastAsia" w:ascii="微软雅黑" w:eastAsia="微软雅黑"/>
        </w:rPr>
        <w:t>数字</w:t>
      </w:r>
      <w:r>
        <w:rPr>
          <w:rFonts w:hint="eastAsia" w:ascii="微软雅黑" w:eastAsia="微软雅黑"/>
          <w:spacing w:val="-8"/>
        </w:rPr>
        <w:t xml:space="preserve"> </w:t>
      </w:r>
      <w:r>
        <w:rPr>
          <w:rFonts w:hint="eastAsia" w:ascii="微软雅黑" w:eastAsia="微软雅黑"/>
        </w:rPr>
        <w:t>1</w:t>
      </w:r>
      <w:r>
        <w:rPr>
          <w:rFonts w:hint="eastAsia" w:ascii="微软雅黑" w:eastAsia="微软雅黑"/>
          <w:spacing w:val="-4"/>
        </w:rPr>
        <w:t xml:space="preserve"> </w:t>
      </w:r>
      <w:r>
        <w:rPr>
          <w:rFonts w:hint="eastAsia" w:ascii="微软雅黑" w:eastAsia="微软雅黑"/>
          <w:spacing w:val="-3"/>
        </w:rPr>
        <w:t>先</w:t>
      </w:r>
      <w:r>
        <w:rPr>
          <w:rFonts w:hint="eastAsia" w:ascii="微软雅黑" w:eastAsia="微软雅黑"/>
        </w:rPr>
        <w:t>转</w:t>
      </w:r>
      <w:r>
        <w:rPr>
          <w:rFonts w:hint="eastAsia" w:ascii="微软雅黑" w:eastAsia="微软雅黑"/>
          <w:spacing w:val="-3"/>
        </w:rPr>
        <w:t>换</w:t>
      </w:r>
      <w:r>
        <w:rPr>
          <w:rFonts w:hint="eastAsia" w:ascii="微软雅黑" w:eastAsia="微软雅黑"/>
        </w:rPr>
        <w:t>为</w:t>
      </w:r>
      <w:r>
        <w:rPr>
          <w:rFonts w:hint="eastAsia" w:ascii="微软雅黑" w:eastAsia="微软雅黑"/>
          <w:spacing w:val="-3"/>
        </w:rPr>
        <w:t>字</w:t>
      </w:r>
      <w:r>
        <w:rPr>
          <w:rFonts w:hint="eastAsia" w:ascii="微软雅黑" w:eastAsia="微软雅黑"/>
        </w:rPr>
        <w:t>符串</w:t>
      </w:r>
      <w:r>
        <w:rPr>
          <w:rFonts w:hint="eastAsia" w:ascii="微软雅黑" w:eastAsia="微软雅黑"/>
          <w:spacing w:val="-7"/>
        </w:rPr>
        <w:t xml:space="preserve"> </w:t>
      </w:r>
      <w:r>
        <w:rPr>
          <w:rFonts w:hint="eastAsia" w:ascii="微软雅黑" w:eastAsia="微软雅黑"/>
        </w:rPr>
        <w:t>1 console.log("1"===1);</w:t>
      </w:r>
      <w:r>
        <w:rPr>
          <w:rFonts w:hint="eastAsia" w:ascii="微软雅黑" w:eastAsia="微软雅黑"/>
        </w:rPr>
        <w:tab/>
      </w:r>
      <w:r>
        <w:rPr>
          <w:rFonts w:hint="eastAsia" w:ascii="微软雅黑" w:eastAsia="微软雅黑"/>
        </w:rPr>
        <w:tab/>
      </w:r>
      <w:r>
        <w:rPr>
          <w:rFonts w:hint="eastAsia" w:ascii="微软雅黑" w:eastAsia="微软雅黑"/>
        </w:rPr>
        <w:t>//答</w:t>
      </w:r>
      <w:r>
        <w:rPr>
          <w:rFonts w:hint="eastAsia" w:ascii="微软雅黑" w:eastAsia="微软雅黑"/>
          <w:spacing w:val="-3"/>
        </w:rPr>
        <w:t>案</w:t>
      </w:r>
      <w:r>
        <w:rPr>
          <w:rFonts w:hint="eastAsia" w:ascii="微软雅黑" w:eastAsia="微软雅黑"/>
        </w:rPr>
        <w:t>：false，因</w:t>
      </w:r>
      <w:r>
        <w:rPr>
          <w:rFonts w:hint="eastAsia" w:ascii="微软雅黑" w:eastAsia="微软雅黑"/>
          <w:spacing w:val="-3"/>
        </w:rPr>
        <w:t>为</w:t>
      </w:r>
      <w:r>
        <w:rPr>
          <w:rFonts w:hint="eastAsia" w:ascii="微软雅黑" w:eastAsia="微软雅黑"/>
        </w:rPr>
        <w:t>数</w:t>
      </w:r>
      <w:r>
        <w:rPr>
          <w:rFonts w:hint="eastAsia" w:ascii="微软雅黑" w:eastAsia="微软雅黑"/>
          <w:spacing w:val="-3"/>
        </w:rPr>
        <w:t>据</w:t>
      </w:r>
      <w:r>
        <w:rPr>
          <w:rFonts w:hint="eastAsia" w:ascii="微软雅黑" w:eastAsia="微软雅黑"/>
        </w:rPr>
        <w:t>类型</w:t>
      </w:r>
      <w:r>
        <w:rPr>
          <w:rFonts w:hint="eastAsia" w:ascii="微软雅黑" w:eastAsia="微软雅黑"/>
          <w:spacing w:val="-3"/>
        </w:rPr>
        <w:t>不</w:t>
      </w:r>
      <w:r>
        <w:rPr>
          <w:rFonts w:hint="eastAsia" w:ascii="微软雅黑" w:eastAsia="微软雅黑"/>
        </w:rPr>
        <w:t>一致</w:t>
      </w:r>
    </w:p>
    <w:p>
      <w:pPr>
        <w:pStyle w:val="8"/>
        <w:spacing w:before="2"/>
        <w:rPr>
          <w:rFonts w:ascii="微软雅黑"/>
          <w:sz w:val="14"/>
        </w:rPr>
      </w:pPr>
    </w:p>
    <w:p>
      <w:pPr>
        <w:spacing w:before="0"/>
        <w:ind w:left="300" w:right="0" w:firstLine="0"/>
        <w:jc w:val="left"/>
        <w:rPr>
          <w:b/>
          <w:sz w:val="24"/>
        </w:rPr>
      </w:pPr>
      <w:bookmarkStart w:id="513" w:name="_bookmark266"/>
      <w:bookmarkEnd w:id="513"/>
      <w:r>
        <w:rPr>
          <w:b/>
          <w:sz w:val="24"/>
        </w:rPr>
        <w:t xml:space="preserve">第 </w:t>
      </w:r>
      <w:r>
        <w:rPr>
          <w:rFonts w:ascii="Calibri Light" w:eastAsia="Calibri Light"/>
          <w:b w:val="0"/>
          <w:sz w:val="24"/>
        </w:rPr>
        <w:t xml:space="preserve">8 </w:t>
      </w:r>
      <w:r>
        <w:rPr>
          <w:b/>
          <w:sz w:val="24"/>
        </w:rPr>
        <w:t>题：</w:t>
      </w:r>
    </w:p>
    <w:p>
      <w:pPr>
        <w:pStyle w:val="8"/>
        <w:spacing w:before="8"/>
        <w:rPr>
          <w:b/>
          <w:sz w:val="38"/>
        </w:rPr>
      </w:pPr>
    </w:p>
    <w:p>
      <w:pPr>
        <w:pStyle w:val="8"/>
        <w:tabs>
          <w:tab w:val="left" w:pos="1980"/>
          <w:tab w:val="left" w:pos="2400"/>
        </w:tabs>
        <w:spacing w:line="386" w:lineRule="auto"/>
        <w:ind w:left="300" w:right="7249"/>
        <w:rPr>
          <w:rFonts w:ascii="微软雅黑"/>
        </w:rPr>
      </w:pPr>
      <w:r>
        <w:rPr>
          <w:rFonts w:ascii="微软雅黑"/>
        </w:rPr>
        <w:t>typeof</w:t>
      </w:r>
      <w:r>
        <w:rPr>
          <w:rFonts w:ascii="微软雅黑"/>
          <w:spacing w:val="-3"/>
        </w:rPr>
        <w:t xml:space="preserve"> </w:t>
      </w:r>
      <w:r>
        <w:rPr>
          <w:rFonts w:ascii="微软雅黑"/>
        </w:rPr>
        <w:t>1;</w:t>
      </w:r>
      <w:r>
        <w:rPr>
          <w:rFonts w:ascii="微软雅黑"/>
        </w:rPr>
        <w:tab/>
      </w:r>
      <w:r>
        <w:rPr>
          <w:rFonts w:ascii="微软雅黑"/>
        </w:rPr>
        <w:t>"number" typeof</w:t>
      </w:r>
      <w:r>
        <w:rPr>
          <w:rFonts w:ascii="微软雅黑"/>
          <w:spacing w:val="2"/>
        </w:rPr>
        <w:t xml:space="preserve"> </w:t>
      </w:r>
      <w:r>
        <w:rPr>
          <w:rFonts w:ascii="微软雅黑"/>
          <w:spacing w:val="-4"/>
        </w:rPr>
        <w:t>"hello";</w:t>
      </w:r>
      <w:r>
        <w:rPr>
          <w:rFonts w:ascii="微软雅黑"/>
          <w:spacing w:val="-4"/>
        </w:rPr>
        <w:tab/>
      </w:r>
      <w:r>
        <w:rPr>
          <w:rFonts w:ascii="微软雅黑"/>
          <w:spacing w:val="-4"/>
        </w:rPr>
        <w:tab/>
      </w:r>
      <w:r>
        <w:rPr>
          <w:rFonts w:ascii="微软雅黑"/>
          <w:spacing w:val="-4"/>
        </w:rPr>
        <w:t>"string"</w:t>
      </w:r>
    </w:p>
    <w:p>
      <w:pPr>
        <w:pStyle w:val="8"/>
        <w:tabs>
          <w:tab w:val="left" w:pos="1980"/>
          <w:tab w:val="left" w:pos="2400"/>
        </w:tabs>
        <w:spacing w:before="2" w:line="386" w:lineRule="auto"/>
        <w:ind w:left="300" w:right="7191"/>
        <w:rPr>
          <w:rFonts w:ascii="微软雅黑"/>
        </w:rPr>
      </w:pPr>
      <w:r>
        <w:rPr>
          <w:rFonts w:ascii="微软雅黑"/>
        </w:rPr>
        <w:t>typeof</w:t>
      </w:r>
      <w:r>
        <w:rPr>
          <w:rFonts w:ascii="微软雅黑"/>
          <w:spacing w:val="-4"/>
        </w:rPr>
        <w:t xml:space="preserve"> </w:t>
      </w:r>
      <w:r>
        <w:rPr>
          <w:rFonts w:ascii="微软雅黑"/>
        </w:rPr>
        <w:t>/[0-9]/;</w:t>
      </w:r>
      <w:r>
        <w:rPr>
          <w:rFonts w:ascii="微软雅黑"/>
        </w:rPr>
        <w:tab/>
      </w:r>
      <w:r>
        <w:rPr>
          <w:rFonts w:ascii="微软雅黑"/>
        </w:rPr>
        <w:tab/>
      </w:r>
      <w:r>
        <w:rPr>
          <w:rFonts w:ascii="微软雅黑"/>
          <w:spacing w:val="-3"/>
        </w:rPr>
        <w:t xml:space="preserve">"object" </w:t>
      </w:r>
      <w:r>
        <w:rPr>
          <w:rFonts w:ascii="微软雅黑"/>
        </w:rPr>
        <w:t>typeof</w:t>
      </w:r>
      <w:r>
        <w:rPr>
          <w:rFonts w:ascii="微软雅黑"/>
          <w:spacing w:val="-1"/>
        </w:rPr>
        <w:t xml:space="preserve"> </w:t>
      </w:r>
      <w:r>
        <w:rPr>
          <w:rFonts w:ascii="微软雅黑"/>
        </w:rPr>
        <w:t>{};</w:t>
      </w:r>
      <w:r>
        <w:rPr>
          <w:rFonts w:ascii="微软雅黑"/>
        </w:rPr>
        <w:tab/>
      </w:r>
      <w:r>
        <w:rPr>
          <w:rFonts w:ascii="微软雅黑"/>
        </w:rPr>
        <w:t>"object"</w:t>
      </w:r>
    </w:p>
    <w:p>
      <w:pPr>
        <w:spacing w:after="0" w:line="386" w:lineRule="auto"/>
        <w:rPr>
          <w:rFonts w:ascii="微软雅黑"/>
        </w:rPr>
        <w:sectPr>
          <w:pgSz w:w="11910" w:h="16840"/>
          <w:pgMar w:top="1500" w:right="0" w:bottom="280" w:left="1500" w:header="720" w:footer="720" w:gutter="0"/>
        </w:sectPr>
      </w:pPr>
    </w:p>
    <w:p>
      <w:pPr>
        <w:pStyle w:val="8"/>
        <w:tabs>
          <w:tab w:val="left" w:pos="1980"/>
        </w:tabs>
        <w:spacing w:before="21"/>
        <w:ind w:left="300"/>
        <w:rPr>
          <w:rFonts w:ascii="微软雅黑"/>
        </w:rPr>
      </w:pPr>
      <w:r>
        <w:rPr>
          <w:rFonts w:ascii="微软雅黑"/>
        </w:rPr>
        <w:t>typeof</w:t>
      </w:r>
      <w:r>
        <w:rPr>
          <w:rFonts w:ascii="微软雅黑"/>
          <w:spacing w:val="-2"/>
        </w:rPr>
        <w:t xml:space="preserve"> </w:t>
      </w:r>
      <w:r>
        <w:rPr>
          <w:rFonts w:ascii="微软雅黑"/>
        </w:rPr>
        <w:t>null;</w:t>
      </w:r>
      <w:r>
        <w:rPr>
          <w:rFonts w:ascii="微软雅黑"/>
        </w:rPr>
        <w:tab/>
      </w:r>
      <w:r>
        <w:rPr>
          <w:rFonts w:ascii="微软雅黑"/>
        </w:rPr>
        <w:t>"object"</w:t>
      </w:r>
    </w:p>
    <w:p>
      <w:pPr>
        <w:pStyle w:val="8"/>
        <w:tabs>
          <w:tab w:val="left" w:pos="2400"/>
        </w:tabs>
        <w:spacing w:before="236" w:line="386" w:lineRule="auto"/>
        <w:ind w:left="300" w:right="6793"/>
        <w:rPr>
          <w:rFonts w:ascii="微软雅黑"/>
        </w:rPr>
      </w:pPr>
      <w:r>
        <w:rPr>
          <w:rFonts w:ascii="微软雅黑"/>
        </w:rPr>
        <w:t>typeof</w:t>
      </w:r>
      <w:r>
        <w:rPr>
          <w:rFonts w:ascii="微软雅黑"/>
          <w:spacing w:val="-3"/>
        </w:rPr>
        <w:t xml:space="preserve"> </w:t>
      </w:r>
      <w:r>
        <w:rPr>
          <w:rFonts w:ascii="微软雅黑"/>
        </w:rPr>
        <w:t>undefined;</w:t>
      </w:r>
      <w:r>
        <w:rPr>
          <w:rFonts w:ascii="微软雅黑"/>
        </w:rPr>
        <w:tab/>
      </w:r>
      <w:r>
        <w:rPr>
          <w:rFonts w:ascii="微软雅黑"/>
          <w:spacing w:val="-1"/>
        </w:rPr>
        <w:t xml:space="preserve">"undefined" </w:t>
      </w:r>
      <w:r>
        <w:rPr>
          <w:rFonts w:ascii="微软雅黑"/>
        </w:rPr>
        <w:t>typeof</w:t>
      </w:r>
      <w:r>
        <w:rPr>
          <w:rFonts w:ascii="微软雅黑"/>
          <w:spacing w:val="-2"/>
        </w:rPr>
        <w:t xml:space="preserve"> </w:t>
      </w:r>
      <w:r>
        <w:rPr>
          <w:rFonts w:ascii="微软雅黑"/>
        </w:rPr>
        <w:t>[1,2,3];</w:t>
      </w:r>
      <w:r>
        <w:rPr>
          <w:rFonts w:ascii="微软雅黑"/>
        </w:rPr>
        <w:tab/>
      </w:r>
      <w:r>
        <w:rPr>
          <w:rFonts w:ascii="微软雅黑"/>
        </w:rPr>
        <w:t>"object" typeof</w:t>
      </w:r>
      <w:r>
        <w:rPr>
          <w:rFonts w:ascii="微软雅黑"/>
          <w:spacing w:val="-5"/>
        </w:rPr>
        <w:t xml:space="preserve"> </w:t>
      </w:r>
      <w:r>
        <w:rPr>
          <w:rFonts w:ascii="微软雅黑"/>
        </w:rPr>
        <w:t>function(){};</w:t>
      </w:r>
      <w:r>
        <w:rPr>
          <w:rFonts w:ascii="微软雅黑"/>
        </w:rPr>
        <w:tab/>
      </w:r>
      <w:r>
        <w:rPr>
          <w:rFonts w:ascii="微软雅黑"/>
          <w:spacing w:val="-3"/>
        </w:rPr>
        <w:t>//"function"</w:t>
      </w:r>
    </w:p>
    <w:p>
      <w:pPr>
        <w:pStyle w:val="8"/>
        <w:spacing w:before="3"/>
        <w:rPr>
          <w:rFonts w:ascii="微软雅黑"/>
          <w:sz w:val="14"/>
        </w:rPr>
      </w:pPr>
    </w:p>
    <w:p>
      <w:pPr>
        <w:spacing w:before="0"/>
        <w:ind w:left="300" w:right="0" w:firstLine="0"/>
        <w:jc w:val="left"/>
        <w:rPr>
          <w:b/>
          <w:sz w:val="24"/>
        </w:rPr>
      </w:pPr>
      <w:bookmarkStart w:id="514" w:name="_bookmark267"/>
      <w:bookmarkEnd w:id="514"/>
      <w:r>
        <w:rPr>
          <w:b/>
          <w:sz w:val="24"/>
        </w:rPr>
        <w:t xml:space="preserve">第 </w:t>
      </w:r>
      <w:r>
        <w:rPr>
          <w:rFonts w:ascii="Calibri Light" w:eastAsia="Calibri Light"/>
          <w:b w:val="0"/>
          <w:sz w:val="24"/>
        </w:rPr>
        <w:t xml:space="preserve">9 </w:t>
      </w:r>
      <w:r>
        <w:rPr>
          <w:b/>
          <w:sz w:val="24"/>
        </w:rPr>
        <w:t>题：</w:t>
      </w:r>
    </w:p>
    <w:p>
      <w:pPr>
        <w:pStyle w:val="8"/>
        <w:spacing w:before="9"/>
        <w:rPr>
          <w:b/>
          <w:sz w:val="38"/>
        </w:rPr>
      </w:pPr>
    </w:p>
    <w:p>
      <w:pPr>
        <w:pStyle w:val="8"/>
        <w:tabs>
          <w:tab w:val="left" w:pos="2820"/>
        </w:tabs>
        <w:ind w:left="300"/>
        <w:rPr>
          <w:rFonts w:ascii="微软雅黑"/>
        </w:rPr>
      </w:pPr>
      <w:r>
        <w:rPr>
          <w:rFonts w:ascii="微软雅黑"/>
        </w:rPr>
        <w:t>parseInt(3.14);</w:t>
      </w:r>
      <w:r>
        <w:rPr>
          <w:rFonts w:ascii="微软雅黑"/>
        </w:rPr>
        <w:tab/>
      </w:r>
      <w:r>
        <w:rPr>
          <w:rFonts w:ascii="微软雅黑"/>
        </w:rPr>
        <w:t>//3</w:t>
      </w:r>
    </w:p>
    <w:p>
      <w:pPr>
        <w:pStyle w:val="8"/>
        <w:tabs>
          <w:tab w:val="left" w:pos="2820"/>
        </w:tabs>
        <w:spacing w:before="237" w:line="386" w:lineRule="auto"/>
        <w:ind w:left="300" w:right="7279"/>
        <w:rPr>
          <w:rFonts w:ascii="微软雅黑"/>
        </w:rPr>
      </w:pPr>
      <w:r>
        <w:rPr>
          <w:rFonts w:ascii="微软雅黑"/>
        </w:rPr>
        <w:t>parseFloat("3asdf");</w:t>
      </w:r>
      <w:r>
        <w:rPr>
          <w:rFonts w:ascii="微软雅黑"/>
        </w:rPr>
        <w:tab/>
      </w:r>
      <w:r>
        <w:rPr>
          <w:rFonts w:ascii="微软雅黑"/>
          <w:spacing w:val="-6"/>
        </w:rPr>
        <w:t xml:space="preserve">//3 </w:t>
      </w:r>
      <w:r>
        <w:rPr>
          <w:rFonts w:ascii="微软雅黑"/>
        </w:rPr>
        <w:t>parseInt("1.23abc456"); parseInt(true);//"true"</w:t>
      </w:r>
      <w:r>
        <w:rPr>
          <w:rFonts w:ascii="微软雅黑"/>
          <w:spacing w:val="-9"/>
        </w:rPr>
        <w:t xml:space="preserve"> </w:t>
      </w:r>
      <w:r>
        <w:rPr>
          <w:rFonts w:ascii="微软雅黑"/>
        </w:rPr>
        <w:t>NaN</w:t>
      </w:r>
    </w:p>
    <w:p>
      <w:pPr>
        <w:pStyle w:val="8"/>
        <w:spacing w:before="2"/>
        <w:rPr>
          <w:rFonts w:ascii="微软雅黑"/>
          <w:sz w:val="14"/>
        </w:rPr>
      </w:pPr>
    </w:p>
    <w:p>
      <w:pPr>
        <w:spacing w:before="0"/>
        <w:ind w:left="300" w:right="0" w:firstLine="0"/>
        <w:jc w:val="left"/>
        <w:rPr>
          <w:b/>
          <w:sz w:val="24"/>
        </w:rPr>
      </w:pPr>
      <w:bookmarkStart w:id="515" w:name="_bookmark268"/>
      <w:bookmarkEnd w:id="515"/>
      <w:r>
        <w:rPr>
          <w:b/>
          <w:sz w:val="24"/>
        </w:rPr>
        <w:t xml:space="preserve">第 </w:t>
      </w:r>
      <w:r>
        <w:rPr>
          <w:rFonts w:ascii="Calibri Light" w:eastAsia="Calibri Light"/>
          <w:b w:val="0"/>
          <w:sz w:val="24"/>
        </w:rPr>
        <w:t xml:space="preserve">10 </w:t>
      </w:r>
      <w:r>
        <w:rPr>
          <w:b/>
          <w:sz w:val="24"/>
        </w:rPr>
        <w:t>题：</w:t>
      </w:r>
    </w:p>
    <w:p>
      <w:pPr>
        <w:pStyle w:val="8"/>
        <w:spacing w:before="9"/>
        <w:rPr>
          <w:b/>
          <w:sz w:val="38"/>
        </w:rPr>
      </w:pPr>
    </w:p>
    <w:p>
      <w:pPr>
        <w:pStyle w:val="8"/>
        <w:spacing w:line="386" w:lineRule="auto"/>
        <w:ind w:left="300" w:right="8032"/>
        <w:rPr>
          <w:rFonts w:hint="eastAsia" w:ascii="微软雅黑" w:eastAsia="微软雅黑"/>
        </w:rPr>
      </w:pPr>
      <w:r>
        <w:rPr>
          <w:rFonts w:hint="eastAsia" w:ascii="微软雅黑" w:eastAsia="微软雅黑"/>
        </w:rPr>
        <w:t>//考点：函数声明提前function bar() {</w:t>
      </w:r>
    </w:p>
    <w:p>
      <w:pPr>
        <w:pStyle w:val="8"/>
        <w:spacing w:before="1" w:line="386" w:lineRule="auto"/>
        <w:ind w:left="720" w:right="8600"/>
        <w:rPr>
          <w:rFonts w:ascii="微软雅黑"/>
        </w:rPr>
      </w:pPr>
      <w:r>
        <w:rPr>
          <w:rFonts w:ascii="微软雅黑"/>
        </w:rPr>
        <w:t>return foo; foo = 10;</w:t>
      </w:r>
    </w:p>
    <w:p>
      <w:pPr>
        <w:pStyle w:val="8"/>
        <w:spacing w:before="3"/>
        <w:ind w:left="720"/>
        <w:rPr>
          <w:rFonts w:ascii="微软雅黑"/>
        </w:rPr>
      </w:pPr>
      <w:r>
        <w:rPr>
          <w:rFonts w:ascii="微软雅黑"/>
        </w:rPr>
        <w:t>function foo() {}</w:t>
      </w:r>
    </w:p>
    <w:p>
      <w:pPr>
        <w:pStyle w:val="8"/>
        <w:spacing w:before="237"/>
        <w:ind w:left="720"/>
        <w:rPr>
          <w:rFonts w:ascii="微软雅黑"/>
        </w:rPr>
      </w:pPr>
      <w:r>
        <w:rPr>
          <w:rFonts w:ascii="微软雅黑"/>
        </w:rPr>
        <w:t>//var foo = 11;</w:t>
      </w:r>
    </w:p>
    <w:p>
      <w:pPr>
        <w:pStyle w:val="8"/>
        <w:spacing w:before="236"/>
        <w:ind w:left="300"/>
        <w:rPr>
          <w:rFonts w:ascii="微软雅黑"/>
        </w:rPr>
      </w:pPr>
      <w:r>
        <w:rPr>
          <w:rFonts w:ascii="微软雅黑"/>
          <w:w w:val="100"/>
        </w:rPr>
        <w:t>}</w:t>
      </w:r>
    </w:p>
    <w:p>
      <w:pPr>
        <w:pStyle w:val="8"/>
        <w:spacing w:before="237"/>
        <w:ind w:left="300"/>
        <w:rPr>
          <w:rFonts w:ascii="微软雅黑"/>
        </w:rPr>
      </w:pPr>
      <w:r>
        <w:rPr>
          <w:rFonts w:ascii="微软雅黑"/>
        </w:rPr>
        <w:t>alert(typeof bar());//"function"</w:t>
      </w:r>
    </w:p>
    <w:p>
      <w:pPr>
        <w:pStyle w:val="8"/>
        <w:spacing w:before="16"/>
        <w:rPr>
          <w:rFonts w:ascii="微软雅黑"/>
          <w:sz w:val="26"/>
        </w:rPr>
      </w:pPr>
    </w:p>
    <w:p>
      <w:pPr>
        <w:pStyle w:val="5"/>
        <w:ind w:left="300" w:firstLine="0"/>
      </w:pPr>
      <w:bookmarkStart w:id="516" w:name="_bookmark269"/>
      <w:bookmarkEnd w:id="516"/>
      <w:r>
        <w:t xml:space="preserve">第 </w:t>
      </w:r>
      <w:r>
        <w:rPr>
          <w:rFonts w:ascii="Calibri Light" w:eastAsia="Calibri Light"/>
          <w:b w:val="0"/>
        </w:rPr>
        <w:t xml:space="preserve">11 </w:t>
      </w:r>
      <w:r>
        <w:t>题：考点：函数声明提前</w:t>
      </w:r>
    </w:p>
    <w:p>
      <w:pPr>
        <w:pStyle w:val="8"/>
        <w:spacing w:before="9"/>
        <w:rPr>
          <w:b/>
          <w:sz w:val="38"/>
        </w:rPr>
      </w:pPr>
    </w:p>
    <w:p>
      <w:pPr>
        <w:pStyle w:val="8"/>
        <w:ind w:left="300"/>
        <w:rPr>
          <w:rFonts w:ascii="微软雅黑"/>
        </w:rPr>
      </w:pPr>
      <w:r>
        <w:rPr>
          <w:rFonts w:ascii="微软雅黑"/>
        </w:rPr>
        <w:t>var foo = 1;</w:t>
      </w:r>
    </w:p>
    <w:p>
      <w:pPr>
        <w:spacing w:after="0"/>
        <w:rPr>
          <w:rFonts w:ascii="微软雅黑"/>
        </w:rPr>
        <w:sectPr>
          <w:pgSz w:w="11910" w:h="16840"/>
          <w:pgMar w:top="1520" w:right="0" w:bottom="280" w:left="1500" w:header="720" w:footer="720" w:gutter="0"/>
        </w:sectPr>
      </w:pPr>
    </w:p>
    <w:p>
      <w:pPr>
        <w:pStyle w:val="8"/>
        <w:spacing w:before="21" w:line="386" w:lineRule="auto"/>
        <w:ind w:left="720" w:right="8590" w:hanging="420"/>
        <w:rPr>
          <w:rFonts w:ascii="微软雅黑"/>
        </w:rPr>
      </w:pPr>
      <w:r>
        <w:rPr>
          <w:rFonts w:ascii="微软雅黑"/>
        </w:rPr>
        <w:t>function bar() { foo = 10; return;</w:t>
      </w:r>
    </w:p>
    <w:p>
      <w:pPr>
        <w:pStyle w:val="8"/>
        <w:spacing w:before="2"/>
        <w:ind w:left="720"/>
        <w:rPr>
          <w:rFonts w:ascii="微软雅黑"/>
        </w:rPr>
      </w:pPr>
      <w:r>
        <w:rPr>
          <w:rFonts w:ascii="微软雅黑"/>
        </w:rPr>
        <w:t>function foo() {}</w:t>
      </w:r>
    </w:p>
    <w:p>
      <w:pPr>
        <w:pStyle w:val="8"/>
        <w:spacing w:before="237"/>
        <w:ind w:left="300"/>
        <w:rPr>
          <w:rFonts w:ascii="微软雅黑"/>
        </w:rPr>
      </w:pPr>
      <w:r>
        <w:rPr>
          <w:rFonts w:ascii="微软雅黑"/>
          <w:w w:val="100"/>
        </w:rPr>
        <w:t>}</w:t>
      </w:r>
    </w:p>
    <w:p>
      <w:pPr>
        <w:pStyle w:val="8"/>
        <w:spacing w:before="237"/>
        <w:ind w:left="300"/>
        <w:rPr>
          <w:rFonts w:ascii="微软雅黑"/>
        </w:rPr>
      </w:pPr>
      <w:r>
        <w:rPr>
          <w:rFonts w:ascii="微软雅黑"/>
        </w:rPr>
        <w:t>bar();</w:t>
      </w:r>
    </w:p>
    <w:p>
      <w:pPr>
        <w:pStyle w:val="8"/>
        <w:spacing w:before="237"/>
        <w:ind w:left="300"/>
        <w:rPr>
          <w:rFonts w:hint="eastAsia" w:ascii="微软雅黑" w:eastAsia="微软雅黑"/>
        </w:rPr>
      </w:pPr>
      <w:r>
        <w:rPr>
          <w:rFonts w:hint="eastAsia" w:ascii="微软雅黑" w:eastAsia="微软雅黑"/>
        </w:rPr>
        <w:t>alert(foo);//答案：1</w:t>
      </w:r>
    </w:p>
    <w:p>
      <w:pPr>
        <w:pStyle w:val="8"/>
        <w:spacing w:before="16"/>
        <w:rPr>
          <w:rFonts w:ascii="微软雅黑"/>
          <w:sz w:val="26"/>
        </w:rPr>
      </w:pPr>
    </w:p>
    <w:p>
      <w:pPr>
        <w:spacing w:before="0"/>
        <w:ind w:left="300" w:right="0" w:firstLine="0"/>
        <w:jc w:val="left"/>
        <w:rPr>
          <w:b/>
          <w:sz w:val="24"/>
        </w:rPr>
      </w:pPr>
      <w:bookmarkStart w:id="517" w:name="_bookmark270"/>
      <w:bookmarkEnd w:id="517"/>
      <w:r>
        <w:rPr>
          <w:b/>
          <w:sz w:val="24"/>
        </w:rPr>
        <w:t xml:space="preserve">第 </w:t>
      </w:r>
      <w:r>
        <w:rPr>
          <w:rFonts w:ascii="Calibri Light" w:eastAsia="Calibri Light"/>
          <w:b w:val="0"/>
          <w:sz w:val="24"/>
        </w:rPr>
        <w:t xml:space="preserve">12 </w:t>
      </w:r>
      <w:r>
        <w:rPr>
          <w:b/>
          <w:sz w:val="24"/>
        </w:rPr>
        <w:t>题：</w:t>
      </w:r>
    </w:p>
    <w:p>
      <w:pPr>
        <w:pStyle w:val="8"/>
        <w:spacing w:before="8"/>
        <w:rPr>
          <w:b/>
          <w:sz w:val="38"/>
        </w:rPr>
      </w:pPr>
    </w:p>
    <w:p>
      <w:pPr>
        <w:pStyle w:val="8"/>
        <w:spacing w:line="386" w:lineRule="auto"/>
        <w:ind w:left="300" w:right="7415"/>
        <w:rPr>
          <w:rFonts w:hint="eastAsia" w:ascii="微软雅黑" w:eastAsia="微软雅黑"/>
        </w:rPr>
      </w:pPr>
      <w:r>
        <w:rPr>
          <w:rFonts w:hint="eastAsia" w:ascii="微软雅黑" w:eastAsia="微软雅黑"/>
        </w:rPr>
        <w:t>console.log(a);//是一个函数var a = 3;</w:t>
      </w:r>
    </w:p>
    <w:p>
      <w:pPr>
        <w:pStyle w:val="8"/>
        <w:spacing w:before="2" w:line="386" w:lineRule="auto"/>
        <w:ind w:left="300" w:right="8152"/>
        <w:rPr>
          <w:rFonts w:ascii="微软雅黑"/>
        </w:rPr>
      </w:pPr>
      <w:r>
        <w:rPr>
          <w:rFonts w:ascii="微软雅黑"/>
        </w:rPr>
        <w:t>function a(){} console.log(a);////3</w:t>
      </w:r>
    </w:p>
    <w:p>
      <w:pPr>
        <w:pStyle w:val="8"/>
        <w:spacing w:before="2"/>
        <w:rPr>
          <w:rFonts w:ascii="微软雅黑"/>
          <w:sz w:val="14"/>
        </w:rPr>
      </w:pPr>
    </w:p>
    <w:p>
      <w:pPr>
        <w:spacing w:before="0"/>
        <w:ind w:left="300" w:right="0" w:firstLine="0"/>
        <w:jc w:val="left"/>
        <w:rPr>
          <w:b/>
          <w:sz w:val="24"/>
        </w:rPr>
      </w:pPr>
      <w:bookmarkStart w:id="518" w:name="_bookmark271"/>
      <w:bookmarkEnd w:id="518"/>
      <w:r>
        <w:rPr>
          <w:b/>
          <w:sz w:val="24"/>
        </w:rPr>
        <w:t xml:space="preserve">第 </w:t>
      </w:r>
      <w:r>
        <w:rPr>
          <w:rFonts w:ascii="Calibri Light" w:eastAsia="Calibri Light"/>
          <w:b w:val="0"/>
          <w:sz w:val="24"/>
        </w:rPr>
        <w:t xml:space="preserve">13 </w:t>
      </w:r>
      <w:r>
        <w:rPr>
          <w:b/>
          <w:sz w:val="24"/>
        </w:rPr>
        <w:t>题：</w:t>
      </w:r>
    </w:p>
    <w:p>
      <w:pPr>
        <w:pStyle w:val="8"/>
        <w:spacing w:before="8"/>
        <w:rPr>
          <w:b/>
          <w:sz w:val="38"/>
        </w:rPr>
      </w:pPr>
    </w:p>
    <w:p>
      <w:pPr>
        <w:pStyle w:val="8"/>
        <w:ind w:left="300"/>
        <w:rPr>
          <w:rFonts w:hint="eastAsia" w:ascii="微软雅黑" w:eastAsia="微软雅黑"/>
        </w:rPr>
      </w:pPr>
      <w:r>
        <w:rPr>
          <w:rFonts w:hint="eastAsia" w:ascii="微软雅黑" w:eastAsia="微软雅黑"/>
        </w:rPr>
        <w:t>//考点：对arguments 的操作</w:t>
      </w:r>
    </w:p>
    <w:p>
      <w:pPr>
        <w:pStyle w:val="8"/>
        <w:spacing w:before="238" w:line="386" w:lineRule="auto"/>
        <w:ind w:left="720" w:right="7872" w:hanging="420"/>
        <w:rPr>
          <w:rFonts w:ascii="微软雅黑"/>
        </w:rPr>
      </w:pPr>
      <w:r>
        <w:rPr>
          <w:rFonts w:ascii="微软雅黑"/>
        </w:rPr>
        <w:t>function foo(a) { arguments[0] = 2;</w:t>
      </w:r>
    </w:p>
    <w:p>
      <w:pPr>
        <w:pStyle w:val="8"/>
        <w:spacing w:before="1"/>
        <w:ind w:left="720"/>
        <w:rPr>
          <w:rFonts w:hint="eastAsia" w:ascii="微软雅黑" w:eastAsia="微软雅黑"/>
        </w:rPr>
      </w:pPr>
      <w:r>
        <w:rPr>
          <w:rFonts w:hint="eastAsia" w:ascii="微软雅黑" w:eastAsia="微软雅黑"/>
        </w:rPr>
        <w:t>alert(a);//答案：2，因为：a、arguments 是对实参的访问，b、通过 arguments[i]</w:t>
      </w:r>
    </w:p>
    <w:p>
      <w:pPr>
        <w:pStyle w:val="8"/>
        <w:spacing w:before="237"/>
        <w:ind w:left="300"/>
        <w:rPr>
          <w:rFonts w:hint="eastAsia" w:ascii="微软雅黑" w:eastAsia="微软雅黑"/>
        </w:rPr>
      </w:pPr>
      <w:r>
        <w:rPr>
          <w:rFonts w:hint="eastAsia" w:ascii="微软雅黑" w:eastAsia="微软雅黑"/>
        </w:rPr>
        <w:t>可以修改指定实参的值</w:t>
      </w:r>
    </w:p>
    <w:p>
      <w:pPr>
        <w:pStyle w:val="8"/>
        <w:spacing w:before="237"/>
        <w:ind w:left="300"/>
        <w:rPr>
          <w:rFonts w:ascii="微软雅黑"/>
        </w:rPr>
      </w:pPr>
      <w:r>
        <w:rPr>
          <w:rFonts w:ascii="微软雅黑"/>
          <w:w w:val="100"/>
        </w:rPr>
        <w:t>}</w:t>
      </w:r>
    </w:p>
    <w:p>
      <w:pPr>
        <w:pStyle w:val="8"/>
        <w:spacing w:before="238"/>
        <w:ind w:left="300"/>
        <w:rPr>
          <w:rFonts w:ascii="微软雅黑"/>
        </w:rPr>
      </w:pPr>
      <w:r>
        <w:rPr>
          <w:rFonts w:ascii="微软雅黑"/>
        </w:rPr>
        <w:t>foo(1);</w:t>
      </w:r>
    </w:p>
    <w:p>
      <w:pPr>
        <w:spacing w:after="0"/>
        <w:rPr>
          <w:rFonts w:ascii="微软雅黑"/>
        </w:rPr>
        <w:sectPr>
          <w:pgSz w:w="11910" w:h="16840"/>
          <w:pgMar w:top="1520" w:right="0" w:bottom="280" w:left="1500" w:header="720" w:footer="720" w:gutter="0"/>
        </w:sectPr>
      </w:pPr>
    </w:p>
    <w:p>
      <w:pPr>
        <w:spacing w:before="39"/>
        <w:ind w:left="300" w:right="0" w:firstLine="0"/>
        <w:jc w:val="left"/>
        <w:rPr>
          <w:b/>
          <w:sz w:val="24"/>
        </w:rPr>
      </w:pPr>
      <w:bookmarkStart w:id="519" w:name="_bookmark272"/>
      <w:bookmarkEnd w:id="519"/>
      <w:r>
        <w:rPr>
          <w:b/>
          <w:sz w:val="24"/>
        </w:rPr>
        <w:t xml:space="preserve">第 </w:t>
      </w:r>
      <w:r>
        <w:rPr>
          <w:rFonts w:ascii="Calibri Light" w:eastAsia="Calibri Light"/>
          <w:b w:val="0"/>
          <w:sz w:val="24"/>
        </w:rPr>
        <w:t xml:space="preserve">14 </w:t>
      </w:r>
      <w:r>
        <w:rPr>
          <w:b/>
          <w:sz w:val="24"/>
        </w:rPr>
        <w:t>题：</w:t>
      </w:r>
    </w:p>
    <w:p>
      <w:pPr>
        <w:pStyle w:val="8"/>
        <w:spacing w:before="9"/>
        <w:rPr>
          <w:b/>
          <w:sz w:val="38"/>
        </w:rPr>
      </w:pPr>
    </w:p>
    <w:p>
      <w:pPr>
        <w:pStyle w:val="8"/>
        <w:ind w:left="300"/>
        <w:rPr>
          <w:rFonts w:ascii="微软雅黑"/>
        </w:rPr>
      </w:pPr>
      <w:r>
        <w:rPr>
          <w:rFonts w:ascii="微软雅黑"/>
        </w:rPr>
        <w:t>function foo(a) {</w:t>
      </w:r>
    </w:p>
    <w:p>
      <w:pPr>
        <w:pStyle w:val="8"/>
        <w:spacing w:before="237"/>
        <w:ind w:left="720"/>
        <w:rPr>
          <w:rFonts w:hint="eastAsia" w:ascii="微软雅黑" w:eastAsia="微软雅黑"/>
        </w:rPr>
      </w:pPr>
      <w:r>
        <w:rPr>
          <w:rFonts w:hint="eastAsia" w:ascii="微软雅黑" w:eastAsia="微软雅黑"/>
        </w:rPr>
        <w:t>alert(arguments.length);//答案：3，因为 arguments 是对实参的访问</w:t>
      </w:r>
    </w:p>
    <w:p>
      <w:pPr>
        <w:pStyle w:val="8"/>
        <w:spacing w:before="237"/>
        <w:ind w:left="300"/>
        <w:rPr>
          <w:rFonts w:ascii="微软雅黑"/>
        </w:rPr>
      </w:pPr>
      <w:r>
        <w:rPr>
          <w:rFonts w:ascii="微软雅黑"/>
          <w:w w:val="100"/>
        </w:rPr>
        <w:t>}</w:t>
      </w:r>
    </w:p>
    <w:p>
      <w:pPr>
        <w:pStyle w:val="8"/>
        <w:spacing w:before="237"/>
        <w:ind w:left="300"/>
        <w:rPr>
          <w:rFonts w:ascii="微软雅黑"/>
        </w:rPr>
      </w:pPr>
      <w:r>
        <w:rPr>
          <w:rFonts w:ascii="微软雅黑"/>
        </w:rPr>
        <w:t>foo(1, 2, 3);</w:t>
      </w:r>
    </w:p>
    <w:p>
      <w:pPr>
        <w:pStyle w:val="8"/>
        <w:spacing w:before="16"/>
        <w:rPr>
          <w:rFonts w:ascii="微软雅黑"/>
          <w:sz w:val="26"/>
        </w:rPr>
      </w:pPr>
    </w:p>
    <w:p>
      <w:pPr>
        <w:spacing w:before="0"/>
        <w:ind w:left="300" w:right="0" w:firstLine="0"/>
        <w:jc w:val="left"/>
        <w:rPr>
          <w:b/>
          <w:sz w:val="24"/>
        </w:rPr>
      </w:pPr>
      <w:bookmarkStart w:id="520" w:name="_bookmark273"/>
      <w:bookmarkEnd w:id="520"/>
      <w:r>
        <w:rPr>
          <w:b/>
          <w:sz w:val="24"/>
        </w:rPr>
        <w:t xml:space="preserve">第 </w:t>
      </w:r>
      <w:r>
        <w:rPr>
          <w:rFonts w:ascii="Calibri Light" w:eastAsia="Calibri Light"/>
          <w:b w:val="0"/>
          <w:sz w:val="24"/>
        </w:rPr>
        <w:t xml:space="preserve">15 </w:t>
      </w:r>
      <w:r>
        <w:rPr>
          <w:b/>
          <w:sz w:val="24"/>
        </w:rPr>
        <w:t>题</w:t>
      </w:r>
    </w:p>
    <w:p>
      <w:pPr>
        <w:pStyle w:val="8"/>
        <w:spacing w:before="8"/>
        <w:rPr>
          <w:b/>
          <w:sz w:val="38"/>
        </w:rPr>
      </w:pPr>
    </w:p>
    <w:p>
      <w:pPr>
        <w:pStyle w:val="8"/>
        <w:ind w:left="300"/>
        <w:rPr>
          <w:rFonts w:hint="eastAsia" w:ascii="微软雅黑" w:eastAsia="微软雅黑"/>
        </w:rPr>
      </w:pPr>
      <w:r>
        <w:rPr>
          <w:rFonts w:hint="eastAsia" w:ascii="微软雅黑" w:eastAsia="微软雅黑"/>
        </w:rPr>
        <w:t>bar();//报错</w:t>
      </w:r>
    </w:p>
    <w:p>
      <w:pPr>
        <w:pStyle w:val="8"/>
        <w:spacing w:before="237" w:line="386" w:lineRule="auto"/>
        <w:ind w:left="720" w:right="6967" w:hanging="420"/>
        <w:jc w:val="both"/>
        <w:rPr>
          <w:rFonts w:ascii="微软雅黑"/>
        </w:rPr>
      </w:pPr>
      <w:r>
        <w:rPr>
          <w:rFonts w:ascii="微软雅黑"/>
        </w:rPr>
        <w:t xml:space="preserve">var foo = function bar(name) { </w:t>
      </w:r>
      <w:r>
        <w:rPr>
          <w:rFonts w:ascii="微软雅黑"/>
          <w:spacing w:val="-2"/>
        </w:rPr>
        <w:t xml:space="preserve">console.log("hello"+name); </w:t>
      </w:r>
      <w:r>
        <w:rPr>
          <w:rFonts w:ascii="微软雅黑"/>
        </w:rPr>
        <w:t>console.log(bar);</w:t>
      </w:r>
    </w:p>
    <w:p>
      <w:pPr>
        <w:pStyle w:val="8"/>
        <w:spacing w:before="3"/>
        <w:ind w:left="300"/>
        <w:rPr>
          <w:rFonts w:ascii="微软雅黑"/>
        </w:rPr>
      </w:pPr>
      <w:r>
        <w:rPr>
          <w:rFonts w:ascii="微软雅黑"/>
        </w:rPr>
        <w:t>};</w:t>
      </w:r>
    </w:p>
    <w:p>
      <w:pPr>
        <w:pStyle w:val="8"/>
        <w:spacing w:before="237" w:line="386" w:lineRule="auto"/>
        <w:ind w:left="300" w:right="7233"/>
        <w:rPr>
          <w:rFonts w:hint="eastAsia" w:ascii="微软雅黑" w:eastAsia="微软雅黑"/>
        </w:rPr>
      </w:pPr>
      <w:r>
        <w:rPr>
          <w:rFonts w:hint="eastAsia" w:ascii="微软雅黑" w:eastAsia="微软雅黑"/>
        </w:rPr>
        <w:t>//alert(typeof bar); foo("world");//"hello" console.log(bar);//undefined console.log(foo.toString()); bar();//报错</w:t>
      </w:r>
    </w:p>
    <w:p>
      <w:pPr>
        <w:pStyle w:val="8"/>
        <w:rPr>
          <w:rFonts w:ascii="微软雅黑"/>
          <w:sz w:val="28"/>
        </w:rPr>
      </w:pPr>
    </w:p>
    <w:p>
      <w:pPr>
        <w:pStyle w:val="8"/>
        <w:spacing w:before="1"/>
        <w:rPr>
          <w:rFonts w:ascii="微软雅黑"/>
          <w:sz w:val="20"/>
        </w:rPr>
      </w:pPr>
    </w:p>
    <w:p>
      <w:pPr>
        <w:pStyle w:val="5"/>
        <w:spacing w:before="1"/>
        <w:ind w:left="300" w:firstLine="0"/>
      </w:pPr>
      <w:bookmarkStart w:id="521" w:name="_bookmark274"/>
      <w:bookmarkEnd w:id="521"/>
      <w:r>
        <w:t xml:space="preserve">第 </w:t>
      </w:r>
      <w:r>
        <w:rPr>
          <w:rFonts w:ascii="Calibri Light" w:eastAsia="Calibri Light"/>
          <w:b w:val="0"/>
        </w:rPr>
        <w:t xml:space="preserve">16 </w:t>
      </w:r>
      <w:r>
        <w:t>题：以下执行会有什么输出</w:t>
      </w:r>
    </w:p>
    <w:p>
      <w:pPr>
        <w:pStyle w:val="8"/>
        <w:spacing w:before="8"/>
        <w:rPr>
          <w:b/>
          <w:sz w:val="38"/>
        </w:rPr>
      </w:pPr>
    </w:p>
    <w:p>
      <w:pPr>
        <w:pStyle w:val="8"/>
        <w:spacing w:line="386" w:lineRule="auto"/>
        <w:ind w:left="720" w:right="7163" w:hanging="420"/>
        <w:rPr>
          <w:rFonts w:hint="eastAsia" w:ascii="微软雅黑" w:eastAsia="微软雅黑"/>
        </w:rPr>
      </w:pPr>
      <w:r>
        <w:rPr>
          <w:rFonts w:hint="eastAsia" w:ascii="微软雅黑" w:eastAsia="微软雅黑"/>
        </w:rPr>
        <w:t>function test(){ console.log("test 函数");</w:t>
      </w:r>
    </w:p>
    <w:p>
      <w:pPr>
        <w:spacing w:after="0" w:line="386" w:lineRule="auto"/>
        <w:rPr>
          <w:rFonts w:hint="eastAsia" w:ascii="微软雅黑" w:eastAsia="微软雅黑"/>
        </w:rPr>
        <w:sectPr>
          <w:pgSz w:w="11910" w:h="16840"/>
          <w:pgMar w:top="1500" w:right="0" w:bottom="280" w:left="1500" w:header="720" w:footer="720" w:gutter="0"/>
        </w:sectPr>
      </w:pPr>
    </w:p>
    <w:p>
      <w:pPr>
        <w:pStyle w:val="8"/>
        <w:spacing w:before="21"/>
        <w:ind w:left="300"/>
        <w:rPr>
          <w:rFonts w:ascii="微软雅黑"/>
        </w:rPr>
      </w:pPr>
      <w:r>
        <w:rPr>
          <w:rFonts w:ascii="微软雅黑"/>
          <w:w w:val="100"/>
        </w:rPr>
        <w:t>}</w:t>
      </w:r>
    </w:p>
    <w:p>
      <w:pPr>
        <w:pStyle w:val="8"/>
        <w:spacing w:before="236" w:line="386" w:lineRule="auto"/>
        <w:ind w:left="720" w:right="6678" w:hanging="420"/>
        <w:rPr>
          <w:rFonts w:hint="eastAsia" w:ascii="微软雅黑" w:eastAsia="微软雅黑"/>
        </w:rPr>
      </w:pPr>
      <w:r>
        <w:rPr>
          <w:rFonts w:hint="eastAsia" w:ascii="微软雅黑" w:eastAsia="微软雅黑"/>
        </w:rPr>
        <w:t>setTimeout(function(){ console.log("定时器回调函数");</w:t>
      </w:r>
    </w:p>
    <w:p>
      <w:pPr>
        <w:pStyle w:val="8"/>
        <w:spacing w:before="2"/>
        <w:ind w:left="300"/>
        <w:rPr>
          <w:rFonts w:ascii="微软雅黑"/>
        </w:rPr>
      </w:pPr>
      <w:r>
        <w:rPr>
          <w:rFonts w:ascii="微软雅黑"/>
        </w:rPr>
        <w:t>}, 0)</w:t>
      </w:r>
    </w:p>
    <w:p>
      <w:pPr>
        <w:pStyle w:val="8"/>
        <w:spacing w:before="237"/>
        <w:ind w:left="300"/>
        <w:rPr>
          <w:rFonts w:ascii="微软雅黑"/>
        </w:rPr>
      </w:pPr>
      <w:r>
        <w:rPr>
          <w:rFonts w:ascii="微软雅黑"/>
        </w:rPr>
        <w:t>test();</w:t>
      </w:r>
    </w:p>
    <w:p>
      <w:pPr>
        <w:pStyle w:val="8"/>
        <w:spacing w:before="237"/>
        <w:ind w:left="300"/>
        <w:rPr>
          <w:rFonts w:hint="eastAsia" w:ascii="微软雅黑" w:eastAsia="微软雅黑"/>
        </w:rPr>
      </w:pPr>
      <w:r>
        <w:rPr>
          <w:rFonts w:hint="eastAsia" w:ascii="微软雅黑" w:eastAsia="微软雅黑"/>
        </w:rPr>
        <w:t>结果：</w:t>
      </w:r>
    </w:p>
    <w:p>
      <w:pPr>
        <w:pStyle w:val="8"/>
        <w:spacing w:before="237"/>
        <w:ind w:left="300"/>
        <w:rPr>
          <w:rFonts w:hint="eastAsia" w:ascii="微软雅黑" w:eastAsia="微软雅黑"/>
        </w:rPr>
      </w:pPr>
      <w:r>
        <w:rPr>
          <w:rFonts w:hint="eastAsia" w:ascii="微软雅黑" w:eastAsia="微软雅黑"/>
        </w:rPr>
        <w:t>test 函数</w:t>
      </w:r>
    </w:p>
    <w:p>
      <w:pPr>
        <w:pStyle w:val="8"/>
        <w:spacing w:before="237"/>
        <w:ind w:left="300"/>
        <w:rPr>
          <w:rFonts w:hint="eastAsia" w:ascii="微软雅黑" w:eastAsia="微软雅黑"/>
        </w:rPr>
      </w:pPr>
      <w:r>
        <w:rPr>
          <w:rFonts w:hint="eastAsia" w:ascii="微软雅黑" w:eastAsia="微软雅黑"/>
        </w:rPr>
        <w:t>定时器回调函数</w:t>
      </w:r>
    </w:p>
    <w:p>
      <w:pPr>
        <w:pStyle w:val="8"/>
        <w:spacing w:before="196"/>
        <w:ind w:left="300"/>
      </w:pPr>
      <w:r>
        <w:rPr>
          <w:w w:val="100"/>
        </w:rPr>
        <w:t xml:space="preserve"> </w:t>
      </w:r>
    </w:p>
    <w:p>
      <w:pPr>
        <w:pStyle w:val="8"/>
        <w:spacing w:before="10"/>
        <w:rPr>
          <w:sz w:val="15"/>
        </w:rPr>
      </w:pPr>
    </w:p>
    <w:p>
      <w:pPr>
        <w:pStyle w:val="2"/>
      </w:pPr>
      <w:bookmarkStart w:id="522" w:name="_bookmark275"/>
      <w:bookmarkEnd w:id="522"/>
      <w:r>
        <w:t xml:space="preserve">三、HTML5 CSS3 </w:t>
      </w:r>
    </w:p>
    <w:p>
      <w:pPr>
        <w:tabs>
          <w:tab w:val="left" w:pos="725"/>
        </w:tabs>
        <w:spacing w:before="395"/>
        <w:ind w:left="300" w:right="0" w:firstLine="0"/>
        <w:jc w:val="left"/>
        <w:rPr>
          <w:b/>
          <w:sz w:val="24"/>
        </w:rPr>
      </w:pPr>
      <w:bookmarkStart w:id="523" w:name="_bookmark276"/>
      <w:bookmarkEnd w:id="523"/>
      <w:r>
        <w:rPr>
          <w:rFonts w:ascii="Calibri Light" w:eastAsia="Calibri Light"/>
          <w:b w:val="0"/>
          <w:sz w:val="24"/>
        </w:rPr>
        <w:t>1.</w:t>
      </w:r>
      <w:r>
        <w:rPr>
          <w:rFonts w:ascii="Calibri Light" w:eastAsia="Calibri Light"/>
          <w:b w:val="0"/>
          <w:sz w:val="24"/>
        </w:rPr>
        <w:tab/>
      </w:r>
      <w:r>
        <w:rPr>
          <w:rFonts w:ascii="Calibri Light" w:eastAsia="Calibri Light"/>
          <w:b w:val="0"/>
          <w:sz w:val="24"/>
        </w:rPr>
        <w:t>CSS3</w:t>
      </w:r>
      <w:r>
        <w:rPr>
          <w:rFonts w:ascii="Calibri Light" w:eastAsia="Calibri Light"/>
          <w:b w:val="0"/>
          <w:spacing w:val="2"/>
          <w:sz w:val="24"/>
        </w:rPr>
        <w:t xml:space="preserve"> </w:t>
      </w:r>
      <w:r>
        <w:rPr>
          <w:b/>
          <w:sz w:val="24"/>
        </w:rPr>
        <w:t>有哪些新特性？</w:t>
      </w:r>
    </w:p>
    <w:p>
      <w:pPr>
        <w:pStyle w:val="8"/>
        <w:spacing w:before="6"/>
        <w:rPr>
          <w:b/>
          <w:sz w:val="35"/>
        </w:rPr>
      </w:pPr>
    </w:p>
    <w:p>
      <w:pPr>
        <w:pStyle w:val="14"/>
        <w:numPr>
          <w:ilvl w:val="0"/>
          <w:numId w:val="55"/>
        </w:numPr>
        <w:tabs>
          <w:tab w:val="left" w:pos="513"/>
        </w:tabs>
        <w:spacing w:before="0" w:after="0" w:line="240" w:lineRule="auto"/>
        <w:ind w:left="512" w:right="0" w:hanging="213"/>
        <w:jc w:val="left"/>
        <w:rPr>
          <w:sz w:val="21"/>
        </w:rPr>
      </w:pPr>
      <w:r>
        <w:rPr>
          <w:sz w:val="21"/>
        </w:rPr>
        <w:t>CSS3</w:t>
      </w:r>
      <w:r>
        <w:rPr>
          <w:spacing w:val="-13"/>
          <w:sz w:val="21"/>
        </w:rPr>
        <w:t xml:space="preserve"> 实现圆角</w:t>
      </w:r>
      <w:r>
        <w:rPr>
          <w:sz w:val="21"/>
        </w:rPr>
        <w:t>（border-radius）</w:t>
      </w:r>
      <w:r>
        <w:rPr>
          <w:spacing w:val="-2"/>
          <w:sz w:val="21"/>
        </w:rPr>
        <w:t>，阴影</w:t>
      </w:r>
      <w:r>
        <w:rPr>
          <w:sz w:val="21"/>
        </w:rPr>
        <w:t xml:space="preserve">（box-shadow）， </w:t>
      </w:r>
    </w:p>
    <w:p>
      <w:pPr>
        <w:pStyle w:val="14"/>
        <w:numPr>
          <w:ilvl w:val="0"/>
          <w:numId w:val="55"/>
        </w:numPr>
        <w:tabs>
          <w:tab w:val="left" w:pos="513"/>
          <w:tab w:val="left" w:pos="3823"/>
          <w:tab w:val="left" w:pos="6509"/>
        </w:tabs>
        <w:spacing w:before="91" w:after="0" w:line="321" w:lineRule="auto"/>
        <w:ind w:left="300" w:right="1690" w:firstLine="0"/>
        <w:jc w:val="left"/>
        <w:rPr>
          <w:sz w:val="21"/>
        </w:rPr>
      </w:pPr>
      <w:r>
        <w:rPr>
          <w:spacing w:val="-3"/>
          <w:sz w:val="21"/>
        </w:rPr>
        <w:t>对</w:t>
      </w:r>
      <w:r>
        <w:rPr>
          <w:sz w:val="21"/>
        </w:rPr>
        <w:t>文</w:t>
      </w:r>
      <w:r>
        <w:rPr>
          <w:spacing w:val="-3"/>
          <w:sz w:val="21"/>
        </w:rPr>
        <w:t>字</w:t>
      </w:r>
      <w:r>
        <w:rPr>
          <w:sz w:val="21"/>
        </w:rPr>
        <w:t>加</w:t>
      </w:r>
      <w:r>
        <w:rPr>
          <w:spacing w:val="-3"/>
          <w:sz w:val="21"/>
        </w:rPr>
        <w:t>特</w:t>
      </w:r>
      <w:r>
        <w:rPr>
          <w:sz w:val="21"/>
        </w:rPr>
        <w:t>效（text-shadow、），</w:t>
      </w:r>
      <w:r>
        <w:rPr>
          <w:spacing w:val="-3"/>
          <w:sz w:val="21"/>
        </w:rPr>
        <w:t>线</w:t>
      </w:r>
      <w:r>
        <w:rPr>
          <w:sz w:val="21"/>
        </w:rPr>
        <w:t>性</w:t>
      </w:r>
      <w:r>
        <w:rPr>
          <w:spacing w:val="-3"/>
          <w:sz w:val="21"/>
        </w:rPr>
        <w:t>渐</w:t>
      </w:r>
      <w:r>
        <w:rPr>
          <w:sz w:val="21"/>
        </w:rPr>
        <w:t>变（gradient），旋</w:t>
      </w:r>
      <w:r>
        <w:rPr>
          <w:spacing w:val="-3"/>
          <w:sz w:val="21"/>
        </w:rPr>
        <w:t>转</w:t>
      </w:r>
      <w:r>
        <w:rPr>
          <w:sz w:val="21"/>
        </w:rPr>
        <w:t>（transform） 3.transform:rotate(9deg)</w:t>
      </w:r>
      <w:r>
        <w:rPr>
          <w:sz w:val="21"/>
        </w:rPr>
        <w:tab/>
      </w:r>
      <w:r>
        <w:rPr>
          <w:sz w:val="21"/>
        </w:rPr>
        <w:t>scale(0.85,0.90)</w:t>
      </w:r>
      <w:r>
        <w:rPr>
          <w:sz w:val="21"/>
        </w:rPr>
        <w:tab/>
      </w:r>
      <w:r>
        <w:rPr>
          <w:sz w:val="21"/>
        </w:rPr>
        <w:t xml:space="preserve">translate(0px,-30px) skew(-9deg,0deg);// </w:t>
      </w:r>
      <w:r>
        <w:rPr>
          <w:spacing w:val="-3"/>
          <w:sz w:val="21"/>
        </w:rPr>
        <w:t>旋</w:t>
      </w:r>
      <w:r>
        <w:rPr>
          <w:sz w:val="21"/>
        </w:rPr>
        <w:t>转,</w:t>
      </w:r>
      <w:r>
        <w:rPr>
          <w:spacing w:val="-3"/>
          <w:sz w:val="21"/>
        </w:rPr>
        <w:t>缩</w:t>
      </w:r>
      <w:r>
        <w:rPr>
          <w:sz w:val="21"/>
        </w:rPr>
        <w:t>放,</w:t>
      </w:r>
      <w:r>
        <w:rPr>
          <w:spacing w:val="-3"/>
          <w:sz w:val="21"/>
        </w:rPr>
        <w:t>定</w:t>
      </w:r>
      <w:r>
        <w:rPr>
          <w:sz w:val="21"/>
        </w:rPr>
        <w:t>位</w:t>
      </w:r>
      <w:r>
        <w:rPr>
          <w:spacing w:val="-3"/>
          <w:sz w:val="21"/>
        </w:rPr>
        <w:t>,</w:t>
      </w:r>
      <w:r>
        <w:rPr>
          <w:sz w:val="21"/>
        </w:rPr>
        <w:t>倾</w:t>
      </w:r>
      <w:r>
        <w:rPr>
          <w:spacing w:val="-3"/>
          <w:sz w:val="21"/>
        </w:rPr>
        <w:t>斜</w:t>
      </w:r>
      <w:r>
        <w:rPr>
          <w:sz w:val="21"/>
        </w:rPr>
        <w:t xml:space="preserve"> </w:t>
      </w:r>
    </w:p>
    <w:p>
      <w:pPr>
        <w:pStyle w:val="14"/>
        <w:numPr>
          <w:ilvl w:val="0"/>
          <w:numId w:val="56"/>
        </w:numPr>
        <w:tabs>
          <w:tab w:val="left" w:pos="513"/>
        </w:tabs>
        <w:spacing w:before="0" w:after="0" w:line="267" w:lineRule="exact"/>
        <w:ind w:left="512" w:right="0" w:hanging="213"/>
        <w:jc w:val="left"/>
        <w:rPr>
          <w:sz w:val="21"/>
        </w:rPr>
      </w:pPr>
      <w:r>
        <w:rPr>
          <w:spacing w:val="-11"/>
          <w:sz w:val="21"/>
        </w:rPr>
        <w:t xml:space="preserve">增加了更多的 </w:t>
      </w:r>
      <w:r>
        <w:rPr>
          <w:sz w:val="21"/>
        </w:rPr>
        <w:t>CSS</w:t>
      </w:r>
      <w:r>
        <w:rPr>
          <w:spacing w:val="-9"/>
          <w:sz w:val="21"/>
        </w:rPr>
        <w:t xml:space="preserve"> 选择器 多背景 </w:t>
      </w:r>
      <w:r>
        <w:rPr>
          <w:sz w:val="21"/>
        </w:rPr>
        <w:t>rgba</w:t>
      </w:r>
      <w:r>
        <w:rPr>
          <w:spacing w:val="-3"/>
          <w:sz w:val="21"/>
        </w:rPr>
        <w:t xml:space="preserve"> </w:t>
      </w:r>
      <w:r>
        <w:rPr>
          <w:sz w:val="21"/>
        </w:rPr>
        <w:t xml:space="preserve"> </w:t>
      </w:r>
    </w:p>
    <w:p>
      <w:pPr>
        <w:pStyle w:val="14"/>
        <w:numPr>
          <w:ilvl w:val="0"/>
          <w:numId w:val="56"/>
        </w:numPr>
        <w:tabs>
          <w:tab w:val="left" w:pos="513"/>
        </w:tabs>
        <w:spacing w:before="91" w:after="0" w:line="240" w:lineRule="auto"/>
        <w:ind w:left="512" w:right="0" w:hanging="213"/>
        <w:jc w:val="left"/>
        <w:rPr>
          <w:sz w:val="21"/>
        </w:rPr>
      </w:pPr>
      <w:r>
        <w:rPr>
          <w:spacing w:val="-28"/>
          <w:sz w:val="21"/>
        </w:rPr>
        <w:t xml:space="preserve">在 </w:t>
      </w:r>
      <w:r>
        <w:rPr>
          <w:sz w:val="21"/>
        </w:rPr>
        <w:t>CSS3</w:t>
      </w:r>
      <w:r>
        <w:rPr>
          <w:spacing w:val="-8"/>
          <w:sz w:val="21"/>
        </w:rPr>
        <w:t xml:space="preserve"> 中唯一引入的伪元素是 :</w:t>
      </w:r>
      <w:r>
        <w:rPr>
          <w:sz w:val="21"/>
        </w:rPr>
        <w:t xml:space="preserve">:selection. </w:t>
      </w:r>
    </w:p>
    <w:p>
      <w:pPr>
        <w:pStyle w:val="14"/>
        <w:numPr>
          <w:ilvl w:val="0"/>
          <w:numId w:val="56"/>
        </w:numPr>
        <w:tabs>
          <w:tab w:val="left" w:pos="513"/>
        </w:tabs>
        <w:spacing w:before="91" w:after="0" w:line="321" w:lineRule="auto"/>
        <w:ind w:left="300" w:right="7792" w:firstLine="0"/>
        <w:jc w:val="left"/>
        <w:rPr>
          <w:sz w:val="21"/>
        </w:rPr>
      </w:pPr>
      <w:r>
        <w:rPr>
          <w:spacing w:val="-3"/>
          <w:sz w:val="21"/>
        </w:rPr>
        <w:t xml:space="preserve">媒体查询，多栏布局 </w:t>
      </w:r>
      <w:r>
        <w:rPr>
          <w:sz w:val="21"/>
        </w:rPr>
        <w:t xml:space="preserve">7. border-image </w:t>
      </w:r>
    </w:p>
    <w:p>
      <w:pPr>
        <w:pStyle w:val="8"/>
        <w:spacing w:before="3"/>
        <w:rPr>
          <w:sz w:val="23"/>
        </w:rPr>
      </w:pPr>
    </w:p>
    <w:p>
      <w:pPr>
        <w:tabs>
          <w:tab w:val="left" w:pos="725"/>
        </w:tabs>
        <w:spacing w:before="0" w:line="422" w:lineRule="auto"/>
        <w:ind w:left="725" w:right="1794" w:hanging="425"/>
        <w:jc w:val="left"/>
        <w:rPr>
          <w:b/>
          <w:sz w:val="24"/>
        </w:rPr>
      </w:pPr>
      <w:bookmarkStart w:id="524" w:name="_bookmark277"/>
      <w:bookmarkEnd w:id="524"/>
      <w:r>
        <w:rPr>
          <w:rFonts w:ascii="Calibri Light" w:eastAsia="Calibri Light"/>
          <w:b w:val="0"/>
          <w:sz w:val="24"/>
        </w:rPr>
        <w:t>2.</w:t>
      </w:r>
      <w:r>
        <w:rPr>
          <w:rFonts w:ascii="Calibri Light" w:eastAsia="Calibri Light"/>
          <w:b w:val="0"/>
          <w:sz w:val="24"/>
        </w:rPr>
        <w:tab/>
      </w:r>
      <w:r>
        <w:rPr>
          <w:rFonts w:ascii="Calibri Light" w:eastAsia="Calibri Light"/>
          <w:b w:val="0"/>
          <w:spacing w:val="-3"/>
          <w:sz w:val="24"/>
        </w:rPr>
        <w:t>html5</w:t>
      </w:r>
      <w:r>
        <w:rPr>
          <w:rFonts w:ascii="Calibri Light" w:eastAsia="Calibri Light"/>
          <w:b w:val="0"/>
          <w:spacing w:val="4"/>
          <w:sz w:val="24"/>
        </w:rPr>
        <w:t xml:space="preserve"> </w:t>
      </w:r>
      <w:r>
        <w:rPr>
          <w:b/>
          <w:spacing w:val="-9"/>
          <w:sz w:val="24"/>
        </w:rPr>
        <w:t xml:space="preserve">有哪些新特性、移除了那些元素？如何处理 </w:t>
      </w:r>
      <w:r>
        <w:rPr>
          <w:rFonts w:ascii="Calibri Light" w:eastAsia="Calibri Light"/>
          <w:b w:val="0"/>
          <w:spacing w:val="-3"/>
          <w:sz w:val="24"/>
        </w:rPr>
        <w:t>HTML5</w:t>
      </w:r>
      <w:r>
        <w:rPr>
          <w:rFonts w:ascii="Calibri Light" w:eastAsia="Calibri Light"/>
          <w:b w:val="0"/>
          <w:spacing w:val="4"/>
          <w:sz w:val="24"/>
        </w:rPr>
        <w:t xml:space="preserve"> </w:t>
      </w:r>
      <w:r>
        <w:rPr>
          <w:b/>
          <w:sz w:val="24"/>
        </w:rPr>
        <w:t>新标签的浏览器兼</w:t>
      </w:r>
      <w:r>
        <w:rPr>
          <w:b/>
          <w:spacing w:val="-1"/>
          <w:sz w:val="24"/>
        </w:rPr>
        <w:t xml:space="preserve">容问题？如何区分 </w:t>
      </w:r>
      <w:r>
        <w:rPr>
          <w:rFonts w:ascii="Calibri Light" w:eastAsia="Calibri Light"/>
          <w:b w:val="0"/>
          <w:sz w:val="24"/>
        </w:rPr>
        <w:t>HTML</w:t>
      </w:r>
      <w:r>
        <w:rPr>
          <w:rFonts w:ascii="Calibri Light" w:eastAsia="Calibri Light"/>
          <w:b w:val="0"/>
          <w:spacing w:val="9"/>
          <w:sz w:val="24"/>
        </w:rPr>
        <w:t xml:space="preserve"> </w:t>
      </w:r>
      <w:r>
        <w:rPr>
          <w:b/>
          <w:spacing w:val="-1"/>
          <w:sz w:val="24"/>
        </w:rPr>
        <w:t xml:space="preserve">和 </w:t>
      </w:r>
      <w:r>
        <w:rPr>
          <w:rFonts w:ascii="Calibri Light" w:eastAsia="Calibri Light"/>
          <w:b w:val="0"/>
          <w:spacing w:val="-3"/>
          <w:sz w:val="24"/>
        </w:rPr>
        <w:t>HTML5</w:t>
      </w:r>
      <w:r>
        <w:rPr>
          <w:b/>
          <w:spacing w:val="-3"/>
          <w:sz w:val="24"/>
        </w:rPr>
        <w:t>？</w:t>
      </w:r>
    </w:p>
    <w:p>
      <w:pPr>
        <w:pStyle w:val="8"/>
        <w:spacing w:before="220"/>
        <w:ind w:left="300"/>
      </w:pPr>
      <w:r>
        <w:t xml:space="preserve">新特性： </w:t>
      </w:r>
    </w:p>
    <w:p>
      <w:pPr>
        <w:pStyle w:val="14"/>
        <w:numPr>
          <w:ilvl w:val="0"/>
          <w:numId w:val="57"/>
        </w:numPr>
        <w:tabs>
          <w:tab w:val="left" w:pos="513"/>
        </w:tabs>
        <w:spacing w:before="91" w:after="0" w:line="240" w:lineRule="auto"/>
        <w:ind w:left="512" w:right="0" w:hanging="213"/>
        <w:jc w:val="left"/>
        <w:rPr>
          <w:sz w:val="21"/>
        </w:rPr>
      </w:pPr>
      <w:r>
        <w:rPr>
          <w:spacing w:val="-3"/>
          <w:sz w:val="21"/>
        </w:rPr>
        <w:t>拖拽释放</w:t>
      </w:r>
      <w:r>
        <w:rPr>
          <w:sz w:val="21"/>
        </w:rPr>
        <w:t>(Drag and</w:t>
      </w:r>
      <w:r>
        <w:rPr>
          <w:spacing w:val="1"/>
          <w:sz w:val="21"/>
        </w:rPr>
        <w:t xml:space="preserve"> </w:t>
      </w:r>
      <w:r>
        <w:rPr>
          <w:sz w:val="21"/>
        </w:rPr>
        <w:t>drop) API</w:t>
      </w:r>
      <w:r>
        <w:rPr>
          <w:spacing w:val="-3"/>
          <w:sz w:val="21"/>
        </w:rPr>
        <w:t xml:space="preserve"> </w:t>
      </w:r>
      <w:r>
        <w:rPr>
          <w:sz w:val="21"/>
        </w:rPr>
        <w:t xml:space="preserve"> </w:t>
      </w:r>
    </w:p>
    <w:p>
      <w:pPr>
        <w:pStyle w:val="14"/>
        <w:numPr>
          <w:ilvl w:val="0"/>
          <w:numId w:val="57"/>
        </w:numPr>
        <w:tabs>
          <w:tab w:val="left" w:pos="513"/>
        </w:tabs>
        <w:spacing w:before="91" w:after="0" w:line="321" w:lineRule="auto"/>
        <w:ind w:left="300" w:right="3068" w:firstLine="0"/>
        <w:jc w:val="left"/>
        <w:rPr>
          <w:sz w:val="21"/>
        </w:rPr>
      </w:pPr>
      <w:r>
        <w:rPr>
          <w:spacing w:val="-3"/>
          <w:sz w:val="21"/>
        </w:rPr>
        <w:t>语义化更好的内容标签</w:t>
      </w:r>
      <w:r>
        <w:rPr>
          <w:sz w:val="21"/>
        </w:rPr>
        <w:t>（header,nav,footer,aside,article,section） 3.</w:t>
      </w:r>
      <w:r>
        <w:rPr>
          <w:spacing w:val="-11"/>
          <w:sz w:val="21"/>
        </w:rPr>
        <w:t xml:space="preserve"> 音频、视频 </w:t>
      </w:r>
      <w:r>
        <w:rPr>
          <w:sz w:val="21"/>
        </w:rPr>
        <w:t xml:space="preserve">API(audio,video) </w:t>
      </w:r>
    </w:p>
    <w:p>
      <w:pPr>
        <w:pStyle w:val="14"/>
        <w:numPr>
          <w:ilvl w:val="0"/>
          <w:numId w:val="58"/>
        </w:numPr>
        <w:tabs>
          <w:tab w:val="left" w:pos="513"/>
        </w:tabs>
        <w:spacing w:before="0" w:after="0" w:line="268" w:lineRule="exact"/>
        <w:ind w:left="512" w:right="0" w:hanging="213"/>
        <w:jc w:val="left"/>
        <w:rPr>
          <w:sz w:val="21"/>
        </w:rPr>
      </w:pPr>
      <w:r>
        <w:rPr>
          <w:spacing w:val="-2"/>
          <w:sz w:val="21"/>
        </w:rPr>
        <w:t>画布</w:t>
      </w:r>
      <w:r>
        <w:rPr>
          <w:sz w:val="21"/>
        </w:rPr>
        <w:t xml:space="preserve">(Canvas) API </w:t>
      </w:r>
    </w:p>
    <w:p>
      <w:pPr>
        <w:pStyle w:val="14"/>
        <w:numPr>
          <w:ilvl w:val="0"/>
          <w:numId w:val="58"/>
        </w:numPr>
        <w:tabs>
          <w:tab w:val="left" w:pos="513"/>
        </w:tabs>
        <w:spacing w:before="91" w:after="0" w:line="240" w:lineRule="auto"/>
        <w:ind w:left="512" w:right="0" w:hanging="213"/>
        <w:jc w:val="left"/>
        <w:rPr>
          <w:sz w:val="21"/>
        </w:rPr>
      </w:pPr>
      <w:r>
        <w:rPr>
          <w:spacing w:val="-2"/>
          <w:sz w:val="21"/>
        </w:rPr>
        <w:t>地理</w:t>
      </w:r>
      <w:r>
        <w:rPr>
          <w:sz w:val="21"/>
        </w:rPr>
        <w:t xml:space="preserve">(Geolocation) API </w:t>
      </w:r>
    </w:p>
    <w:p>
      <w:pPr>
        <w:spacing w:after="0" w:line="240" w:lineRule="auto"/>
        <w:jc w:val="left"/>
        <w:rPr>
          <w:sz w:val="21"/>
        </w:rPr>
        <w:sectPr>
          <w:pgSz w:w="11910" w:h="16840"/>
          <w:pgMar w:top="1520" w:right="0" w:bottom="280" w:left="1500" w:header="720" w:footer="720" w:gutter="0"/>
        </w:sectPr>
      </w:pPr>
    </w:p>
    <w:p>
      <w:pPr>
        <w:pStyle w:val="14"/>
        <w:numPr>
          <w:ilvl w:val="0"/>
          <w:numId w:val="58"/>
        </w:numPr>
        <w:tabs>
          <w:tab w:val="left" w:pos="513"/>
        </w:tabs>
        <w:spacing w:before="60" w:after="0" w:line="321" w:lineRule="auto"/>
        <w:ind w:left="300" w:right="2960" w:firstLine="0"/>
        <w:jc w:val="left"/>
        <w:rPr>
          <w:sz w:val="21"/>
        </w:rPr>
      </w:pPr>
      <w:r>
        <w:rPr>
          <w:sz w:val="21"/>
        </w:rPr>
        <w:t>本地离线存储 localStorage</w:t>
      </w:r>
      <w:r>
        <w:rPr>
          <w:spacing w:val="-3"/>
          <w:sz w:val="21"/>
        </w:rPr>
        <w:t xml:space="preserve"> 长期存储数据，浏览器关闭后数据不丢失； </w:t>
      </w:r>
      <w:r>
        <w:rPr>
          <w:sz w:val="21"/>
        </w:rPr>
        <w:t>7.</w:t>
      </w:r>
      <w:r>
        <w:rPr>
          <w:spacing w:val="1"/>
          <w:sz w:val="21"/>
        </w:rPr>
        <w:t xml:space="preserve"> </w:t>
      </w:r>
      <w:r>
        <w:rPr>
          <w:sz w:val="21"/>
        </w:rPr>
        <w:t>sessionStorage</w:t>
      </w:r>
      <w:r>
        <w:rPr>
          <w:spacing w:val="-3"/>
          <w:sz w:val="21"/>
        </w:rPr>
        <w:t xml:space="preserve"> 的数据在浏览器关闭后自动删除 </w:t>
      </w:r>
    </w:p>
    <w:p>
      <w:pPr>
        <w:pStyle w:val="8"/>
        <w:spacing w:line="321" w:lineRule="auto"/>
        <w:ind w:left="300" w:right="4339"/>
      </w:pPr>
      <w:r>
        <w:t>8.  表单控件，calendar</w:t>
      </w:r>
      <w:r>
        <w:rPr>
          <w:spacing w:val="-3"/>
        </w:rPr>
        <w:t>、</w:t>
      </w:r>
      <w:r>
        <w:t>date</w:t>
      </w:r>
      <w:r>
        <w:rPr>
          <w:spacing w:val="-3"/>
        </w:rPr>
        <w:t>、</w:t>
      </w:r>
      <w:r>
        <w:t>time、email、url、search 9.</w:t>
      </w:r>
      <w:r>
        <w:rPr>
          <w:spacing w:val="-12"/>
        </w:rPr>
        <w:t xml:space="preserve"> 新的技术 </w:t>
      </w:r>
      <w:r>
        <w:t>webworker</w:t>
      </w:r>
      <w:r>
        <w:rPr>
          <w:spacing w:val="-1"/>
        </w:rPr>
        <w:t xml:space="preserve">, </w:t>
      </w:r>
      <w:r>
        <w:t xml:space="preserve">websocket, Geolocation </w:t>
      </w:r>
    </w:p>
    <w:p>
      <w:pPr>
        <w:pStyle w:val="8"/>
        <w:spacing w:line="268" w:lineRule="exact"/>
        <w:ind w:left="300"/>
      </w:pPr>
      <w:r>
        <w:t xml:space="preserve">移除的元素： </w:t>
      </w:r>
    </w:p>
    <w:p>
      <w:pPr>
        <w:pStyle w:val="8"/>
        <w:spacing w:before="90" w:line="321" w:lineRule="auto"/>
        <w:ind w:left="300" w:right="3227"/>
      </w:pPr>
      <w:r>
        <w:t xml:space="preserve">1. 纯表现的元素：basefont，big，center，font, s，strike，tt，u； 2. 对可用性产生负面影响的元素：frame，frameset，noframes； </w:t>
      </w:r>
    </w:p>
    <w:p>
      <w:pPr>
        <w:pStyle w:val="8"/>
        <w:spacing w:line="268" w:lineRule="exact"/>
        <w:ind w:left="300"/>
      </w:pPr>
      <w:r>
        <w:t xml:space="preserve">支持 HTML5 新标签： </w:t>
      </w:r>
    </w:p>
    <w:p>
      <w:pPr>
        <w:pStyle w:val="8"/>
        <w:spacing w:before="112" w:line="417" w:lineRule="auto"/>
        <w:ind w:left="300" w:right="1791"/>
        <w:jc w:val="both"/>
      </w:pPr>
      <w:r>
        <w:t xml:space="preserve">1. IE8/IE7/IE6 支持通过 document.createElement 方法产生的标签，可以利用这一特性让这些浏览器支持 HTML5 新标签，浏览器支持新标签后，还需要添加标签默认的样式（当然最好的方式是直接使用成熟的框架、使用最多的是 html5shim 框架）： </w:t>
      </w:r>
    </w:p>
    <w:p>
      <w:pPr>
        <w:pStyle w:val="8"/>
        <w:spacing w:line="248" w:lineRule="exact"/>
        <w:ind w:left="300"/>
      </w:pPr>
      <w:r>
        <w:t xml:space="preserve">&lt;!--[if lt IE 9]&gt; </w:t>
      </w:r>
    </w:p>
    <w:p>
      <w:pPr>
        <w:pStyle w:val="8"/>
        <w:spacing w:before="91"/>
        <w:ind w:left="300"/>
      </w:pPr>
      <w:r>
        <w:t>&lt;script&gt; src="</w:t>
      </w:r>
      <w:r>
        <w:fldChar w:fldCharType="begin"/>
      </w:r>
      <w:r>
        <w:instrText xml:space="preserve"> HYPERLINK "http://html5shim.googlecode.com/svn/trunk/html5.js" \h </w:instrText>
      </w:r>
      <w:r>
        <w:fldChar w:fldCharType="separate"/>
      </w:r>
      <w:r>
        <w:t>http://html5shim.googlecode.com/svn/trunk/html5.js</w:t>
      </w:r>
      <w:r>
        <w:fldChar w:fldCharType="end"/>
      </w:r>
      <w:r>
        <w:t xml:space="preserve">"&lt;/script&gt; </w:t>
      </w:r>
    </w:p>
    <w:p>
      <w:pPr>
        <w:pStyle w:val="8"/>
        <w:spacing w:before="91"/>
        <w:ind w:left="300"/>
      </w:pPr>
      <w:r>
        <w:t xml:space="preserve">&lt;![endif]--&gt; </w:t>
      </w:r>
    </w:p>
    <w:p>
      <w:pPr>
        <w:pStyle w:val="8"/>
        <w:spacing w:before="91"/>
        <w:ind w:left="300"/>
      </w:pPr>
      <w:r>
        <w:t xml:space="preserve">如何区分：  </w:t>
      </w:r>
    </w:p>
    <w:p>
      <w:pPr>
        <w:pStyle w:val="8"/>
        <w:spacing w:before="91"/>
        <w:ind w:left="300"/>
        <w:jc w:val="both"/>
      </w:pPr>
      <w:r>
        <w:t xml:space="preserve">DOCTYPE 声明新增的结构元素、功能元素 </w:t>
      </w:r>
    </w:p>
    <w:p>
      <w:pPr>
        <w:pStyle w:val="8"/>
        <w:rPr>
          <w:sz w:val="20"/>
        </w:rPr>
      </w:pPr>
    </w:p>
    <w:p>
      <w:pPr>
        <w:pStyle w:val="14"/>
        <w:numPr>
          <w:ilvl w:val="0"/>
          <w:numId w:val="59"/>
        </w:numPr>
        <w:tabs>
          <w:tab w:val="left" w:pos="725"/>
          <w:tab w:val="left" w:pos="726"/>
        </w:tabs>
        <w:spacing w:before="134" w:after="0" w:line="422" w:lineRule="auto"/>
        <w:ind w:left="725" w:right="1796" w:hanging="425"/>
        <w:jc w:val="left"/>
        <w:rPr>
          <w:b/>
          <w:sz w:val="24"/>
        </w:rPr>
      </w:pPr>
      <w:bookmarkStart w:id="525" w:name="_bookmark278"/>
      <w:bookmarkEnd w:id="525"/>
      <w:bookmarkStart w:id="526" w:name="_bookmark278"/>
      <w:bookmarkEnd w:id="526"/>
      <w:r>
        <w:rPr>
          <w:b/>
          <w:spacing w:val="-3"/>
          <w:sz w:val="24"/>
        </w:rPr>
        <w:t>本地存储</w:t>
      </w:r>
      <w:r>
        <w:rPr>
          <w:b/>
          <w:sz w:val="24"/>
        </w:rPr>
        <w:t>（</w:t>
      </w:r>
      <w:r>
        <w:rPr>
          <w:rFonts w:ascii="Calibri Light" w:eastAsia="Calibri Light"/>
          <w:b w:val="0"/>
          <w:sz w:val="24"/>
        </w:rPr>
        <w:t>Local</w:t>
      </w:r>
      <w:r>
        <w:rPr>
          <w:rFonts w:ascii="Calibri Light" w:eastAsia="Calibri Light"/>
          <w:b w:val="0"/>
          <w:spacing w:val="-8"/>
          <w:sz w:val="24"/>
        </w:rPr>
        <w:t xml:space="preserve"> </w:t>
      </w:r>
      <w:r>
        <w:rPr>
          <w:rFonts w:ascii="Calibri Light" w:eastAsia="Calibri Light"/>
          <w:b w:val="0"/>
          <w:spacing w:val="-3"/>
          <w:sz w:val="24"/>
        </w:rPr>
        <w:t>Storage</w:t>
      </w:r>
      <w:r>
        <w:rPr>
          <w:rFonts w:ascii="Calibri Light" w:eastAsia="Calibri Light"/>
          <w:b w:val="0"/>
          <w:spacing w:val="6"/>
          <w:sz w:val="24"/>
        </w:rPr>
        <w:t xml:space="preserve"> </w:t>
      </w:r>
      <w:r>
        <w:rPr>
          <w:b/>
          <w:spacing w:val="-8"/>
          <w:sz w:val="24"/>
        </w:rPr>
        <w:t>）</w:t>
      </w:r>
      <w:r>
        <w:rPr>
          <w:b/>
          <w:spacing w:val="-32"/>
          <w:sz w:val="24"/>
        </w:rPr>
        <w:t xml:space="preserve">和 </w:t>
      </w:r>
      <w:r>
        <w:rPr>
          <w:rFonts w:ascii="Calibri Light" w:eastAsia="Calibri Light"/>
          <w:b w:val="0"/>
          <w:spacing w:val="-4"/>
          <w:sz w:val="24"/>
        </w:rPr>
        <w:t>cookies</w:t>
      </w:r>
      <w:r>
        <w:rPr>
          <w:b/>
          <w:spacing w:val="-4"/>
          <w:sz w:val="24"/>
        </w:rPr>
        <w:t>（</w:t>
      </w:r>
      <w:r>
        <w:rPr>
          <w:b/>
          <w:sz w:val="24"/>
        </w:rPr>
        <w:t>储存在用户本地终端上的数据</w:t>
      </w:r>
      <w:r>
        <w:rPr>
          <w:b/>
          <w:spacing w:val="-10"/>
          <w:sz w:val="24"/>
        </w:rPr>
        <w:t>）</w:t>
      </w:r>
      <w:r>
        <w:rPr>
          <w:b/>
          <w:sz w:val="24"/>
        </w:rPr>
        <w:t>之间的区别是什么？</w:t>
      </w:r>
    </w:p>
    <w:p>
      <w:pPr>
        <w:pStyle w:val="8"/>
        <w:spacing w:before="10"/>
        <w:rPr>
          <w:b/>
          <w:sz w:val="18"/>
        </w:rPr>
      </w:pPr>
    </w:p>
    <w:p>
      <w:pPr>
        <w:pStyle w:val="8"/>
        <w:spacing w:line="417" w:lineRule="auto"/>
        <w:ind w:left="300" w:right="1791"/>
      </w:pPr>
      <w:r>
        <w:rPr>
          <w:rFonts w:ascii="Calibri" w:eastAsia="Calibri"/>
        </w:rPr>
        <w:t>Cookies:</w:t>
      </w:r>
      <w:r>
        <w:rPr>
          <w:spacing w:val="-4"/>
        </w:rPr>
        <w:t xml:space="preserve">服务器和客户端都可以访问；大小只有 </w:t>
      </w:r>
      <w:r>
        <w:rPr>
          <w:rFonts w:ascii="Calibri" w:eastAsia="Calibri"/>
        </w:rPr>
        <w:t>4KB</w:t>
      </w:r>
      <w:r>
        <w:rPr>
          <w:rFonts w:ascii="Calibri" w:eastAsia="Calibri"/>
          <w:spacing w:val="38"/>
        </w:rPr>
        <w:t xml:space="preserve"> </w:t>
      </w:r>
      <w:r>
        <w:rPr>
          <w:spacing w:val="-3"/>
        </w:rPr>
        <w:t xml:space="preserve">左右；有有效期，过期后将会删除； </w:t>
      </w:r>
      <w:r>
        <w:rPr>
          <w:spacing w:val="-7"/>
        </w:rPr>
        <w:t xml:space="preserve">本地存储：只有本地浏览器端可访问数据，服务器不能访问本地存储直到故意通过 </w:t>
      </w:r>
      <w:r>
        <w:rPr>
          <w:rFonts w:ascii="Calibri" w:eastAsia="Calibri"/>
        </w:rPr>
        <w:t>POST</w:t>
      </w:r>
      <w:r>
        <w:rPr>
          <w:rFonts w:ascii="Calibri" w:eastAsia="Calibri"/>
          <w:spacing w:val="21"/>
        </w:rPr>
        <w:t xml:space="preserve"> </w:t>
      </w:r>
      <w:r>
        <w:t>或</w:t>
      </w:r>
      <w:r>
        <w:rPr>
          <w:spacing w:val="-11"/>
        </w:rPr>
        <w:t xml:space="preserve">者 </w:t>
      </w:r>
      <w:r>
        <w:rPr>
          <w:rFonts w:ascii="Calibri" w:eastAsia="Calibri"/>
        </w:rPr>
        <w:t>GET</w:t>
      </w:r>
      <w:r>
        <w:rPr>
          <w:rFonts w:ascii="Calibri" w:eastAsia="Calibri"/>
          <w:spacing w:val="35"/>
        </w:rPr>
        <w:t xml:space="preserve"> </w:t>
      </w:r>
      <w:r>
        <w:rPr>
          <w:spacing w:val="-5"/>
        </w:rPr>
        <w:t xml:space="preserve">的通道发送到服务器；每个域 </w:t>
      </w:r>
      <w:r>
        <w:rPr>
          <w:rFonts w:ascii="Calibri" w:eastAsia="Calibri"/>
        </w:rPr>
        <w:t>5MB</w:t>
      </w:r>
      <w:r>
        <w:rPr>
          <w:spacing w:val="-3"/>
        </w:rPr>
        <w:t>；没有过期数据，它将保留知道用户从浏览器清</w:t>
      </w:r>
      <w:r>
        <w:rPr>
          <w:spacing w:val="8"/>
        </w:rPr>
        <w:t>除或者使用</w:t>
      </w:r>
      <w:r>
        <w:rPr>
          <w:rFonts w:ascii="Calibri" w:eastAsia="Calibri"/>
        </w:rPr>
        <w:t>Javascript</w:t>
      </w:r>
      <w:r>
        <w:rPr>
          <w:rFonts w:ascii="Calibri" w:eastAsia="Calibri"/>
          <w:spacing w:val="3"/>
        </w:rPr>
        <w:t xml:space="preserve"> </w:t>
      </w:r>
      <w:r>
        <w:rPr>
          <w:spacing w:val="-2"/>
        </w:rPr>
        <w:t>代码移除</w:t>
      </w:r>
    </w:p>
    <w:p>
      <w:pPr>
        <w:pStyle w:val="8"/>
        <w:spacing w:before="8"/>
      </w:pPr>
    </w:p>
    <w:p>
      <w:pPr>
        <w:pStyle w:val="5"/>
        <w:numPr>
          <w:ilvl w:val="0"/>
          <w:numId w:val="59"/>
        </w:numPr>
        <w:tabs>
          <w:tab w:val="left" w:pos="725"/>
          <w:tab w:val="left" w:pos="726"/>
        </w:tabs>
        <w:spacing w:before="0" w:after="0" w:line="240" w:lineRule="auto"/>
        <w:ind w:left="725" w:right="0" w:hanging="426"/>
        <w:jc w:val="left"/>
        <w:rPr>
          <w:rFonts w:ascii="Calibri Light" w:eastAsia="Calibri Light"/>
          <w:b w:val="0"/>
        </w:rPr>
      </w:pPr>
      <w:bookmarkStart w:id="527" w:name="_bookmark279"/>
      <w:bookmarkEnd w:id="527"/>
      <w:bookmarkStart w:id="528" w:name="_bookmark279"/>
      <w:bookmarkEnd w:id="528"/>
      <w:r>
        <w:t>如何实现浏览器内多个标签页之间的通信</w:t>
      </w:r>
      <w:r>
        <w:rPr>
          <w:rFonts w:ascii="Calibri Light" w:eastAsia="Calibri Light"/>
          <w:b w:val="0"/>
        </w:rPr>
        <w:t>?</w:t>
      </w:r>
    </w:p>
    <w:p>
      <w:pPr>
        <w:pStyle w:val="8"/>
        <w:spacing w:before="3"/>
        <w:rPr>
          <w:rFonts w:ascii="Calibri Light"/>
          <w:b w:val="0"/>
          <w:sz w:val="37"/>
        </w:rPr>
      </w:pPr>
    </w:p>
    <w:p>
      <w:pPr>
        <w:pStyle w:val="8"/>
        <w:ind w:left="300"/>
      </w:pPr>
      <w:r>
        <w:t xml:space="preserve">调用 localstorge、cookies 等本地存储方式 </w:t>
      </w:r>
    </w:p>
    <w:p>
      <w:pPr>
        <w:pStyle w:val="8"/>
        <w:rPr>
          <w:sz w:val="20"/>
        </w:rPr>
      </w:pPr>
    </w:p>
    <w:p>
      <w:pPr>
        <w:pStyle w:val="5"/>
        <w:numPr>
          <w:ilvl w:val="0"/>
          <w:numId w:val="59"/>
        </w:numPr>
        <w:tabs>
          <w:tab w:val="left" w:pos="725"/>
          <w:tab w:val="left" w:pos="726"/>
        </w:tabs>
        <w:spacing w:before="134" w:after="0" w:line="240" w:lineRule="auto"/>
        <w:ind w:left="725" w:right="0" w:hanging="426"/>
        <w:jc w:val="left"/>
      </w:pPr>
      <w:bookmarkStart w:id="529" w:name="_bookmark280"/>
      <w:bookmarkEnd w:id="529"/>
      <w:bookmarkStart w:id="530" w:name="_bookmark280"/>
      <w:bookmarkEnd w:id="530"/>
      <w:r>
        <w:t>你如何对网站的文件和资源进行优化？</w:t>
      </w:r>
    </w:p>
    <w:p>
      <w:pPr>
        <w:pStyle w:val="8"/>
        <w:spacing w:before="6"/>
        <w:rPr>
          <w:b/>
          <w:sz w:val="35"/>
        </w:rPr>
      </w:pPr>
    </w:p>
    <w:p>
      <w:pPr>
        <w:pStyle w:val="8"/>
        <w:ind w:left="300"/>
      </w:pPr>
      <w:r>
        <w:t xml:space="preserve">文件合并 </w:t>
      </w:r>
    </w:p>
    <w:p>
      <w:pPr>
        <w:pStyle w:val="8"/>
        <w:spacing w:before="91" w:line="321" w:lineRule="auto"/>
        <w:ind w:left="300" w:right="8004"/>
      </w:pPr>
      <w:r>
        <w:t xml:space="preserve">文件最小化/文件压缩使用 CDN 托管 </w:t>
      </w:r>
    </w:p>
    <w:p>
      <w:pPr>
        <w:pStyle w:val="8"/>
        <w:spacing w:line="268" w:lineRule="exact"/>
        <w:ind w:left="300"/>
      </w:pPr>
      <w:r>
        <w:t xml:space="preserve">缓存的使用 </w:t>
      </w:r>
    </w:p>
    <w:p>
      <w:pPr>
        <w:spacing w:after="0" w:line="268" w:lineRule="exact"/>
        <w:sectPr>
          <w:pgSz w:w="11910" w:h="16840"/>
          <w:pgMar w:top="1440" w:right="0" w:bottom="280" w:left="1500" w:header="720" w:footer="720" w:gutter="0"/>
        </w:sectPr>
      </w:pPr>
    </w:p>
    <w:p>
      <w:pPr>
        <w:pStyle w:val="5"/>
        <w:numPr>
          <w:ilvl w:val="0"/>
          <w:numId w:val="59"/>
        </w:numPr>
        <w:tabs>
          <w:tab w:val="left" w:pos="725"/>
          <w:tab w:val="left" w:pos="726"/>
        </w:tabs>
        <w:spacing w:before="39" w:after="0" w:line="240" w:lineRule="auto"/>
        <w:ind w:left="725" w:right="0" w:hanging="426"/>
        <w:jc w:val="left"/>
      </w:pPr>
      <w:bookmarkStart w:id="531" w:name="_bookmark281"/>
      <w:bookmarkEnd w:id="531"/>
      <w:bookmarkStart w:id="532" w:name="_bookmark281"/>
      <w:bookmarkEnd w:id="532"/>
      <w:r>
        <w:t>什么是响应式设计？</w:t>
      </w:r>
    </w:p>
    <w:p>
      <w:pPr>
        <w:pStyle w:val="8"/>
        <w:spacing w:before="6"/>
        <w:rPr>
          <w:b/>
          <w:sz w:val="35"/>
        </w:rPr>
      </w:pPr>
    </w:p>
    <w:p>
      <w:pPr>
        <w:pStyle w:val="8"/>
        <w:tabs>
          <w:tab w:val="left" w:pos="4080"/>
        </w:tabs>
        <w:spacing w:line="321" w:lineRule="auto"/>
        <w:ind w:left="300" w:right="1791"/>
      </w:pPr>
      <w:r>
        <w:t>它是</w:t>
      </w:r>
      <w:r>
        <w:rPr>
          <w:spacing w:val="-3"/>
        </w:rPr>
        <w:t>关</w:t>
      </w:r>
      <w:r>
        <w:t>于</w:t>
      </w:r>
      <w:r>
        <w:rPr>
          <w:spacing w:val="-3"/>
        </w:rPr>
        <w:t>网</w:t>
      </w:r>
      <w:r>
        <w:t>页</w:t>
      </w:r>
      <w:r>
        <w:rPr>
          <w:spacing w:val="-3"/>
        </w:rPr>
        <w:t>制</w:t>
      </w:r>
      <w:r>
        <w:t>作</w:t>
      </w:r>
      <w:r>
        <w:rPr>
          <w:spacing w:val="-3"/>
        </w:rPr>
        <w:t>的</w:t>
      </w:r>
      <w:r>
        <w:t>过</w:t>
      </w:r>
      <w:r>
        <w:rPr>
          <w:spacing w:val="-3"/>
        </w:rPr>
        <w:t>程</w:t>
      </w:r>
      <w:r>
        <w:t>中让</w:t>
      </w:r>
      <w:r>
        <w:rPr>
          <w:spacing w:val="-3"/>
        </w:rPr>
        <w:t>不</w:t>
      </w:r>
      <w:r>
        <w:t>同</w:t>
      </w:r>
      <w:r>
        <w:rPr>
          <w:spacing w:val="-3"/>
        </w:rPr>
        <w:t>的</w:t>
      </w:r>
      <w:r>
        <w:t>设</w:t>
      </w:r>
      <w:r>
        <w:rPr>
          <w:spacing w:val="-3"/>
        </w:rPr>
        <w:t>备</w:t>
      </w:r>
      <w:r>
        <w:t>有</w:t>
      </w:r>
      <w:r>
        <w:rPr>
          <w:spacing w:val="-3"/>
        </w:rPr>
        <w:t>不</w:t>
      </w:r>
      <w:r>
        <w:t>同</w:t>
      </w:r>
      <w:r>
        <w:rPr>
          <w:spacing w:val="-3"/>
        </w:rPr>
        <w:t>的</w:t>
      </w:r>
      <w:r>
        <w:t>尺寸</w:t>
      </w:r>
      <w:r>
        <w:rPr>
          <w:spacing w:val="-3"/>
        </w:rPr>
        <w:t>和</w:t>
      </w:r>
      <w:r>
        <w:t>不</w:t>
      </w:r>
      <w:r>
        <w:rPr>
          <w:spacing w:val="-3"/>
        </w:rPr>
        <w:t>同</w:t>
      </w:r>
      <w:r>
        <w:t>的</w:t>
      </w:r>
      <w:r>
        <w:rPr>
          <w:spacing w:val="-3"/>
        </w:rPr>
        <w:t>功能</w:t>
      </w:r>
      <w:r>
        <w:rPr>
          <w:spacing w:val="-94"/>
        </w:rPr>
        <w:t>。</w:t>
      </w:r>
      <w:r>
        <w:rPr>
          <w:spacing w:val="-3"/>
        </w:rPr>
        <w:t>响</w:t>
      </w:r>
      <w:r>
        <w:t>应</w:t>
      </w:r>
      <w:r>
        <w:rPr>
          <w:spacing w:val="-3"/>
        </w:rPr>
        <w:t>式</w:t>
      </w:r>
      <w:r>
        <w:t>设计</w:t>
      </w:r>
      <w:r>
        <w:rPr>
          <w:spacing w:val="-3"/>
        </w:rPr>
        <w:t>是</w:t>
      </w:r>
      <w:r>
        <w:t>让</w:t>
      </w:r>
      <w:r>
        <w:rPr>
          <w:spacing w:val="-3"/>
        </w:rPr>
        <w:t>所</w:t>
      </w:r>
      <w:r>
        <w:t>有的人</w:t>
      </w:r>
      <w:r>
        <w:rPr>
          <w:spacing w:val="-3"/>
        </w:rPr>
        <w:t>能</w:t>
      </w:r>
      <w:r>
        <w:t>在</w:t>
      </w:r>
      <w:r>
        <w:rPr>
          <w:spacing w:val="-3"/>
        </w:rPr>
        <w:t>这</w:t>
      </w:r>
      <w:r>
        <w:t>些</w:t>
      </w:r>
      <w:r>
        <w:rPr>
          <w:spacing w:val="-3"/>
        </w:rPr>
        <w:t>设</w:t>
      </w:r>
      <w:r>
        <w:t>备</w:t>
      </w:r>
      <w:r>
        <w:rPr>
          <w:spacing w:val="-3"/>
        </w:rPr>
        <w:t>上</w:t>
      </w:r>
      <w:r>
        <w:t>让</w:t>
      </w:r>
      <w:r>
        <w:rPr>
          <w:spacing w:val="-3"/>
        </w:rPr>
        <w:t>网</w:t>
      </w:r>
      <w:r>
        <w:t>站运</w:t>
      </w:r>
      <w:r>
        <w:rPr>
          <w:spacing w:val="-3"/>
        </w:rPr>
        <w:t>行</w:t>
      </w:r>
      <w:r>
        <w:t>正</w:t>
      </w:r>
      <w:r>
        <w:rPr>
          <w:spacing w:val="-3"/>
        </w:rPr>
        <w:t>常</w:t>
      </w:r>
      <w:r>
        <w:t xml:space="preserve"> </w:t>
      </w:r>
      <w:r>
        <w:tab/>
      </w:r>
      <w:r>
        <w:rPr>
          <w:w w:val="100"/>
        </w:rPr>
        <w:t xml:space="preserve"> </w:t>
      </w:r>
    </w:p>
    <w:p>
      <w:pPr>
        <w:pStyle w:val="8"/>
        <w:spacing w:before="3"/>
        <w:rPr>
          <w:sz w:val="23"/>
        </w:rPr>
      </w:pPr>
    </w:p>
    <w:p>
      <w:pPr>
        <w:pStyle w:val="14"/>
        <w:numPr>
          <w:ilvl w:val="0"/>
          <w:numId w:val="59"/>
        </w:numPr>
        <w:tabs>
          <w:tab w:val="left" w:pos="725"/>
          <w:tab w:val="left" w:pos="726"/>
        </w:tabs>
        <w:spacing w:before="0" w:after="0" w:line="240" w:lineRule="auto"/>
        <w:ind w:left="725" w:right="0" w:hanging="426"/>
        <w:jc w:val="left"/>
        <w:rPr>
          <w:b/>
          <w:sz w:val="24"/>
        </w:rPr>
      </w:pPr>
      <w:bookmarkStart w:id="533" w:name="_bookmark282"/>
      <w:bookmarkEnd w:id="533"/>
      <w:bookmarkStart w:id="534" w:name="_bookmark282"/>
      <w:bookmarkEnd w:id="534"/>
      <w:r>
        <w:rPr>
          <w:b/>
          <w:spacing w:val="-1"/>
          <w:sz w:val="24"/>
        </w:rPr>
        <w:t xml:space="preserve">新的 </w:t>
      </w:r>
      <w:r>
        <w:rPr>
          <w:rFonts w:ascii="Calibri Light" w:eastAsia="Calibri Light"/>
          <w:b w:val="0"/>
          <w:spacing w:val="-3"/>
          <w:sz w:val="24"/>
        </w:rPr>
        <w:t>HTML5</w:t>
      </w:r>
      <w:r>
        <w:rPr>
          <w:rFonts w:ascii="Calibri Light" w:eastAsia="Calibri Light"/>
          <w:b w:val="0"/>
          <w:spacing w:val="12"/>
          <w:sz w:val="24"/>
        </w:rPr>
        <w:t xml:space="preserve"> </w:t>
      </w:r>
      <w:r>
        <w:rPr>
          <w:b/>
          <w:sz w:val="24"/>
        </w:rPr>
        <w:t>文档类型和字符集是？</w:t>
      </w:r>
    </w:p>
    <w:p>
      <w:pPr>
        <w:pStyle w:val="8"/>
        <w:spacing w:before="6"/>
        <w:rPr>
          <w:b/>
          <w:sz w:val="35"/>
        </w:rPr>
      </w:pPr>
    </w:p>
    <w:p>
      <w:pPr>
        <w:pStyle w:val="8"/>
        <w:ind w:left="660"/>
      </w:pPr>
      <w:r>
        <w:t xml:space="preserve">答：HTML5 文档类型：&lt;!doctype html&gt; </w:t>
      </w:r>
    </w:p>
    <w:p>
      <w:pPr>
        <w:pStyle w:val="8"/>
        <w:spacing w:before="91"/>
        <w:ind w:left="660"/>
      </w:pPr>
      <w:r>
        <w:rPr>
          <w:w w:val="100"/>
        </w:rPr>
        <w:t xml:space="preserve">    </w:t>
      </w:r>
      <w:r>
        <w:t xml:space="preserve">HTML5 使用的编码&lt;meta charset=”UTF-8”&gt; </w:t>
      </w:r>
    </w:p>
    <w:p>
      <w:pPr>
        <w:pStyle w:val="8"/>
        <w:rPr>
          <w:sz w:val="20"/>
        </w:rPr>
      </w:pPr>
    </w:p>
    <w:p>
      <w:pPr>
        <w:pStyle w:val="14"/>
        <w:numPr>
          <w:ilvl w:val="0"/>
          <w:numId w:val="59"/>
        </w:numPr>
        <w:tabs>
          <w:tab w:val="left" w:pos="725"/>
          <w:tab w:val="left" w:pos="726"/>
        </w:tabs>
        <w:spacing w:before="134" w:after="0" w:line="240" w:lineRule="auto"/>
        <w:ind w:left="725" w:right="0" w:hanging="426"/>
        <w:jc w:val="left"/>
        <w:rPr>
          <w:b/>
          <w:sz w:val="24"/>
        </w:rPr>
      </w:pPr>
      <w:bookmarkStart w:id="535" w:name="_bookmark283"/>
      <w:bookmarkEnd w:id="535"/>
      <w:bookmarkStart w:id="536" w:name="_bookmark283"/>
      <w:bookmarkEnd w:id="536"/>
      <w:r>
        <w:rPr>
          <w:rFonts w:ascii="Calibri Light" w:eastAsia="Calibri Light"/>
          <w:b w:val="0"/>
          <w:spacing w:val="-3"/>
          <w:sz w:val="24"/>
        </w:rPr>
        <w:t>HTML5</w:t>
      </w:r>
      <w:r>
        <w:rPr>
          <w:rFonts w:ascii="Calibri Light" w:eastAsia="Calibri Light"/>
          <w:b w:val="0"/>
          <w:spacing w:val="-4"/>
          <w:sz w:val="24"/>
        </w:rPr>
        <w:t xml:space="preserve"> Canvas</w:t>
      </w:r>
      <w:r>
        <w:rPr>
          <w:rFonts w:ascii="Calibri Light" w:eastAsia="Calibri Light"/>
          <w:b w:val="0"/>
          <w:spacing w:val="13"/>
          <w:sz w:val="24"/>
        </w:rPr>
        <w:t xml:space="preserve"> </w:t>
      </w:r>
      <w:r>
        <w:rPr>
          <w:b/>
          <w:sz w:val="24"/>
        </w:rPr>
        <w:t>元素有什么用？</w:t>
      </w:r>
    </w:p>
    <w:p>
      <w:pPr>
        <w:pStyle w:val="8"/>
        <w:spacing w:before="12"/>
        <w:rPr>
          <w:b/>
          <w:sz w:val="29"/>
        </w:rPr>
      </w:pPr>
    </w:p>
    <w:p>
      <w:pPr>
        <w:pStyle w:val="8"/>
        <w:spacing w:before="71" w:line="321" w:lineRule="auto"/>
        <w:ind w:left="300" w:right="1805"/>
      </w:pPr>
      <w:r>
        <mc:AlternateContent>
          <mc:Choice Requires="wps">
            <w:drawing>
              <wp:anchor distT="0" distB="0" distL="114300" distR="114300" simplePos="0" relativeHeight="243714048" behindDoc="1" locked="0" layoutInCell="1" allowOverlap="1">
                <wp:simplePos x="0" y="0"/>
                <wp:positionH relativeFrom="page">
                  <wp:posOffset>1943100</wp:posOffset>
                </wp:positionH>
                <wp:positionV relativeFrom="paragraph">
                  <wp:posOffset>-4445</wp:posOffset>
                </wp:positionV>
                <wp:extent cx="4493895" cy="457200"/>
                <wp:effectExtent l="0" t="0" r="1905" b="0"/>
                <wp:wrapNone/>
                <wp:docPr id="6" name="任意多边形 26"/>
                <wp:cNvGraphicFramePr/>
                <a:graphic xmlns:a="http://schemas.openxmlformats.org/drawingml/2006/main">
                  <a:graphicData uri="http://schemas.microsoft.com/office/word/2010/wordprocessingShape">
                    <wps:wsp>
                      <wps:cNvSpPr/>
                      <wps:spPr>
                        <a:xfrm>
                          <a:off x="0" y="0"/>
                          <a:ext cx="4493895" cy="457200"/>
                        </a:xfrm>
                        <a:custGeom>
                          <a:avLst/>
                          <a:gdLst/>
                          <a:ahLst/>
                          <a:cxnLst/>
                          <a:pathLst>
                            <a:path w="7077" h="720">
                              <a:moveTo>
                                <a:pt x="7077" y="0"/>
                              </a:moveTo>
                              <a:lnTo>
                                <a:pt x="7039" y="0"/>
                              </a:lnTo>
                              <a:lnTo>
                                <a:pt x="7039" y="360"/>
                              </a:lnTo>
                              <a:lnTo>
                                <a:pt x="0" y="360"/>
                              </a:lnTo>
                              <a:lnTo>
                                <a:pt x="0" y="720"/>
                              </a:lnTo>
                              <a:lnTo>
                                <a:pt x="7077" y="720"/>
                              </a:lnTo>
                              <a:lnTo>
                                <a:pt x="7077" y="360"/>
                              </a:lnTo>
                              <a:lnTo>
                                <a:pt x="7077" y="0"/>
                              </a:lnTo>
                            </a:path>
                          </a:pathLst>
                        </a:custGeom>
                        <a:solidFill>
                          <a:srgbClr val="F9F7EE"/>
                        </a:solidFill>
                        <a:ln w="9525">
                          <a:noFill/>
                        </a:ln>
                      </wps:spPr>
                      <wps:bodyPr upright="1"/>
                    </wps:wsp>
                  </a:graphicData>
                </a:graphic>
              </wp:anchor>
            </w:drawing>
          </mc:Choice>
          <mc:Fallback>
            <w:pict>
              <v:shape id="任意多边形 26" o:spid="_x0000_s1026" o:spt="100" style="position:absolute;left:0pt;margin-left:153pt;margin-top:-0.35pt;height:36pt;width:353.85pt;mso-position-horizontal-relative:page;z-index:-259602432;mso-width-relative:page;mso-height-relative:page;" fillcolor="#F9F7EE" filled="t" stroked="f" coordsize="7077,720" o:gfxdata="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IiIbF1gAAAAkBAAAPAAAA&#10;AAAAAAEAIAAAACIAAABkcnMvZG93bnJldi54bWxQSwECFAAUAAAACACHTuJAE/xPoBcCAACwBAAA&#10;DgAAAAAAAAABACAAAAAlAQAAZHJzL2Uyb0RvYy54bWxQSwUGAAAAAAYABgBZAQAArgUAAAAA&#10;" path="m7077,0l7039,0,7039,360,0,360,0,720,7077,720,7077,360,7077,0e">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page">
                  <wp:posOffset>1124585</wp:posOffset>
                </wp:positionH>
                <wp:positionV relativeFrom="paragraph">
                  <wp:posOffset>-4445</wp:posOffset>
                </wp:positionV>
                <wp:extent cx="18415" cy="457200"/>
                <wp:effectExtent l="0" t="0" r="635" b="0"/>
                <wp:wrapNone/>
                <wp:docPr id="31" name="任意多边形 27"/>
                <wp:cNvGraphicFramePr/>
                <a:graphic xmlns:a="http://schemas.openxmlformats.org/drawingml/2006/main">
                  <a:graphicData uri="http://schemas.microsoft.com/office/word/2010/wordprocessingShape">
                    <wps:wsp>
                      <wps:cNvSpPr/>
                      <wps:spPr>
                        <a:xfrm>
                          <a:off x="0" y="0"/>
                          <a:ext cx="18415" cy="457200"/>
                        </a:xfrm>
                        <a:custGeom>
                          <a:avLst/>
                          <a:gdLst/>
                          <a:ahLst/>
                          <a:cxnLst/>
                          <a:pathLst>
                            <a:path w="29" h="720">
                              <a:moveTo>
                                <a:pt x="28" y="0"/>
                              </a:moveTo>
                              <a:lnTo>
                                <a:pt x="0" y="0"/>
                              </a:lnTo>
                              <a:lnTo>
                                <a:pt x="0" y="360"/>
                              </a:lnTo>
                              <a:lnTo>
                                <a:pt x="0" y="720"/>
                              </a:lnTo>
                              <a:lnTo>
                                <a:pt x="28" y="720"/>
                              </a:lnTo>
                              <a:lnTo>
                                <a:pt x="28" y="360"/>
                              </a:lnTo>
                              <a:lnTo>
                                <a:pt x="28" y="0"/>
                              </a:lnTo>
                            </a:path>
                          </a:pathLst>
                        </a:custGeom>
                        <a:solidFill>
                          <a:srgbClr val="F9F7EE"/>
                        </a:solidFill>
                        <a:ln w="9525">
                          <a:noFill/>
                        </a:ln>
                      </wps:spPr>
                      <wps:bodyPr upright="1"/>
                    </wps:wsp>
                  </a:graphicData>
                </a:graphic>
              </wp:anchor>
            </w:drawing>
          </mc:Choice>
          <mc:Fallback>
            <w:pict>
              <v:shape id="任意多边形 27" o:spid="_x0000_s1026" o:spt="100" style="position:absolute;left:0pt;margin-left:88.55pt;margin-top:-0.35pt;height:36pt;width:1.45pt;mso-position-horizontal-relative:page;z-index:251679744;mso-width-relative:page;mso-height-relative:page;" fillcolor="#F9F7EE" filled="t" stroked="f" coordsize="29,720" o:gfxdata="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p4e9tUAAAAIAQAADwAAAAAAAAABACAAAAAi&#10;AAAAZHJzL2Rvd25yZXYueG1sUEsBAhQAFAAAAAgAh07iQPuAczINAgAAeQQAAA4AAAAAAAAAAQAg&#10;AAAAJAEAAGRycy9lMm9Eb2MueG1sUEsFBgAAAAAGAAYAWQEAAKMFAAAAAA==&#10;" path="m28,0l0,0,0,360,0,720,28,720,28,360,28,0e">
                <v:fill on="t" focussize="0,0"/>
                <v:stroke on="f"/>
                <v:imagedata o:title=""/>
                <o:lock v:ext="edit" aspectratio="f"/>
              </v:shape>
            </w:pict>
          </mc:Fallback>
        </mc:AlternateContent>
      </w:r>
      <w:r>
        <mc:AlternateContent>
          <mc:Choice Requires="wps">
            <w:drawing>
              <wp:anchor distT="0" distB="0" distL="114300" distR="114300" simplePos="0" relativeHeight="243716096" behindDoc="1" locked="0" layoutInCell="1" allowOverlap="1">
                <wp:simplePos x="0" y="0"/>
                <wp:positionH relativeFrom="page">
                  <wp:posOffset>1943100</wp:posOffset>
                </wp:positionH>
                <wp:positionV relativeFrom="paragraph">
                  <wp:posOffset>291465</wp:posOffset>
                </wp:positionV>
                <wp:extent cx="80010" cy="134620"/>
                <wp:effectExtent l="0" t="0" r="0" b="0"/>
                <wp:wrapNone/>
                <wp:docPr id="8" name="文本框 28"/>
                <wp:cNvGraphicFramePr/>
                <a:graphic xmlns:a="http://schemas.openxmlformats.org/drawingml/2006/main">
                  <a:graphicData uri="http://schemas.microsoft.com/office/word/2010/wordprocessingShape">
                    <wps:wsp>
                      <wps:cNvSpPr txBox="1"/>
                      <wps:spPr>
                        <a:xfrm>
                          <a:off x="0" y="0"/>
                          <a:ext cx="80010" cy="134620"/>
                        </a:xfrm>
                        <a:prstGeom prst="rect">
                          <a:avLst/>
                        </a:prstGeom>
                        <a:noFill/>
                        <a:ln w="9525">
                          <a:noFill/>
                        </a:ln>
                      </wps:spPr>
                      <wps:txbx>
                        <w:txbxContent>
                          <w:p>
                            <w:pPr>
                              <w:pStyle w:val="8"/>
                              <w:spacing w:line="211" w:lineRule="exact"/>
                            </w:pPr>
                            <w:r>
                              <w:rPr>
                                <w:w w:val="100"/>
                              </w:rPr>
                              <w:t xml:space="preserve"> </w:t>
                            </w:r>
                          </w:p>
                        </w:txbxContent>
                      </wps:txbx>
                      <wps:bodyPr lIns="0" tIns="0" rIns="0" bIns="0" upright="1"/>
                    </wps:wsp>
                  </a:graphicData>
                </a:graphic>
              </wp:anchor>
            </w:drawing>
          </mc:Choice>
          <mc:Fallback>
            <w:pict>
              <v:shape id="文本框 28" o:spid="_x0000_s1026" o:spt="202" type="#_x0000_t202" style="position:absolute;left:0pt;margin-left:153pt;margin-top:22.95pt;height:10.6pt;width:6.3pt;mso-position-horizontal-relative:page;z-index:-259600384;mso-width-relative:page;mso-height-relative:page;" filled="f" stroked="f" coordsize="21600,21600" o:gfxdata="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7lYpLZAAAACQEA&#10;AA8AAAAAAAAAAQAgAAAAIgAAAGRycy9kb3ducmV2LnhtbFBLAQIUABQAAAAIAIdO4kDntfzTpwEA&#10;ACwDAAAOAAAAAAAAAAEAIAAAACgBAABkcnMvZTJvRG9jLnhtbFBLBQYAAAAABgAGAFkBAABBBQAA&#10;AAA=&#10;">
                <v:fill on="f" focussize="0,0"/>
                <v:stroke on="f"/>
                <v:imagedata o:title=""/>
                <o:lock v:ext="edit" aspectratio="f"/>
                <v:textbox inset="0mm,0mm,0mm,0mm">
                  <w:txbxContent>
                    <w:p>
                      <w:pPr>
                        <w:pStyle w:val="8"/>
                        <w:spacing w:line="211" w:lineRule="exact"/>
                      </w:pPr>
                      <w:r>
                        <w:rPr>
                          <w:w w:val="100"/>
                        </w:rPr>
                        <w:t xml:space="preserve"> </w:t>
                      </w:r>
                    </w:p>
                  </w:txbxContent>
                </v:textbox>
              </v:shape>
            </w:pict>
          </mc:Fallback>
        </mc:AlternateContent>
      </w:r>
      <w:r>
        <w:t>答：Canvas 元素用于在网页上绘制图形，该元素标签强大之处在于可以直接在 HTML 上进行图形操作。</w:t>
      </w:r>
    </w:p>
    <w:p>
      <w:pPr>
        <w:pStyle w:val="8"/>
        <w:spacing w:before="1"/>
        <w:rPr>
          <w:sz w:val="18"/>
        </w:rPr>
      </w:pPr>
    </w:p>
    <w:p>
      <w:pPr>
        <w:pStyle w:val="14"/>
        <w:numPr>
          <w:ilvl w:val="0"/>
          <w:numId w:val="59"/>
        </w:numPr>
        <w:tabs>
          <w:tab w:val="left" w:pos="725"/>
          <w:tab w:val="left" w:pos="726"/>
        </w:tabs>
        <w:spacing w:before="67" w:after="0" w:line="240" w:lineRule="auto"/>
        <w:ind w:left="725" w:right="0" w:hanging="426"/>
        <w:jc w:val="left"/>
        <w:rPr>
          <w:b/>
          <w:sz w:val="24"/>
        </w:rPr>
      </w:pPr>
      <w:bookmarkStart w:id="537" w:name="_bookmark284"/>
      <w:bookmarkEnd w:id="537"/>
      <w:bookmarkStart w:id="538" w:name="_bookmark284"/>
      <w:bookmarkEnd w:id="538"/>
      <w:r>
        <w:rPr>
          <w:rFonts w:ascii="Calibri Light" w:eastAsia="Calibri Light"/>
          <w:b w:val="0"/>
          <w:spacing w:val="-3"/>
          <w:sz w:val="24"/>
        </w:rPr>
        <w:t>HTML5</w:t>
      </w:r>
      <w:r>
        <w:rPr>
          <w:rFonts w:ascii="Calibri Light" w:eastAsia="Calibri Light"/>
          <w:b w:val="0"/>
          <w:spacing w:val="12"/>
          <w:sz w:val="24"/>
        </w:rPr>
        <w:t xml:space="preserve"> </w:t>
      </w:r>
      <w:r>
        <w:rPr>
          <w:b/>
          <w:sz w:val="24"/>
        </w:rPr>
        <w:t>存储类型有什么区别？</w:t>
      </w:r>
    </w:p>
    <w:p>
      <w:pPr>
        <w:pStyle w:val="8"/>
        <w:spacing w:before="5"/>
        <w:rPr>
          <w:b/>
          <w:sz w:val="35"/>
        </w:rPr>
      </w:pPr>
    </w:p>
    <w:p>
      <w:pPr>
        <w:pStyle w:val="8"/>
        <w:spacing w:before="1" w:line="321" w:lineRule="auto"/>
        <w:ind w:left="300" w:right="1690"/>
      </w:pPr>
      <w:r>
        <w:rPr>
          <w:spacing w:val="-5"/>
        </w:rPr>
        <w:t>答：</w:t>
      </w:r>
      <w:r>
        <w:rPr>
          <w:spacing w:val="-9"/>
        </w:rPr>
        <w:t xml:space="preserve">Media </w:t>
      </w:r>
      <w:r>
        <w:t>API</w:t>
      </w:r>
      <w:r>
        <w:rPr>
          <w:spacing w:val="-53"/>
        </w:rPr>
        <w:t>、</w:t>
      </w:r>
      <w:r>
        <w:t>Text</w:t>
      </w:r>
      <w:r>
        <w:rPr>
          <w:spacing w:val="-53"/>
        </w:rPr>
        <w:t xml:space="preserve"> </w:t>
      </w:r>
      <w:r>
        <w:t>Track</w:t>
      </w:r>
      <w:r>
        <w:rPr>
          <w:spacing w:val="-53"/>
        </w:rPr>
        <w:t xml:space="preserve"> </w:t>
      </w:r>
      <w:r>
        <w:t>API</w:t>
      </w:r>
      <w:r>
        <w:rPr>
          <w:spacing w:val="-53"/>
        </w:rPr>
        <w:t>、</w:t>
      </w:r>
      <w:r>
        <w:t>Application</w:t>
      </w:r>
      <w:r>
        <w:rPr>
          <w:spacing w:val="-53"/>
        </w:rPr>
        <w:t xml:space="preserve"> </w:t>
      </w:r>
      <w:r>
        <w:t>Cache</w:t>
      </w:r>
      <w:r>
        <w:rPr>
          <w:spacing w:val="-53"/>
        </w:rPr>
        <w:t xml:space="preserve"> </w:t>
      </w:r>
      <w:r>
        <w:t>API</w:t>
      </w:r>
      <w:r>
        <w:rPr>
          <w:spacing w:val="-51"/>
        </w:rPr>
        <w:t>、</w:t>
      </w:r>
      <w:r>
        <w:t>User</w:t>
      </w:r>
      <w:r>
        <w:rPr>
          <w:spacing w:val="-53"/>
        </w:rPr>
        <w:t xml:space="preserve"> </w:t>
      </w:r>
      <w:r>
        <w:t>Interaction</w:t>
      </w:r>
      <w:r>
        <w:rPr>
          <w:spacing w:val="-51"/>
        </w:rPr>
        <w:t>、</w:t>
      </w:r>
      <w:r>
        <w:t>Data</w:t>
      </w:r>
      <w:r>
        <w:rPr>
          <w:spacing w:val="-52"/>
        </w:rPr>
        <w:t xml:space="preserve"> </w:t>
      </w:r>
      <w:r>
        <w:t>Transfer API、Command API</w:t>
      </w:r>
      <w:r>
        <w:rPr>
          <w:spacing w:val="-3"/>
        </w:rPr>
        <w:t>、</w:t>
      </w:r>
      <w:r>
        <w:t xml:space="preserve">Constraint Validation API、History API </w:t>
      </w:r>
    </w:p>
    <w:p>
      <w:pPr>
        <w:pStyle w:val="8"/>
        <w:spacing w:before="3"/>
        <w:rPr>
          <w:sz w:val="23"/>
        </w:rPr>
      </w:pPr>
    </w:p>
    <w:p>
      <w:pPr>
        <w:pStyle w:val="14"/>
        <w:numPr>
          <w:ilvl w:val="0"/>
          <w:numId w:val="59"/>
        </w:numPr>
        <w:tabs>
          <w:tab w:val="left" w:pos="726"/>
        </w:tabs>
        <w:spacing w:before="0" w:after="0" w:line="240" w:lineRule="auto"/>
        <w:ind w:left="725" w:right="0" w:hanging="426"/>
        <w:jc w:val="left"/>
        <w:rPr>
          <w:b/>
          <w:sz w:val="24"/>
        </w:rPr>
      </w:pPr>
      <w:bookmarkStart w:id="539" w:name="_bookmark285"/>
      <w:bookmarkEnd w:id="539"/>
      <w:bookmarkStart w:id="540" w:name="_bookmark285"/>
      <w:bookmarkEnd w:id="540"/>
      <w:r>
        <w:rPr>
          <w:b/>
          <w:spacing w:val="-31"/>
          <w:sz w:val="24"/>
        </w:rPr>
        <w:t xml:space="preserve">用 </w:t>
      </w:r>
      <w:r>
        <w:rPr>
          <w:rFonts w:ascii="Calibri Light" w:eastAsia="Calibri Light"/>
          <w:b w:val="0"/>
          <w:sz w:val="24"/>
        </w:rPr>
        <w:t>H5+CSS3</w:t>
      </w:r>
      <w:r>
        <w:rPr>
          <w:rFonts w:ascii="Calibri Light" w:eastAsia="Calibri Light"/>
          <w:b w:val="0"/>
          <w:spacing w:val="3"/>
          <w:sz w:val="24"/>
        </w:rPr>
        <w:t xml:space="preserve"> </w:t>
      </w:r>
      <w:r>
        <w:rPr>
          <w:b/>
          <w:sz w:val="24"/>
        </w:rPr>
        <w:t>解决下导航栏最后一项掉下来的问题</w:t>
      </w:r>
    </w:p>
    <w:p>
      <w:pPr>
        <w:pStyle w:val="8"/>
        <w:spacing w:before="7"/>
        <w:rPr>
          <w:b/>
          <w:sz w:val="38"/>
        </w:rPr>
      </w:pPr>
    </w:p>
    <w:p>
      <w:pPr>
        <w:pStyle w:val="14"/>
        <w:numPr>
          <w:ilvl w:val="0"/>
          <w:numId w:val="59"/>
        </w:numPr>
        <w:tabs>
          <w:tab w:val="left" w:pos="726"/>
        </w:tabs>
        <w:spacing w:before="0" w:after="0" w:line="240" w:lineRule="auto"/>
        <w:ind w:left="725" w:right="0" w:hanging="426"/>
        <w:jc w:val="left"/>
        <w:rPr>
          <w:b/>
          <w:sz w:val="24"/>
        </w:rPr>
      </w:pPr>
      <w:bookmarkStart w:id="541" w:name="_bookmark286"/>
      <w:bookmarkEnd w:id="541"/>
      <w:bookmarkStart w:id="542" w:name="_bookmark286"/>
      <w:bookmarkEnd w:id="542"/>
      <w:r>
        <w:rPr>
          <w:rFonts w:ascii="Calibri Light" w:eastAsia="Calibri Light"/>
          <w:b w:val="0"/>
          <w:sz w:val="24"/>
        </w:rPr>
        <w:t>CSS3</w:t>
      </w:r>
      <w:r>
        <w:rPr>
          <w:rFonts w:ascii="Calibri Light" w:eastAsia="Calibri Light"/>
          <w:b w:val="0"/>
          <w:spacing w:val="2"/>
          <w:sz w:val="24"/>
        </w:rPr>
        <w:t xml:space="preserve"> </w:t>
      </w:r>
      <w:r>
        <w:rPr>
          <w:b/>
          <w:sz w:val="24"/>
        </w:rPr>
        <w:t>新增伪类有那些？</w:t>
      </w:r>
    </w:p>
    <w:p>
      <w:pPr>
        <w:pStyle w:val="8"/>
        <w:spacing w:before="10"/>
        <w:rPr>
          <w:b/>
          <w:sz w:val="36"/>
        </w:rPr>
      </w:pPr>
    </w:p>
    <w:p>
      <w:pPr>
        <w:pStyle w:val="8"/>
        <w:ind w:left="300"/>
      </w:pPr>
      <w:r>
        <w:rPr>
          <w:w w:val="100"/>
        </w:rPr>
        <w:t xml:space="preserve">   </w:t>
      </w:r>
      <w:r>
        <w:rPr>
          <w:spacing w:val="-1"/>
          <w:w w:val="100"/>
        </w:rPr>
        <w:t xml:space="preserve"> </w:t>
      </w:r>
      <w:r>
        <w:t>p:first-of-type</w:t>
      </w:r>
      <w:r>
        <w:rPr>
          <w:spacing w:val="-3"/>
        </w:rPr>
        <w:t xml:space="preserve"> 选择属于其父元素的首个 </w:t>
      </w:r>
      <w:r>
        <w:t>&lt;p</w:t>
      </w:r>
      <w:r>
        <w:rPr>
          <w:spacing w:val="-2"/>
        </w:rPr>
        <w:t>&gt; 元素的每个 &lt;</w:t>
      </w:r>
      <w:r>
        <w:t>p&gt;</w:t>
      </w:r>
      <w:r>
        <w:rPr>
          <w:spacing w:val="-2"/>
        </w:rPr>
        <w:t xml:space="preserve"> 元素。</w:t>
      </w:r>
      <w:r>
        <w:t xml:space="preserve"> </w:t>
      </w:r>
    </w:p>
    <w:p>
      <w:pPr>
        <w:pStyle w:val="8"/>
        <w:rPr>
          <w:sz w:val="29"/>
        </w:rPr>
      </w:pPr>
    </w:p>
    <w:p>
      <w:pPr>
        <w:pStyle w:val="8"/>
        <w:ind w:left="300"/>
      </w:pPr>
      <w:r>
        <w:rPr>
          <w:w w:val="100"/>
        </w:rPr>
        <w:t xml:space="preserve">   </w:t>
      </w:r>
      <w:r>
        <w:rPr>
          <w:spacing w:val="-1"/>
          <w:w w:val="100"/>
        </w:rPr>
        <w:t xml:space="preserve"> </w:t>
      </w:r>
      <w:r>
        <w:t>p:last-of-type</w:t>
      </w:r>
      <w:r>
        <w:rPr>
          <w:spacing w:val="-3"/>
        </w:rPr>
        <w:t xml:space="preserve">  选择属于其父元素的最后 </w:t>
      </w:r>
      <w:r>
        <w:t>&lt;p</w:t>
      </w:r>
      <w:r>
        <w:rPr>
          <w:spacing w:val="-2"/>
        </w:rPr>
        <w:t>&gt; 元素的每个 &lt;</w:t>
      </w:r>
      <w:r>
        <w:t>p&gt;</w:t>
      </w:r>
      <w:r>
        <w:rPr>
          <w:spacing w:val="-2"/>
        </w:rPr>
        <w:t xml:space="preserve"> 元素。</w:t>
      </w:r>
      <w:r>
        <w:t xml:space="preserve"> </w:t>
      </w:r>
    </w:p>
    <w:p>
      <w:pPr>
        <w:pStyle w:val="8"/>
        <w:spacing w:before="1"/>
        <w:rPr>
          <w:sz w:val="29"/>
        </w:rPr>
      </w:pPr>
    </w:p>
    <w:p>
      <w:pPr>
        <w:pStyle w:val="8"/>
        <w:ind w:left="300"/>
      </w:pPr>
      <w:r>
        <w:rPr>
          <w:w w:val="100"/>
        </w:rPr>
        <w:t xml:space="preserve">   </w:t>
      </w:r>
      <w:r>
        <w:rPr>
          <w:spacing w:val="-1"/>
          <w:w w:val="100"/>
        </w:rPr>
        <w:t xml:space="preserve"> </w:t>
      </w:r>
      <w:r>
        <w:t>p:only-of-type</w:t>
      </w:r>
      <w:r>
        <w:rPr>
          <w:spacing w:val="-3"/>
        </w:rPr>
        <w:t xml:space="preserve">  选择属于其父元素唯一的 </w:t>
      </w:r>
      <w:r>
        <w:t>&lt;p</w:t>
      </w:r>
      <w:r>
        <w:rPr>
          <w:spacing w:val="-2"/>
        </w:rPr>
        <w:t>&gt; 元素的每个 &lt;</w:t>
      </w:r>
      <w:r>
        <w:t>p&gt;</w:t>
      </w:r>
      <w:r>
        <w:rPr>
          <w:spacing w:val="-2"/>
        </w:rPr>
        <w:t xml:space="preserve"> 元素。</w:t>
      </w:r>
      <w:r>
        <w:t xml:space="preserve"> </w:t>
      </w:r>
    </w:p>
    <w:p>
      <w:pPr>
        <w:pStyle w:val="8"/>
        <w:rPr>
          <w:sz w:val="29"/>
        </w:rPr>
      </w:pPr>
    </w:p>
    <w:p>
      <w:pPr>
        <w:pStyle w:val="8"/>
        <w:ind w:left="300"/>
      </w:pPr>
      <w:r>
        <w:rPr>
          <w:w w:val="100"/>
        </w:rPr>
        <w:t xml:space="preserve">    </w:t>
      </w:r>
      <w:r>
        <w:t xml:space="preserve">p:only-child 选择属于其父元素的唯一子元素的每个 &lt;p&gt; 元素。 </w:t>
      </w:r>
    </w:p>
    <w:p>
      <w:pPr>
        <w:pStyle w:val="8"/>
        <w:spacing w:before="11"/>
        <w:rPr>
          <w:sz w:val="28"/>
        </w:rPr>
      </w:pPr>
    </w:p>
    <w:p>
      <w:pPr>
        <w:pStyle w:val="8"/>
        <w:ind w:left="300"/>
      </w:pPr>
      <w:r>
        <w:rPr>
          <w:w w:val="100"/>
        </w:rPr>
        <w:t xml:space="preserve">    </w:t>
      </w:r>
      <w:r>
        <w:t xml:space="preserve">p:nth-child(2) 选择属于其父元素的第二个子元素的每个 &lt;p&gt; 元素。 </w:t>
      </w:r>
    </w:p>
    <w:p>
      <w:pPr>
        <w:pStyle w:val="8"/>
        <w:rPr>
          <w:sz w:val="29"/>
        </w:rPr>
      </w:pPr>
    </w:p>
    <w:p>
      <w:pPr>
        <w:pStyle w:val="8"/>
        <w:ind w:left="300"/>
      </w:pPr>
      <w:r>
        <w:rPr>
          <w:w w:val="100"/>
        </w:rPr>
        <w:t xml:space="preserve">    </w:t>
      </w:r>
      <w:r>
        <w:t xml:space="preserve">:enabled、:disabled 控制表单控件的禁用状态。 </w:t>
      </w:r>
    </w:p>
    <w:p>
      <w:pPr>
        <w:pStyle w:val="8"/>
        <w:rPr>
          <w:sz w:val="29"/>
        </w:rPr>
      </w:pPr>
    </w:p>
    <w:p>
      <w:pPr>
        <w:pStyle w:val="8"/>
        <w:ind w:left="300"/>
      </w:pPr>
      <w:r>
        <w:t xml:space="preserve">:checked，单选框或复选框被选中。 </w:t>
      </w:r>
    </w:p>
    <w:p>
      <w:pPr>
        <w:spacing w:after="0"/>
        <w:sectPr>
          <w:pgSz w:w="11910" w:h="16840"/>
          <w:pgMar w:top="1500" w:right="0" w:bottom="280" w:left="1500" w:header="720" w:footer="720" w:gutter="0"/>
        </w:sectPr>
      </w:pPr>
    </w:p>
    <w:p>
      <w:pPr>
        <w:pStyle w:val="14"/>
        <w:numPr>
          <w:ilvl w:val="0"/>
          <w:numId w:val="59"/>
        </w:numPr>
        <w:tabs>
          <w:tab w:val="left" w:pos="726"/>
        </w:tabs>
        <w:spacing w:before="39" w:after="0" w:line="240" w:lineRule="auto"/>
        <w:ind w:left="725" w:right="0" w:hanging="426"/>
        <w:jc w:val="left"/>
        <w:rPr>
          <w:b/>
          <w:sz w:val="24"/>
        </w:rPr>
      </w:pPr>
      <w:bookmarkStart w:id="543" w:name="_bookmark287"/>
      <w:bookmarkEnd w:id="543"/>
      <w:bookmarkStart w:id="544" w:name="_bookmark287"/>
      <w:bookmarkEnd w:id="544"/>
      <w:r>
        <w:rPr>
          <w:b/>
          <w:spacing w:val="-21"/>
          <w:sz w:val="24"/>
        </w:rPr>
        <w:t xml:space="preserve">请用 </w:t>
      </w:r>
      <w:r>
        <w:rPr>
          <w:rFonts w:ascii="Calibri Light" w:eastAsia="Calibri Light"/>
          <w:b w:val="0"/>
          <w:spacing w:val="-2"/>
          <w:sz w:val="24"/>
        </w:rPr>
        <w:t>CSS</w:t>
      </w:r>
      <w:r>
        <w:rPr>
          <w:rFonts w:ascii="Calibri Light" w:eastAsia="Calibri Light"/>
          <w:b w:val="0"/>
          <w:spacing w:val="5"/>
          <w:sz w:val="24"/>
        </w:rPr>
        <w:t xml:space="preserve"> </w:t>
      </w:r>
      <w:r>
        <w:rPr>
          <w:b/>
          <w:sz w:val="24"/>
        </w:rPr>
        <w:t>实现：一个矩形内容，有投影，有圆角，</w:t>
      </w:r>
      <w:r>
        <w:rPr>
          <w:rFonts w:ascii="Calibri Light" w:eastAsia="Calibri Light"/>
          <w:b w:val="0"/>
          <w:sz w:val="24"/>
        </w:rPr>
        <w:t>hover</w:t>
      </w:r>
      <w:r>
        <w:rPr>
          <w:rFonts w:ascii="Calibri Light" w:eastAsia="Calibri Light"/>
          <w:b w:val="0"/>
          <w:spacing w:val="3"/>
          <w:sz w:val="24"/>
        </w:rPr>
        <w:t xml:space="preserve"> </w:t>
      </w:r>
      <w:r>
        <w:rPr>
          <w:b/>
          <w:sz w:val="24"/>
        </w:rPr>
        <w:t>状态慢慢变透明。</w:t>
      </w:r>
    </w:p>
    <w:p>
      <w:pPr>
        <w:pStyle w:val="8"/>
        <w:spacing w:before="2"/>
        <w:rPr>
          <w:b/>
          <w:sz w:val="37"/>
        </w:rPr>
      </w:pPr>
    </w:p>
    <w:p>
      <w:pPr>
        <w:pStyle w:val="8"/>
        <w:ind w:left="300"/>
      </w:pPr>
      <w:r>
        <w:t xml:space="preserve">css 属性的熟练程度和实践经验 </w:t>
      </w:r>
    </w:p>
    <w:p>
      <w:pPr>
        <w:pStyle w:val="8"/>
        <w:rPr>
          <w:sz w:val="20"/>
        </w:rPr>
      </w:pPr>
    </w:p>
    <w:p>
      <w:pPr>
        <w:pStyle w:val="8"/>
        <w:spacing w:before="2"/>
        <w:rPr>
          <w:sz w:val="17"/>
        </w:rPr>
      </w:pPr>
    </w:p>
    <w:p>
      <w:pPr>
        <w:pStyle w:val="14"/>
        <w:numPr>
          <w:ilvl w:val="0"/>
          <w:numId w:val="59"/>
        </w:numPr>
        <w:tabs>
          <w:tab w:val="left" w:pos="726"/>
        </w:tabs>
        <w:spacing w:before="0" w:after="0" w:line="240" w:lineRule="auto"/>
        <w:ind w:left="725" w:right="0" w:hanging="426"/>
        <w:jc w:val="left"/>
        <w:rPr>
          <w:b/>
          <w:sz w:val="24"/>
        </w:rPr>
      </w:pPr>
      <w:bookmarkStart w:id="545" w:name="_bookmark288"/>
      <w:bookmarkEnd w:id="545"/>
      <w:bookmarkStart w:id="546" w:name="_bookmark288"/>
      <w:bookmarkEnd w:id="546"/>
      <w:r>
        <w:rPr>
          <w:b/>
          <w:spacing w:val="-16"/>
          <w:sz w:val="24"/>
        </w:rPr>
        <w:t xml:space="preserve">描述下 </w:t>
      </w:r>
      <w:r>
        <w:rPr>
          <w:rFonts w:ascii="Calibri Light" w:eastAsia="Calibri Light"/>
          <w:b w:val="0"/>
          <w:sz w:val="24"/>
        </w:rPr>
        <w:t>CSS3</w:t>
      </w:r>
      <w:r>
        <w:rPr>
          <w:rFonts w:ascii="Calibri Light" w:eastAsia="Calibri Light"/>
          <w:b w:val="0"/>
          <w:spacing w:val="4"/>
          <w:sz w:val="24"/>
        </w:rPr>
        <w:t xml:space="preserve"> </w:t>
      </w:r>
      <w:r>
        <w:rPr>
          <w:b/>
          <w:sz w:val="24"/>
        </w:rPr>
        <w:t>里实现元素动画的方法</w:t>
      </w:r>
    </w:p>
    <w:p>
      <w:pPr>
        <w:pStyle w:val="8"/>
        <w:spacing w:before="2"/>
        <w:rPr>
          <w:b/>
          <w:sz w:val="37"/>
        </w:rPr>
      </w:pPr>
    </w:p>
    <w:p>
      <w:pPr>
        <w:pStyle w:val="8"/>
        <w:ind w:left="300"/>
      </w:pPr>
      <w:r>
        <w:t xml:space="preserve">动画相关属性的熟悉程度 </w:t>
      </w:r>
    </w:p>
    <w:p>
      <w:pPr>
        <w:pStyle w:val="8"/>
        <w:rPr>
          <w:sz w:val="20"/>
        </w:rPr>
      </w:pPr>
    </w:p>
    <w:p>
      <w:pPr>
        <w:pStyle w:val="8"/>
        <w:spacing w:before="3"/>
        <w:rPr>
          <w:sz w:val="17"/>
        </w:rPr>
      </w:pPr>
    </w:p>
    <w:p>
      <w:pPr>
        <w:pStyle w:val="14"/>
        <w:numPr>
          <w:ilvl w:val="0"/>
          <w:numId w:val="59"/>
        </w:numPr>
        <w:tabs>
          <w:tab w:val="left" w:pos="726"/>
        </w:tabs>
        <w:spacing w:before="0" w:after="0" w:line="422" w:lineRule="auto"/>
        <w:ind w:left="725" w:right="1794" w:hanging="425"/>
        <w:jc w:val="left"/>
        <w:rPr>
          <w:b/>
          <w:sz w:val="24"/>
        </w:rPr>
      </w:pPr>
      <w:bookmarkStart w:id="547" w:name="_bookmark289"/>
      <w:bookmarkEnd w:id="547"/>
      <w:bookmarkStart w:id="548" w:name="_bookmark289"/>
      <w:bookmarkEnd w:id="548"/>
      <w:r>
        <w:rPr>
          <w:rFonts w:ascii="Calibri Light" w:eastAsia="Calibri Light"/>
          <w:b w:val="0"/>
          <w:spacing w:val="-3"/>
          <w:sz w:val="24"/>
        </w:rPr>
        <w:t>html5\CSS3</w:t>
      </w:r>
      <w:r>
        <w:rPr>
          <w:rFonts w:ascii="Calibri Light" w:eastAsia="Calibri Light"/>
          <w:b w:val="0"/>
          <w:spacing w:val="4"/>
          <w:sz w:val="24"/>
        </w:rPr>
        <w:t xml:space="preserve"> </w:t>
      </w:r>
      <w:r>
        <w:rPr>
          <w:b/>
          <w:spacing w:val="-13"/>
          <w:sz w:val="24"/>
        </w:rPr>
        <w:t xml:space="preserve">有哪些新特性、移除了那些元素？如何处理 </w:t>
      </w:r>
      <w:r>
        <w:rPr>
          <w:rFonts w:ascii="Calibri Light" w:eastAsia="Calibri Light"/>
          <w:b w:val="0"/>
          <w:spacing w:val="-3"/>
          <w:sz w:val="24"/>
        </w:rPr>
        <w:t>HTML5</w:t>
      </w:r>
      <w:r>
        <w:rPr>
          <w:rFonts w:ascii="Calibri Light" w:eastAsia="Calibri Light"/>
          <w:b w:val="0"/>
          <w:spacing w:val="5"/>
          <w:sz w:val="24"/>
        </w:rPr>
        <w:t xml:space="preserve"> </w:t>
      </w:r>
      <w:r>
        <w:rPr>
          <w:b/>
          <w:sz w:val="24"/>
        </w:rPr>
        <w:t xml:space="preserve">新标签的浏览器兼容问题？如何区分 </w:t>
      </w:r>
      <w:r>
        <w:rPr>
          <w:rFonts w:ascii="Calibri Light" w:eastAsia="Calibri Light"/>
          <w:b w:val="0"/>
          <w:spacing w:val="-3"/>
          <w:sz w:val="24"/>
        </w:rPr>
        <w:t>HTML</w:t>
      </w:r>
      <w:r>
        <w:rPr>
          <w:rFonts w:ascii="Calibri Light" w:eastAsia="Calibri Light"/>
          <w:b w:val="0"/>
          <w:spacing w:val="12"/>
          <w:sz w:val="24"/>
        </w:rPr>
        <w:t xml:space="preserve"> </w:t>
      </w:r>
      <w:r>
        <w:rPr>
          <w:b/>
          <w:spacing w:val="-1"/>
          <w:sz w:val="24"/>
        </w:rPr>
        <w:t xml:space="preserve">和 </w:t>
      </w:r>
      <w:r>
        <w:rPr>
          <w:rFonts w:ascii="Calibri Light" w:eastAsia="Calibri Light"/>
          <w:b w:val="0"/>
          <w:spacing w:val="-3"/>
          <w:sz w:val="24"/>
        </w:rPr>
        <w:t>HTML5</w:t>
      </w:r>
      <w:r>
        <w:rPr>
          <w:b/>
          <w:spacing w:val="-3"/>
          <w:sz w:val="24"/>
        </w:rPr>
        <w:t>？</w:t>
      </w:r>
    </w:p>
    <w:p>
      <w:pPr>
        <w:pStyle w:val="8"/>
        <w:spacing w:before="220"/>
        <w:ind w:left="300"/>
      </w:pPr>
      <w:r>
        <w:t xml:space="preserve">HTML5 现在已经不是 SGML 的子集，主要是关于图像，位置，存储，地理定位等功能的增加。 </w:t>
      </w:r>
    </w:p>
    <w:p>
      <w:pPr>
        <w:pStyle w:val="8"/>
        <w:spacing w:before="91"/>
        <w:ind w:left="300"/>
      </w:pPr>
      <w:r>
        <w:t xml:space="preserve">* 绘画 canvas 元素 </w:t>
      </w:r>
    </w:p>
    <w:p>
      <w:pPr>
        <w:pStyle w:val="8"/>
        <w:spacing w:before="91"/>
        <w:ind w:left="300"/>
      </w:pPr>
      <w:r>
        <w:rPr>
          <w:w w:val="100"/>
        </w:rPr>
        <w:t xml:space="preserve">  </w:t>
      </w:r>
      <w:r>
        <w:t xml:space="preserve">用于媒介回放的 video 和 audio 元素 </w:t>
      </w:r>
    </w:p>
    <w:p>
      <w:pPr>
        <w:pStyle w:val="8"/>
        <w:spacing w:before="91"/>
        <w:ind w:left="300"/>
      </w:pPr>
      <w:r>
        <w:rPr>
          <w:w w:val="100"/>
        </w:rPr>
        <w:t xml:space="preserve">  </w:t>
      </w:r>
      <w:r>
        <w:t xml:space="preserve">本地离线存储 localStorage 长期存储数据，浏览器关闭后数据不丢失； </w:t>
      </w:r>
    </w:p>
    <w:p>
      <w:pPr>
        <w:pStyle w:val="8"/>
        <w:spacing w:before="90"/>
        <w:ind w:left="300"/>
      </w:pPr>
      <w:r>
        <w:rPr>
          <w:w w:val="100"/>
        </w:rPr>
        <w:t xml:space="preserve">  </w:t>
      </w:r>
      <w:r>
        <w:t xml:space="preserve">sessionStorage 的数据在浏览器关闭后自动删除 </w:t>
      </w:r>
    </w:p>
    <w:p>
      <w:pPr>
        <w:pStyle w:val="8"/>
        <w:spacing w:before="91"/>
        <w:ind w:left="300"/>
      </w:pPr>
      <w:r>
        <w:rPr>
          <w:w w:val="100"/>
        </w:rPr>
        <w:t xml:space="preserve">  </w:t>
      </w:r>
      <w:r>
        <w:t xml:space="preserve">语意化更好的内容元素，比如 article、footer、header、nav、section </w:t>
      </w:r>
    </w:p>
    <w:p>
      <w:pPr>
        <w:pStyle w:val="8"/>
        <w:spacing w:before="92"/>
        <w:ind w:left="300"/>
      </w:pPr>
      <w:r>
        <w:rPr>
          <w:w w:val="100"/>
        </w:rPr>
        <w:t xml:space="preserve">  </w:t>
      </w:r>
      <w:r>
        <w:t xml:space="preserve">表单控件，calendar、date、time、email、url、search </w:t>
      </w:r>
    </w:p>
    <w:p>
      <w:pPr>
        <w:pStyle w:val="8"/>
        <w:spacing w:before="91"/>
        <w:ind w:left="300"/>
      </w:pPr>
      <w:r>
        <w:rPr>
          <w:w w:val="100"/>
        </w:rPr>
        <w:t xml:space="preserve">  </w:t>
      </w:r>
      <w:r>
        <w:t xml:space="preserve">CSS3 实现圆角，阴影，对文字加特效，增加了更多的 CSS 选择器 多背景 rgba </w:t>
      </w:r>
    </w:p>
    <w:p>
      <w:pPr>
        <w:pStyle w:val="8"/>
        <w:spacing w:before="91"/>
        <w:ind w:left="300"/>
      </w:pPr>
      <w:r>
        <w:rPr>
          <w:w w:val="100"/>
        </w:rPr>
        <w:t xml:space="preserve">  </w:t>
      </w:r>
      <w:r>
        <w:t xml:space="preserve">新的技术 webworker, websockt, Geolocation </w:t>
      </w:r>
    </w:p>
    <w:p>
      <w:pPr>
        <w:pStyle w:val="8"/>
        <w:spacing w:before="91"/>
        <w:ind w:left="300"/>
      </w:pPr>
      <w:r>
        <w:t xml:space="preserve">移除的元素 </w:t>
      </w:r>
    </w:p>
    <w:p>
      <w:pPr>
        <w:pStyle w:val="8"/>
        <w:spacing w:before="91" w:line="321" w:lineRule="auto"/>
        <w:ind w:left="300" w:right="3589"/>
      </w:pPr>
      <w:r>
        <w:t xml:space="preserve">纯表现的元素：basefont，big，center，font, s，strike，tt，u； 对可用性产生负面影响的元素：frame，frameset，noframes； </w:t>
      </w:r>
    </w:p>
    <w:p>
      <w:pPr>
        <w:pStyle w:val="8"/>
        <w:spacing w:line="268" w:lineRule="exact"/>
        <w:ind w:left="300"/>
      </w:pPr>
      <w:r>
        <w:t xml:space="preserve">* 是 IE8/IE7/IE6 支持通过 document.createElement 方法产生的标签， </w:t>
      </w:r>
    </w:p>
    <w:p>
      <w:pPr>
        <w:pStyle w:val="8"/>
        <w:spacing w:before="90"/>
        <w:ind w:left="300"/>
      </w:pPr>
      <w:r>
        <w:rPr>
          <w:w w:val="100"/>
        </w:rPr>
        <w:t xml:space="preserve"> </w:t>
      </w:r>
      <w:r>
        <w:rPr>
          <w:spacing w:val="-1"/>
          <w:w w:val="100"/>
        </w:rPr>
        <w:t xml:space="preserve"> </w:t>
      </w:r>
      <w:r>
        <w:rPr>
          <w:spacing w:val="-6"/>
        </w:rPr>
        <w:t xml:space="preserve">可以利用这一特性让这些浏览器支持 </w:t>
      </w:r>
      <w:r>
        <w:t>HTML5</w:t>
      </w:r>
      <w:r>
        <w:rPr>
          <w:spacing w:val="-11"/>
        </w:rPr>
        <w:t xml:space="preserve"> 新标签，</w:t>
      </w:r>
      <w:r>
        <w:t xml:space="preserve"> </w:t>
      </w:r>
    </w:p>
    <w:p>
      <w:pPr>
        <w:pStyle w:val="8"/>
        <w:spacing w:before="91"/>
        <w:ind w:left="300"/>
      </w:pPr>
      <w:r>
        <w:rPr>
          <w:w w:val="100"/>
        </w:rPr>
        <w:t xml:space="preserve"> </w:t>
      </w:r>
      <w:r>
        <w:rPr>
          <w:spacing w:val="-1"/>
          <w:w w:val="100"/>
        </w:rPr>
        <w:t xml:space="preserve"> </w:t>
      </w:r>
      <w:r>
        <w:rPr>
          <w:spacing w:val="-3"/>
        </w:rPr>
        <w:t>浏览器支持新标签后，还需要添加标签默认的样式：</w:t>
      </w:r>
      <w:r>
        <w:t xml:space="preserve"> </w:t>
      </w:r>
    </w:p>
    <w:p>
      <w:pPr>
        <w:pStyle w:val="8"/>
        <w:spacing w:before="92"/>
        <w:ind w:left="300"/>
      </w:pPr>
      <w:r>
        <w:t xml:space="preserve">* 当然最好的方式是直接使用成熟的框架、使用最多的是 html5shim 框架 </w:t>
      </w:r>
    </w:p>
    <w:p>
      <w:pPr>
        <w:pStyle w:val="8"/>
        <w:spacing w:before="91"/>
        <w:ind w:left="300"/>
      </w:pPr>
      <w:r>
        <w:t xml:space="preserve">&lt;!--[if lt IE 9]&gt; </w:t>
      </w:r>
    </w:p>
    <w:p>
      <w:pPr>
        <w:pStyle w:val="8"/>
        <w:spacing w:before="91"/>
        <w:ind w:left="300"/>
      </w:pPr>
      <w:r>
        <w:t>&lt;script&gt; src="</w:t>
      </w:r>
      <w:r>
        <w:fldChar w:fldCharType="begin"/>
      </w:r>
      <w:r>
        <w:instrText xml:space="preserve"> HYPERLINK "http://html5shim.googlecode.com/svn/trunk/html5.js" \h </w:instrText>
      </w:r>
      <w:r>
        <w:fldChar w:fldCharType="separate"/>
      </w:r>
      <w:r>
        <w:t>http://html5shim.googlecode.com/svn/trunk/html5.js</w:t>
      </w:r>
      <w:r>
        <w:fldChar w:fldCharType="end"/>
      </w:r>
      <w:r>
        <w:t xml:space="preserve">"&lt;/script&gt; </w:t>
      </w:r>
    </w:p>
    <w:p>
      <w:pPr>
        <w:pStyle w:val="8"/>
        <w:spacing w:before="91"/>
        <w:ind w:left="300"/>
      </w:pPr>
      <w:r>
        <w:t xml:space="preserve">&lt;![endif]--&gt; </w:t>
      </w:r>
    </w:p>
    <w:p>
      <w:pPr>
        <w:pStyle w:val="8"/>
        <w:rPr>
          <w:sz w:val="20"/>
        </w:rPr>
      </w:pPr>
    </w:p>
    <w:p>
      <w:pPr>
        <w:pStyle w:val="5"/>
        <w:numPr>
          <w:ilvl w:val="0"/>
          <w:numId w:val="59"/>
        </w:numPr>
        <w:tabs>
          <w:tab w:val="left" w:pos="726"/>
        </w:tabs>
        <w:spacing w:before="133" w:after="0" w:line="422" w:lineRule="auto"/>
        <w:ind w:left="725" w:right="1796" w:hanging="425"/>
        <w:jc w:val="left"/>
        <w:rPr>
          <w:rFonts w:ascii="Calibri Light" w:eastAsia="Calibri Light"/>
          <w:b w:val="0"/>
        </w:rPr>
      </w:pPr>
      <w:bookmarkStart w:id="549" w:name="_bookmark290"/>
      <w:bookmarkEnd w:id="549"/>
      <w:bookmarkStart w:id="550" w:name="_bookmark290"/>
      <w:bookmarkEnd w:id="550"/>
      <w:r>
        <w:rPr>
          <w:spacing w:val="-5"/>
        </w:rPr>
        <w:t>你怎么来实现页面设计图，你认为前端应该如何高质量完成工作</w:t>
      </w:r>
      <w:r>
        <w:rPr>
          <w:rFonts w:ascii="Calibri Light" w:eastAsia="Calibri Light"/>
          <w:b w:val="0"/>
          <w:spacing w:val="2"/>
        </w:rPr>
        <w:t xml:space="preserve">? </w:t>
      </w:r>
      <w:r>
        <w:rPr>
          <w:spacing w:val="-4"/>
        </w:rPr>
        <w:t>一个满屏</w:t>
      </w:r>
      <w:r>
        <w:rPr>
          <w:spacing w:val="-1"/>
        </w:rPr>
        <w:t>品 字布局 如何设计</w:t>
      </w:r>
      <w:r>
        <w:rPr>
          <w:rFonts w:ascii="Calibri Light" w:eastAsia="Calibri Light"/>
          <w:b w:val="0"/>
        </w:rPr>
        <w:t>?</w:t>
      </w:r>
    </w:p>
    <w:p>
      <w:pPr>
        <w:pStyle w:val="8"/>
        <w:spacing w:before="220"/>
        <w:ind w:left="300"/>
      </w:pPr>
      <w:r>
        <w:t xml:space="preserve">* 首先划分成头部、body、脚部；。。。。。  </w:t>
      </w:r>
    </w:p>
    <w:p>
      <w:pPr>
        <w:pStyle w:val="8"/>
        <w:spacing w:before="91"/>
        <w:ind w:left="300"/>
      </w:pPr>
      <w:r>
        <w:t xml:space="preserve">* 实现效果图是最基本的工作，精确到 2px； </w:t>
      </w:r>
    </w:p>
    <w:p>
      <w:pPr>
        <w:pStyle w:val="8"/>
        <w:spacing w:before="91"/>
        <w:ind w:left="300"/>
      </w:pPr>
      <w:r>
        <w:rPr>
          <w:w w:val="100"/>
        </w:rPr>
        <w:t xml:space="preserve">  </w:t>
      </w:r>
      <w:r>
        <w:t xml:space="preserve">与设计师，产品经理的沟通和项目的参与 </w:t>
      </w:r>
    </w:p>
    <w:p>
      <w:pPr>
        <w:spacing w:after="0"/>
        <w:sectPr>
          <w:pgSz w:w="11910" w:h="16840"/>
          <w:pgMar w:top="1500" w:right="0" w:bottom="280" w:left="1500" w:header="720" w:footer="720" w:gutter="0"/>
        </w:sectPr>
      </w:pPr>
    </w:p>
    <w:p>
      <w:pPr>
        <w:pStyle w:val="8"/>
        <w:spacing w:before="60"/>
        <w:ind w:left="300"/>
      </w:pPr>
      <w:r>
        <w:rPr>
          <w:w w:val="100"/>
        </w:rPr>
        <w:t xml:space="preserve">  </w:t>
      </w:r>
      <w:r>
        <w:t xml:space="preserve">做好的页面结构，页面重构和用户体验 </w:t>
      </w:r>
    </w:p>
    <w:p>
      <w:pPr>
        <w:pStyle w:val="8"/>
        <w:spacing w:before="91"/>
        <w:ind w:left="300"/>
      </w:pPr>
      <w:r>
        <w:rPr>
          <w:w w:val="100"/>
        </w:rPr>
        <w:t xml:space="preserve">  </w:t>
      </w:r>
      <w:r>
        <w:t xml:space="preserve">处理 hack，兼容、写出优美的代码格式 </w:t>
      </w:r>
    </w:p>
    <w:p>
      <w:pPr>
        <w:pStyle w:val="8"/>
        <w:spacing w:before="91"/>
        <w:ind w:left="300"/>
      </w:pPr>
      <w:r>
        <w:rPr>
          <w:w w:val="100"/>
        </w:rPr>
        <w:t xml:space="preserve">  </w:t>
      </w:r>
      <w:r>
        <w:t xml:space="preserve">针对服务器的优化、拥抱 HTML5。 </w:t>
      </w:r>
    </w:p>
    <w:p>
      <w:pPr>
        <w:pStyle w:val="8"/>
        <w:rPr>
          <w:sz w:val="20"/>
        </w:rPr>
      </w:pPr>
    </w:p>
    <w:p>
      <w:pPr>
        <w:pStyle w:val="5"/>
        <w:numPr>
          <w:ilvl w:val="0"/>
          <w:numId w:val="59"/>
        </w:numPr>
        <w:tabs>
          <w:tab w:val="left" w:pos="726"/>
        </w:tabs>
        <w:spacing w:before="133" w:after="0" w:line="240" w:lineRule="auto"/>
        <w:ind w:left="725" w:right="0" w:hanging="426"/>
        <w:jc w:val="left"/>
        <w:rPr>
          <w:rFonts w:ascii="Calibri Light" w:eastAsia="Calibri Light"/>
          <w:b w:val="0"/>
        </w:rPr>
      </w:pPr>
      <w:bookmarkStart w:id="551" w:name="_bookmark291"/>
      <w:bookmarkEnd w:id="551"/>
      <w:bookmarkStart w:id="552" w:name="_bookmark291"/>
      <w:bookmarkEnd w:id="552"/>
      <w:r>
        <w:t>你能描述一下渐进增强和优雅降级之间的不同吗</w:t>
      </w:r>
      <w:r>
        <w:rPr>
          <w:rFonts w:ascii="Calibri Light" w:eastAsia="Calibri Light"/>
          <w:b w:val="0"/>
        </w:rPr>
        <w:t>?</w:t>
      </w:r>
    </w:p>
    <w:p>
      <w:pPr>
        <w:pStyle w:val="8"/>
        <w:spacing w:before="3"/>
        <w:rPr>
          <w:rFonts w:ascii="Calibri Light"/>
          <w:b w:val="0"/>
          <w:sz w:val="37"/>
        </w:rPr>
      </w:pPr>
    </w:p>
    <w:p>
      <w:pPr>
        <w:pStyle w:val="8"/>
        <w:spacing w:line="321" w:lineRule="auto"/>
        <w:ind w:left="751" w:right="1798"/>
        <w:jc w:val="both"/>
      </w:pPr>
      <w:r>
        <w:t xml:space="preserve">渐进增强 progressive  enhancement：针对低版本浏览器进行构建页面，保证最基本的功能，然后再针对高级浏览器进行效果、交互等改进和追加功能达到更好的用户体验。 </w:t>
      </w:r>
    </w:p>
    <w:p>
      <w:pPr>
        <w:pStyle w:val="8"/>
        <w:spacing w:line="321" w:lineRule="auto"/>
        <w:ind w:left="751" w:right="1791"/>
        <w:jc w:val="both"/>
      </w:pPr>
      <w:r>
        <w:t xml:space="preserve">优雅降级 graceful  degradation：一开始就构建完整的功能，然后再针对低版本浏览器进行兼容。 </w:t>
      </w:r>
    </w:p>
    <w:p>
      <w:pPr>
        <w:pStyle w:val="8"/>
        <w:spacing w:before="147" w:line="321" w:lineRule="auto"/>
        <w:ind w:left="300" w:right="1791"/>
        <w:jc w:val="both"/>
      </w:pPr>
      <w:r>
        <w:rPr>
          <w:w w:val="100"/>
        </w:rPr>
        <w:t xml:space="preserve"> </w:t>
      </w:r>
      <w:r>
        <w:t xml:space="preserve"> </w:t>
      </w:r>
      <w:r>
        <w:rPr>
          <w:w w:val="100"/>
        </w:rPr>
        <w:t xml:space="preserve"> </w:t>
      </w:r>
      <w:r>
        <w:t xml:space="preserve"> </w:t>
      </w:r>
      <w:r>
        <w:rPr>
          <w:spacing w:val="-10"/>
        </w:rPr>
        <w:t>区别：优雅降级是从复杂的现状开始，并试图减少用户体验的供给，而渐进增强则是从</w:t>
      </w:r>
      <w:r>
        <w:rPr>
          <w:spacing w:val="-11"/>
        </w:rPr>
        <w:t>一个非常基础的，能够起作用的版本开始，并不断扩充，以适应未来环境的需要。降级</w:t>
      </w:r>
      <w:r>
        <w:t>（功</w:t>
      </w:r>
      <w:r>
        <w:rPr>
          <w:spacing w:val="-1"/>
        </w:rPr>
        <w:t>能衰减</w:t>
      </w:r>
      <w:r>
        <w:t>）</w:t>
      </w:r>
      <w:r>
        <w:rPr>
          <w:spacing w:val="-3"/>
        </w:rPr>
        <w:t>意味着往回看；而渐进增强则意味着朝前看，同时保证其根基处于安全地带。</w:t>
      </w:r>
      <w:r>
        <w:t xml:space="preserve"> </w:t>
      </w:r>
      <w:r>
        <w:rPr>
          <w:spacing w:val="-2"/>
        </w:rPr>
        <w:t xml:space="preserve"> </w:t>
      </w:r>
      <w:r>
        <w:rPr>
          <w:w w:val="100"/>
        </w:rPr>
        <w:t xml:space="preserve"> </w:t>
      </w:r>
    </w:p>
    <w:p>
      <w:pPr>
        <w:pStyle w:val="8"/>
        <w:spacing w:before="149"/>
        <w:ind w:left="300"/>
        <w:jc w:val="both"/>
      </w:pPr>
      <w:r>
        <w:rPr>
          <w:w w:val="100"/>
        </w:rPr>
        <w:t xml:space="preserve"> </w:t>
      </w:r>
      <w:r>
        <w:t xml:space="preserve"> </w:t>
      </w:r>
      <w:r>
        <w:rPr>
          <w:w w:val="100"/>
        </w:rPr>
        <w:t xml:space="preserve"> </w:t>
      </w:r>
      <w:r>
        <w:t xml:space="preserve"> “优雅降级”观点 </w:t>
      </w:r>
    </w:p>
    <w:p>
      <w:pPr>
        <w:pStyle w:val="8"/>
        <w:spacing w:before="9"/>
        <w:rPr>
          <w:sz w:val="18"/>
        </w:rPr>
      </w:pPr>
    </w:p>
    <w:p>
      <w:pPr>
        <w:pStyle w:val="8"/>
        <w:spacing w:line="321" w:lineRule="auto"/>
        <w:ind w:left="300" w:right="1791"/>
        <w:jc w:val="both"/>
      </w:pPr>
      <w:r>
        <w:rPr>
          <w:w w:val="100"/>
        </w:rPr>
        <w:t xml:space="preserve"> </w:t>
      </w:r>
      <w:r>
        <w:t xml:space="preserve"> </w:t>
      </w:r>
      <w:r>
        <w:rPr>
          <w:w w:val="100"/>
        </w:rPr>
        <w:t xml:space="preserve"> </w:t>
      </w:r>
      <w:r>
        <w:t xml:space="preserve"> </w:t>
      </w:r>
      <w:r>
        <w:rPr>
          <w:spacing w:val="-8"/>
        </w:rPr>
        <w:t>“优雅降级”观点认为应该针对那些最高级、最完善的浏览器来设计网站。而将那些被认为“过时”或有功能缺失的浏览器下的测试工作安排在开发周期的最后阶段，并把测试对</w:t>
      </w:r>
      <w:r>
        <w:rPr>
          <w:spacing w:val="-5"/>
        </w:rPr>
        <w:t>象限定为主流浏览器</w:t>
      </w:r>
      <w:r>
        <w:t>（</w:t>
      </w:r>
      <w:r>
        <w:rPr>
          <w:spacing w:val="1"/>
        </w:rPr>
        <w:t xml:space="preserve">如 </w:t>
      </w:r>
      <w:r>
        <w:t>IE</w:t>
      </w:r>
      <w:r>
        <w:rPr>
          <w:spacing w:val="-3"/>
        </w:rPr>
        <w:t>、</w:t>
      </w:r>
      <w:r>
        <w:t>Mozilla</w:t>
      </w:r>
      <w:r>
        <w:rPr>
          <w:spacing w:val="-1"/>
        </w:rPr>
        <w:t xml:space="preserve"> 等</w:t>
      </w:r>
      <w:r>
        <w:t>）</w:t>
      </w:r>
      <w:r>
        <w:rPr>
          <w:spacing w:val="-3"/>
        </w:rPr>
        <w:t>的前一个版本。</w:t>
      </w:r>
      <w:r>
        <w:t xml:space="preserve"> </w:t>
      </w:r>
    </w:p>
    <w:p>
      <w:pPr>
        <w:pStyle w:val="8"/>
        <w:spacing w:before="150"/>
        <w:ind w:left="300"/>
        <w:jc w:val="both"/>
      </w:pPr>
      <w:r>
        <w:rPr>
          <w:w w:val="100"/>
        </w:rPr>
        <w:t xml:space="preserve"> </w:t>
      </w:r>
      <w:r>
        <w:t xml:space="preserve"> </w:t>
      </w:r>
      <w:r>
        <w:rPr>
          <w:w w:val="100"/>
        </w:rPr>
        <w:t xml:space="preserve"> </w:t>
      </w:r>
      <w:r>
        <w:t xml:space="preserve"> 在这种设计范例下，旧版的浏览器被认为仅能提供“简陋却无</w:t>
      </w:r>
    </w:p>
    <w:p>
      <w:pPr>
        <w:pStyle w:val="8"/>
        <w:spacing w:before="91" w:line="321" w:lineRule="auto"/>
        <w:ind w:left="300" w:right="1791"/>
        <w:jc w:val="both"/>
      </w:pPr>
      <w:r>
        <w:rPr>
          <w:spacing w:val="1"/>
        </w:rPr>
        <w:t>妨 (</w:t>
      </w:r>
      <w:r>
        <w:t>poor</w:t>
      </w:r>
      <w:r>
        <w:rPr>
          <w:spacing w:val="1"/>
        </w:rPr>
        <w:t xml:space="preserve">,  </w:t>
      </w:r>
      <w:r>
        <w:t>but</w:t>
      </w:r>
      <w:r>
        <w:rPr>
          <w:spacing w:val="3"/>
        </w:rPr>
        <w:t xml:space="preserve">  </w:t>
      </w:r>
      <w:r>
        <w:t>passable)</w:t>
      </w:r>
      <w:r>
        <w:rPr>
          <w:spacing w:val="-11"/>
        </w:rPr>
        <w:t>”  的浏览体验。你可以做一些小的调整来适应某个特定的浏览器。但由于它们并非我们所关注的焦点，因此除了修复较大的错误之外，其它的差异将被</w:t>
      </w:r>
      <w:r>
        <w:rPr>
          <w:spacing w:val="-7"/>
        </w:rPr>
        <w:t>直接忽略。</w:t>
      </w:r>
      <w:r>
        <w:t xml:space="preserve"> </w:t>
      </w:r>
    </w:p>
    <w:p>
      <w:pPr>
        <w:pStyle w:val="8"/>
        <w:spacing w:before="147"/>
        <w:ind w:left="300"/>
        <w:jc w:val="both"/>
      </w:pPr>
      <w:r>
        <w:rPr>
          <w:w w:val="100"/>
        </w:rPr>
        <w:t xml:space="preserve"> </w:t>
      </w:r>
      <w:r>
        <w:t xml:space="preserve"> </w:t>
      </w:r>
      <w:r>
        <w:rPr>
          <w:w w:val="100"/>
        </w:rPr>
        <w:t xml:space="preserve"> </w:t>
      </w:r>
      <w:r>
        <w:t xml:space="preserve"> “渐进增强”观点 </w:t>
      </w:r>
    </w:p>
    <w:p>
      <w:pPr>
        <w:pStyle w:val="8"/>
        <w:spacing w:before="12"/>
        <w:rPr>
          <w:sz w:val="18"/>
        </w:rPr>
      </w:pPr>
    </w:p>
    <w:p>
      <w:pPr>
        <w:pStyle w:val="8"/>
        <w:ind w:left="300"/>
        <w:jc w:val="both"/>
      </w:pPr>
      <w:r>
        <w:rPr>
          <w:w w:val="100"/>
        </w:rPr>
        <w:t xml:space="preserve"> </w:t>
      </w:r>
      <w:r>
        <w:t xml:space="preserve"> </w:t>
      </w:r>
      <w:r>
        <w:rPr>
          <w:w w:val="100"/>
        </w:rPr>
        <w:t xml:space="preserve"> </w:t>
      </w:r>
      <w:r>
        <w:t xml:space="preserve"> “渐进增强”观点则认为应关注于内容本身。 </w:t>
      </w:r>
    </w:p>
    <w:p>
      <w:pPr>
        <w:pStyle w:val="8"/>
        <w:spacing w:before="9"/>
        <w:rPr>
          <w:sz w:val="18"/>
        </w:rPr>
      </w:pPr>
    </w:p>
    <w:p>
      <w:pPr>
        <w:pStyle w:val="8"/>
        <w:spacing w:before="1" w:line="321" w:lineRule="auto"/>
        <w:ind w:left="300" w:right="1697"/>
      </w:pPr>
      <w:r>
        <w:rPr>
          <w:w w:val="100"/>
        </w:rPr>
        <w:t xml:space="preserve"> </w:t>
      </w:r>
      <w:r>
        <w:t xml:space="preserve"> </w:t>
      </w:r>
      <w:r>
        <w:rPr>
          <w:w w:val="100"/>
        </w:rPr>
        <w:t xml:space="preserve"> </w:t>
      </w:r>
      <w:r>
        <w:t xml:space="preserve"> </w:t>
      </w:r>
      <w:r>
        <w:rPr>
          <w:spacing w:val="-3"/>
        </w:rPr>
        <w:t xml:space="preserve">内容是我们建立网站的诱因。有的网站展示它，有的则收集它，有的寻求，有的操作， </w:t>
      </w:r>
      <w:r>
        <w:rPr>
          <w:spacing w:val="-8"/>
        </w:rPr>
        <w:t xml:space="preserve">还有的网站甚至会包含以上的种种，但相同点是它们全都涉及到内容。这使得“渐进增强” </w:t>
      </w:r>
      <w:r>
        <w:rPr>
          <w:spacing w:val="-11"/>
        </w:rPr>
        <w:t xml:space="preserve">成为一种更为合理的设计范例。这也是它立即被  </w:t>
      </w:r>
      <w:r>
        <w:t>Yahoo!</w:t>
      </w:r>
      <w:r>
        <w:rPr>
          <w:spacing w:val="-3"/>
        </w:rPr>
        <w:t xml:space="preserve">  所采纳并用以构建其“分级式浏</w:t>
      </w:r>
      <w:r>
        <w:rPr>
          <w:spacing w:val="18"/>
        </w:rPr>
        <w:t xml:space="preserve">览器支持 </w:t>
      </w:r>
      <w:r>
        <w:t>(Graded Browser Support</w:t>
      </w:r>
      <w:r>
        <w:rPr>
          <w:spacing w:val="-3"/>
        </w:rPr>
        <w:t>)”策略的原因所在。</w:t>
      </w:r>
      <w:r>
        <w:t xml:space="preserve"> </w:t>
      </w:r>
    </w:p>
    <w:p>
      <w:pPr>
        <w:pStyle w:val="8"/>
        <w:rPr>
          <w:sz w:val="20"/>
        </w:rPr>
      </w:pPr>
    </w:p>
    <w:p>
      <w:pPr>
        <w:pStyle w:val="8"/>
        <w:spacing w:before="9"/>
        <w:rPr>
          <w:sz w:val="25"/>
        </w:rPr>
      </w:pPr>
    </w:p>
    <w:p>
      <w:pPr>
        <w:pStyle w:val="8"/>
        <w:spacing w:before="72" w:line="321" w:lineRule="auto"/>
        <w:ind w:left="300" w:right="1906"/>
      </w:pPr>
      <w:r>
        <w:rPr>
          <w:w w:val="100"/>
        </w:rPr>
        <w:t xml:space="preserve"> </w:t>
      </w:r>
      <w:r>
        <w:t xml:space="preserve"> </w:t>
      </w:r>
      <w:r>
        <w:rPr>
          <w:w w:val="100"/>
        </w:rPr>
        <w:t xml:space="preserve"> </w:t>
      </w:r>
      <w:r>
        <w:t xml:space="preserve"> </w:t>
      </w:r>
      <w:r>
        <w:rPr>
          <w:spacing w:val="-6"/>
        </w:rPr>
        <w:t xml:space="preserve">那么问题了。现在产品经理看到 </w:t>
      </w:r>
      <w:r>
        <w:t>IE6,7,8</w:t>
      </w:r>
      <w:r>
        <w:rPr>
          <w:spacing w:val="-7"/>
        </w:rPr>
        <w:t xml:space="preserve"> 网页效果相对高版本现代浏览器少了很多圆</w:t>
      </w:r>
      <w:r>
        <w:rPr>
          <w:spacing w:val="-5"/>
        </w:rPr>
        <w:t>角，阴影</w:t>
      </w:r>
      <w:r>
        <w:t>（CSS3）</w:t>
      </w:r>
      <w:r>
        <w:rPr>
          <w:spacing w:val="-1"/>
        </w:rPr>
        <w:t>，要求兼容</w:t>
      </w:r>
      <w:r>
        <w:rPr>
          <w:spacing w:val="-3"/>
        </w:rPr>
        <w:t>（</w:t>
      </w:r>
      <w:r>
        <w:rPr>
          <w:spacing w:val="-8"/>
        </w:rPr>
        <w:t xml:space="preserve">使用图片背景，放弃 </w:t>
      </w:r>
      <w:r>
        <w:t>CSS3）</w:t>
      </w:r>
      <w:r>
        <w:rPr>
          <w:spacing w:val="-3"/>
        </w:rPr>
        <w:t>，你会如何说服他？</w:t>
      </w:r>
      <w:r>
        <w:t xml:space="preserve"> </w:t>
      </w:r>
    </w:p>
    <w:p>
      <w:pPr>
        <w:pStyle w:val="8"/>
        <w:spacing w:before="5"/>
        <w:rPr>
          <w:sz w:val="23"/>
        </w:rPr>
      </w:pPr>
    </w:p>
    <w:p>
      <w:pPr>
        <w:pStyle w:val="5"/>
        <w:numPr>
          <w:ilvl w:val="0"/>
          <w:numId w:val="59"/>
        </w:numPr>
        <w:tabs>
          <w:tab w:val="left" w:pos="726"/>
        </w:tabs>
        <w:spacing w:before="1" w:after="0" w:line="240" w:lineRule="auto"/>
        <w:ind w:left="725" w:right="0" w:hanging="426"/>
        <w:jc w:val="left"/>
      </w:pPr>
      <w:bookmarkStart w:id="553" w:name="_bookmark292"/>
      <w:bookmarkEnd w:id="553"/>
      <w:bookmarkStart w:id="554" w:name="_bookmark292"/>
      <w:bookmarkEnd w:id="554"/>
      <w:r>
        <w:t>为什么利用多个域名来存储网站资源会更有效？</w:t>
      </w:r>
    </w:p>
    <w:p>
      <w:pPr>
        <w:pStyle w:val="8"/>
        <w:spacing w:before="12"/>
        <w:rPr>
          <w:b/>
          <w:sz w:val="36"/>
        </w:rPr>
      </w:pPr>
    </w:p>
    <w:p>
      <w:pPr>
        <w:pStyle w:val="8"/>
        <w:ind w:left="720"/>
      </w:pPr>
      <w:bookmarkStart w:id="555" w:name="_bookmark293"/>
      <w:bookmarkEnd w:id="555"/>
      <w:r>
        <w:rPr>
          <w:rFonts w:ascii="Calibri" w:eastAsia="Calibri"/>
        </w:rPr>
        <w:t xml:space="preserve">CDN </w:t>
      </w:r>
      <w:r>
        <w:t>缓存更方便</w:t>
      </w:r>
    </w:p>
    <w:p>
      <w:pPr>
        <w:spacing w:after="0"/>
        <w:sectPr>
          <w:pgSz w:w="11910" w:h="16840"/>
          <w:pgMar w:top="1440" w:right="0" w:bottom="280" w:left="1500" w:header="720" w:footer="720" w:gutter="0"/>
        </w:sectPr>
      </w:pPr>
    </w:p>
    <w:p>
      <w:pPr>
        <w:pStyle w:val="8"/>
        <w:spacing w:before="60"/>
        <w:ind w:left="751"/>
      </w:pPr>
      <w:r>
        <w:t xml:space="preserve">突破浏览器并发限制  </w:t>
      </w:r>
      <w:r>
        <w:rPr>
          <w:w w:val="100"/>
        </w:rPr>
        <w:t xml:space="preserve"> </w:t>
      </w:r>
    </w:p>
    <w:p>
      <w:pPr>
        <w:pStyle w:val="8"/>
        <w:spacing w:before="91"/>
        <w:ind w:left="751"/>
      </w:pPr>
      <w:r>
        <w:t xml:space="preserve">节约 cookie 带宽  </w:t>
      </w:r>
      <w:r>
        <w:rPr>
          <w:w w:val="100"/>
        </w:rPr>
        <w:t xml:space="preserve"> </w:t>
      </w:r>
    </w:p>
    <w:p>
      <w:pPr>
        <w:pStyle w:val="8"/>
        <w:spacing w:before="91"/>
        <w:ind w:left="751"/>
      </w:pPr>
      <w:r>
        <w:t xml:space="preserve">节约主域名的连接数，优化页面响应速度  </w:t>
      </w:r>
      <w:r>
        <w:rPr>
          <w:w w:val="100"/>
        </w:rPr>
        <w:t xml:space="preserve"> </w:t>
      </w:r>
    </w:p>
    <w:p>
      <w:pPr>
        <w:pStyle w:val="8"/>
        <w:spacing w:before="91"/>
        <w:ind w:left="751"/>
      </w:pPr>
      <w:r>
        <w:t xml:space="preserve">防止不必要的安全问题 </w:t>
      </w:r>
    </w:p>
    <w:p>
      <w:pPr>
        <w:pStyle w:val="8"/>
        <w:rPr>
          <w:sz w:val="20"/>
        </w:rPr>
      </w:pPr>
    </w:p>
    <w:p>
      <w:pPr>
        <w:pStyle w:val="5"/>
        <w:numPr>
          <w:ilvl w:val="0"/>
          <w:numId w:val="59"/>
        </w:numPr>
        <w:tabs>
          <w:tab w:val="left" w:pos="726"/>
        </w:tabs>
        <w:spacing w:before="133" w:after="0" w:line="240" w:lineRule="auto"/>
        <w:ind w:left="725" w:right="0" w:hanging="426"/>
        <w:jc w:val="left"/>
      </w:pPr>
      <w:bookmarkStart w:id="556" w:name="_bookmark294"/>
      <w:bookmarkEnd w:id="556"/>
      <w:bookmarkStart w:id="557" w:name="_bookmark294"/>
      <w:bookmarkEnd w:id="557"/>
      <w:r>
        <w:t>请谈一下你对网页标准和标准制定机构重要性的理解。</w:t>
      </w:r>
    </w:p>
    <w:p>
      <w:pPr>
        <w:pStyle w:val="8"/>
        <w:spacing w:before="6"/>
        <w:rPr>
          <w:b/>
          <w:sz w:val="35"/>
        </w:rPr>
      </w:pPr>
    </w:p>
    <w:p>
      <w:pPr>
        <w:pStyle w:val="8"/>
        <w:spacing w:line="321" w:lineRule="auto"/>
        <w:ind w:left="300" w:right="1793"/>
        <w:jc w:val="both"/>
      </w:pPr>
      <w:r>
        <w:rPr>
          <w:w w:val="100"/>
        </w:rPr>
        <w:t xml:space="preserve"> </w:t>
      </w:r>
      <w:r>
        <w:t xml:space="preserve"> </w:t>
      </w:r>
      <w:r>
        <w:rPr>
          <w:w w:val="100"/>
        </w:rPr>
        <w:t xml:space="preserve"> </w:t>
      </w:r>
      <w:r>
        <w:t xml:space="preserve"> （</w:t>
      </w:r>
      <w:r>
        <w:rPr>
          <w:spacing w:val="-3"/>
        </w:rPr>
        <w:t>无标准答案</w:t>
      </w:r>
      <w:r>
        <w:rPr>
          <w:spacing w:val="-32"/>
        </w:rPr>
        <w:t>）</w:t>
      </w:r>
      <w:r>
        <w:rPr>
          <w:spacing w:val="-5"/>
        </w:rPr>
        <w:t xml:space="preserve">网页标准和标准制定机构都是为了能让 </w:t>
      </w:r>
      <w:r>
        <w:t>web</w:t>
      </w:r>
      <w:r>
        <w:rPr>
          <w:spacing w:val="-10"/>
        </w:rPr>
        <w:t xml:space="preserve"> 发展的更‘健康’，开发者</w:t>
      </w:r>
      <w:r>
        <w:rPr>
          <w:spacing w:val="-7"/>
        </w:rPr>
        <w:t>遵循统一的标准，降低开发难度，开发成本，</w:t>
      </w:r>
      <w:r>
        <w:rPr>
          <w:spacing w:val="-4"/>
        </w:rPr>
        <w:t>SEO</w:t>
      </w:r>
      <w:r>
        <w:rPr>
          <w:spacing w:val="-7"/>
        </w:rPr>
        <w:t xml:space="preserve"> 也会更好做，也不会因为滥用代码导致各</w:t>
      </w:r>
      <w:r>
        <w:rPr>
          <w:spacing w:val="-30"/>
        </w:rPr>
        <w:t xml:space="preserve">种 </w:t>
      </w:r>
      <w:r>
        <w:t>BUG</w:t>
      </w:r>
      <w:r>
        <w:rPr>
          <w:spacing w:val="-3"/>
        </w:rPr>
        <w:t>、安全问题，最终提高网站易用性。</w:t>
      </w:r>
      <w:r>
        <w:t xml:space="preserve"> </w:t>
      </w:r>
    </w:p>
    <w:p>
      <w:pPr>
        <w:pStyle w:val="8"/>
        <w:rPr>
          <w:sz w:val="20"/>
        </w:rPr>
      </w:pPr>
    </w:p>
    <w:p>
      <w:pPr>
        <w:pStyle w:val="8"/>
        <w:rPr>
          <w:sz w:val="20"/>
        </w:rPr>
      </w:pPr>
    </w:p>
    <w:p>
      <w:pPr>
        <w:pStyle w:val="8"/>
        <w:spacing w:before="12"/>
        <w:rPr>
          <w:sz w:val="17"/>
        </w:rPr>
      </w:pPr>
    </w:p>
    <w:p>
      <w:pPr>
        <w:pStyle w:val="14"/>
        <w:numPr>
          <w:ilvl w:val="0"/>
          <w:numId w:val="59"/>
        </w:numPr>
        <w:tabs>
          <w:tab w:val="left" w:pos="726"/>
        </w:tabs>
        <w:spacing w:before="67" w:after="0" w:line="240" w:lineRule="auto"/>
        <w:ind w:left="725" w:right="0" w:hanging="426"/>
        <w:jc w:val="left"/>
        <w:rPr>
          <w:b/>
          <w:sz w:val="24"/>
        </w:rPr>
      </w:pPr>
      <w:bookmarkStart w:id="558" w:name="_bookmark295"/>
      <w:bookmarkEnd w:id="558"/>
      <w:bookmarkStart w:id="559" w:name="_bookmark295"/>
      <w:bookmarkEnd w:id="559"/>
      <w:r>
        <w:rPr>
          <w:b/>
          <w:spacing w:val="-11"/>
          <w:sz w:val="24"/>
        </w:rPr>
        <w:t xml:space="preserve">请描述一下 </w:t>
      </w:r>
      <w:r>
        <w:rPr>
          <w:rFonts w:ascii="Calibri Light" w:eastAsia="Calibri Light"/>
          <w:b w:val="0"/>
          <w:spacing w:val="-3"/>
          <w:sz w:val="24"/>
        </w:rPr>
        <w:t>cookies</w:t>
      </w:r>
      <w:r>
        <w:rPr>
          <w:b/>
          <w:spacing w:val="-3"/>
          <w:sz w:val="24"/>
        </w:rPr>
        <w:t>，</w:t>
      </w:r>
      <w:r>
        <w:rPr>
          <w:rFonts w:ascii="Calibri Light" w:eastAsia="Calibri Light"/>
          <w:b w:val="0"/>
          <w:spacing w:val="-3"/>
          <w:sz w:val="24"/>
        </w:rPr>
        <w:t>sessionStorage</w:t>
      </w:r>
      <w:r>
        <w:rPr>
          <w:rFonts w:ascii="Calibri Light" w:eastAsia="Calibri Light"/>
          <w:b w:val="0"/>
          <w:spacing w:val="4"/>
          <w:sz w:val="24"/>
        </w:rPr>
        <w:t xml:space="preserve"> </w:t>
      </w:r>
      <w:r>
        <w:rPr>
          <w:b/>
          <w:spacing w:val="-31"/>
          <w:sz w:val="24"/>
        </w:rPr>
        <w:t xml:space="preserve">和 </w:t>
      </w:r>
      <w:r>
        <w:rPr>
          <w:rFonts w:ascii="Calibri Light" w:eastAsia="Calibri Light"/>
          <w:b w:val="0"/>
          <w:spacing w:val="-4"/>
          <w:sz w:val="24"/>
        </w:rPr>
        <w:t>localStorage</w:t>
      </w:r>
      <w:r>
        <w:rPr>
          <w:rFonts w:ascii="Calibri Light" w:eastAsia="Calibri Light"/>
          <w:b w:val="0"/>
          <w:spacing w:val="6"/>
          <w:sz w:val="24"/>
        </w:rPr>
        <w:t xml:space="preserve"> </w:t>
      </w:r>
      <w:r>
        <w:rPr>
          <w:b/>
          <w:sz w:val="24"/>
        </w:rPr>
        <w:t>的区别？</w:t>
      </w:r>
      <w:r>
        <w:rPr>
          <w:b/>
          <w:w w:val="99"/>
          <w:sz w:val="24"/>
        </w:rPr>
        <w:t xml:space="preserve"> </w:t>
      </w:r>
      <w:r>
        <w:rPr>
          <w:b/>
          <w:spacing w:val="-1"/>
          <w:sz w:val="24"/>
        </w:rPr>
        <w:t xml:space="preserve"> </w:t>
      </w:r>
      <w:r>
        <w:rPr>
          <w:b/>
          <w:w w:val="99"/>
          <w:sz w:val="24"/>
        </w:rPr>
        <w:t xml:space="preserve"> </w:t>
      </w:r>
    </w:p>
    <w:p>
      <w:pPr>
        <w:pStyle w:val="8"/>
        <w:spacing w:before="3"/>
        <w:rPr>
          <w:b/>
          <w:sz w:val="35"/>
        </w:rPr>
      </w:pPr>
    </w:p>
    <w:p>
      <w:pPr>
        <w:pStyle w:val="8"/>
        <w:spacing w:line="321" w:lineRule="auto"/>
        <w:ind w:left="300" w:right="1793"/>
        <w:jc w:val="both"/>
      </w:pPr>
      <w:r>
        <w:rPr>
          <w:w w:val="100"/>
        </w:rPr>
        <w:t xml:space="preserve"> </w:t>
      </w:r>
      <w:r>
        <w:t xml:space="preserve"> </w:t>
      </w:r>
      <w:r>
        <w:rPr>
          <w:w w:val="100"/>
        </w:rPr>
        <w:t xml:space="preserve"> </w:t>
      </w:r>
      <w:r>
        <w:t xml:space="preserve"> sessionStorage</w:t>
      </w:r>
      <w:r>
        <w:rPr>
          <w:spacing w:val="-8"/>
        </w:rPr>
        <w:t xml:space="preserve"> 用于本地存储一个会话</w:t>
      </w:r>
      <w:r>
        <w:rPr>
          <w:spacing w:val="-3"/>
        </w:rPr>
        <w:t>（session）</w:t>
      </w:r>
      <w:r>
        <w:rPr>
          <w:spacing w:val="-6"/>
        </w:rPr>
        <w:t xml:space="preserve">中的数据，这些数据只有在同一个会话中的页面才能访问并且当会话结束后数据也随之销毁。因此 </w:t>
      </w:r>
      <w:r>
        <w:t>sessionStorage</w:t>
      </w:r>
      <w:r>
        <w:rPr>
          <w:spacing w:val="-10"/>
        </w:rPr>
        <w:t xml:space="preserve"> 不是一种</w:t>
      </w:r>
      <w:r>
        <w:rPr>
          <w:spacing w:val="-7"/>
        </w:rPr>
        <w:t xml:space="preserve">持久化的本地存储，仅仅是会话级别的存储。而 </w:t>
      </w:r>
      <w:r>
        <w:t>localStorage</w:t>
      </w:r>
      <w:r>
        <w:rPr>
          <w:spacing w:val="-8"/>
        </w:rPr>
        <w:t xml:space="preserve"> 用于持久化的本地存储，除</w:t>
      </w:r>
      <w:r>
        <w:rPr>
          <w:spacing w:val="-5"/>
        </w:rPr>
        <w:t>非主动删除数据，否则数据是永远不会过期的。</w:t>
      </w:r>
      <w:r>
        <w:t xml:space="preserve"> </w:t>
      </w:r>
    </w:p>
    <w:p>
      <w:pPr>
        <w:pStyle w:val="8"/>
        <w:spacing w:before="150"/>
        <w:ind w:left="300"/>
        <w:jc w:val="both"/>
      </w:pPr>
      <w:r>
        <w:t xml:space="preserve">web storage 和 cookie 的区别 </w:t>
      </w:r>
    </w:p>
    <w:p>
      <w:pPr>
        <w:pStyle w:val="8"/>
        <w:spacing w:before="9"/>
        <w:rPr>
          <w:sz w:val="18"/>
        </w:rPr>
      </w:pPr>
    </w:p>
    <w:p>
      <w:pPr>
        <w:pStyle w:val="8"/>
        <w:spacing w:line="321" w:lineRule="auto"/>
        <w:ind w:left="751" w:right="1791"/>
        <w:jc w:val="both"/>
      </w:pPr>
      <w:r>
        <w:t>Web Storage</w:t>
      </w:r>
      <w:r>
        <w:rPr>
          <w:spacing w:val="-3"/>
        </w:rPr>
        <w:t xml:space="preserve"> 的概念和 </w:t>
      </w:r>
      <w:r>
        <w:t>cookie</w:t>
      </w:r>
      <w:r>
        <w:rPr>
          <w:spacing w:val="-3"/>
        </w:rPr>
        <w:t xml:space="preserve"> 相似，区别是它是为了更大容量存储设计的。</w:t>
      </w:r>
      <w:r>
        <w:t xml:space="preserve">Cookie </w:t>
      </w:r>
      <w:r>
        <w:rPr>
          <w:spacing w:val="-6"/>
        </w:rPr>
        <w:t xml:space="preserve">的大小是受限的，并且每次你请求一个新的页面的时候 </w:t>
      </w:r>
      <w:r>
        <w:t>Cookie</w:t>
      </w:r>
      <w:r>
        <w:rPr>
          <w:spacing w:val="-9"/>
        </w:rPr>
        <w:t xml:space="preserve"> 都会被发送过去，这样</w:t>
      </w:r>
      <w:r>
        <w:rPr>
          <w:spacing w:val="-10"/>
        </w:rPr>
        <w:t xml:space="preserve">无形中浪费了带宽，另外 </w:t>
      </w:r>
      <w:r>
        <w:t>cookie</w:t>
      </w:r>
      <w:r>
        <w:rPr>
          <w:spacing w:val="-9"/>
        </w:rPr>
        <w:t xml:space="preserve"> 还需要指定作用域，不可以跨域调用。</w:t>
      </w:r>
      <w:r>
        <w:t xml:space="preserve"> </w:t>
      </w:r>
    </w:p>
    <w:p>
      <w:pPr>
        <w:pStyle w:val="8"/>
        <w:spacing w:line="321" w:lineRule="auto"/>
        <w:ind w:left="751" w:right="1784"/>
        <w:jc w:val="both"/>
      </w:pPr>
      <w:r>
        <w:rPr>
          <w:spacing w:val="9"/>
        </w:rPr>
        <w:t>除此之外，</w:t>
      </w:r>
      <w:r>
        <w:rPr>
          <w:spacing w:val="2"/>
        </w:rPr>
        <w:t>Web</w:t>
      </w:r>
      <w:r>
        <w:rPr>
          <w:spacing w:val="108"/>
        </w:rPr>
        <w:t xml:space="preserve"> </w:t>
      </w:r>
      <w:r>
        <w:t>Storage</w:t>
      </w:r>
      <w:r>
        <w:rPr>
          <w:spacing w:val="10"/>
        </w:rPr>
        <w:t xml:space="preserve"> 拥有 </w:t>
      </w:r>
      <w:r>
        <w:t>setItem,getItem,removeItem,clear</w:t>
      </w:r>
      <w:r>
        <w:rPr>
          <w:spacing w:val="9"/>
        </w:rPr>
        <w:t xml:space="preserve"> 等方法，不像cookie</w:t>
      </w:r>
      <w:r>
        <w:rPr>
          <w:spacing w:val="-9"/>
        </w:rPr>
        <w:t xml:space="preserve"> 需要前端开发者自己封装 </w:t>
      </w:r>
      <w:r>
        <w:t>setCookie，getCookie</w:t>
      </w:r>
      <w:r>
        <w:rPr>
          <w:spacing w:val="-8"/>
        </w:rPr>
        <w:t xml:space="preserve">。但是 </w:t>
      </w:r>
      <w:r>
        <w:t>Cookie</w:t>
      </w:r>
      <w:r>
        <w:rPr>
          <w:spacing w:val="-7"/>
        </w:rPr>
        <w:t xml:space="preserve"> 也是不可以或</w:t>
      </w:r>
      <w:r>
        <w:rPr>
          <w:spacing w:val="2"/>
        </w:rPr>
        <w:t>缺的：</w:t>
      </w:r>
      <w:r>
        <w:t>Cookie</w:t>
      </w:r>
      <w:r>
        <w:rPr>
          <w:spacing w:val="3"/>
        </w:rPr>
        <w:t xml:space="preserve"> 的作用是与服务器进行交互，作为 </w:t>
      </w:r>
      <w:r>
        <w:t>HTTP</w:t>
      </w:r>
      <w:r>
        <w:rPr>
          <w:spacing w:val="5"/>
        </w:rPr>
        <w:t xml:space="preserve"> 规范的一部分而存在 ，而</w:t>
      </w:r>
      <w:r>
        <w:t>Web Storage</w:t>
      </w:r>
      <w:r>
        <w:rPr>
          <w:spacing w:val="-9"/>
        </w:rPr>
        <w:t xml:space="preserve"> 仅仅是为了在本地“存储”数据而生。 </w:t>
      </w:r>
    </w:p>
    <w:p>
      <w:pPr>
        <w:pStyle w:val="8"/>
        <w:spacing w:before="1"/>
        <w:rPr>
          <w:sz w:val="23"/>
        </w:rPr>
      </w:pPr>
    </w:p>
    <w:p>
      <w:pPr>
        <w:pStyle w:val="14"/>
        <w:numPr>
          <w:ilvl w:val="0"/>
          <w:numId w:val="59"/>
        </w:numPr>
        <w:tabs>
          <w:tab w:val="left" w:pos="726"/>
        </w:tabs>
        <w:spacing w:before="0" w:after="0" w:line="240" w:lineRule="auto"/>
        <w:ind w:left="725" w:right="0" w:hanging="426"/>
        <w:jc w:val="left"/>
        <w:rPr>
          <w:b/>
          <w:sz w:val="24"/>
        </w:rPr>
      </w:pPr>
      <w:bookmarkStart w:id="560" w:name="_bookmark296"/>
      <w:bookmarkEnd w:id="560"/>
      <w:bookmarkStart w:id="561" w:name="_bookmark296"/>
      <w:bookmarkEnd w:id="561"/>
      <w:r>
        <w:rPr>
          <w:b/>
          <w:spacing w:val="-21"/>
          <w:sz w:val="24"/>
        </w:rPr>
        <w:t xml:space="preserve">知道 </w:t>
      </w:r>
      <w:r>
        <w:rPr>
          <w:rFonts w:ascii="Calibri Light" w:eastAsia="Calibri Light"/>
          <w:b w:val="0"/>
          <w:sz w:val="24"/>
        </w:rPr>
        <w:t>css</w:t>
      </w:r>
      <w:r>
        <w:rPr>
          <w:rFonts w:ascii="Calibri Light" w:eastAsia="Calibri Light"/>
          <w:b w:val="0"/>
          <w:spacing w:val="4"/>
          <w:sz w:val="24"/>
        </w:rPr>
        <w:t xml:space="preserve"> </w:t>
      </w:r>
      <w:r>
        <w:rPr>
          <w:b/>
          <w:spacing w:val="-21"/>
          <w:sz w:val="24"/>
        </w:rPr>
        <w:t xml:space="preserve">有个 </w:t>
      </w:r>
      <w:r>
        <w:rPr>
          <w:rFonts w:ascii="Calibri Light" w:eastAsia="Calibri Light"/>
          <w:b w:val="0"/>
          <w:spacing w:val="-4"/>
          <w:sz w:val="24"/>
        </w:rPr>
        <w:t>content</w:t>
      </w:r>
      <w:r>
        <w:rPr>
          <w:rFonts w:ascii="Calibri Light" w:eastAsia="Calibri Light"/>
          <w:b w:val="0"/>
          <w:spacing w:val="4"/>
          <w:sz w:val="24"/>
        </w:rPr>
        <w:t xml:space="preserve"> </w:t>
      </w:r>
      <w:r>
        <w:rPr>
          <w:b/>
          <w:sz w:val="24"/>
        </w:rPr>
        <w:t>属性吗？有什么作用？有什么应用？</w:t>
      </w:r>
    </w:p>
    <w:p>
      <w:pPr>
        <w:pStyle w:val="8"/>
        <w:spacing w:before="6"/>
        <w:rPr>
          <w:b/>
          <w:sz w:val="35"/>
        </w:rPr>
      </w:pPr>
    </w:p>
    <w:p>
      <w:pPr>
        <w:pStyle w:val="8"/>
        <w:spacing w:line="321" w:lineRule="auto"/>
        <w:ind w:left="300" w:right="1752" w:firstLine="419"/>
      </w:pPr>
      <w:r>
        <w:rPr>
          <w:spacing w:val="-1"/>
        </w:rPr>
        <w:t>知道。</w:t>
      </w:r>
      <w:r>
        <w:t>css</w:t>
      </w:r>
      <w:r>
        <w:rPr>
          <w:spacing w:val="-34"/>
        </w:rPr>
        <w:t xml:space="preserve"> 的 </w:t>
      </w:r>
      <w:r>
        <w:t>content</w:t>
      </w:r>
      <w:r>
        <w:rPr>
          <w:spacing w:val="-7"/>
        </w:rPr>
        <w:t xml:space="preserve"> 属性专门应用在 </w:t>
      </w:r>
      <w:r>
        <w:t>before/after</w:t>
      </w:r>
      <w:r>
        <w:rPr>
          <w:spacing w:val="-3"/>
        </w:rPr>
        <w:t xml:space="preserve"> 伪元素上，用来插入生成内容。最常见的应用是利用伪类清除浮动。</w:t>
      </w:r>
      <w:r>
        <w:t xml:space="preserve"> </w:t>
      </w:r>
    </w:p>
    <w:p>
      <w:pPr>
        <w:pStyle w:val="8"/>
        <w:spacing w:before="172"/>
        <w:ind w:left="931"/>
      </w:pPr>
      <w:r>
        <w:t xml:space="preserve">//一种常见利用伪类清除浮动的代码 </w:t>
      </w:r>
    </w:p>
    <w:p>
      <w:pPr>
        <w:pStyle w:val="8"/>
        <w:spacing w:before="177"/>
        <w:ind w:left="931"/>
      </w:pPr>
      <w:r>
        <w:t xml:space="preserve">.clearfix:after { </w:t>
      </w:r>
    </w:p>
    <w:p>
      <w:pPr>
        <w:pStyle w:val="8"/>
        <w:spacing w:before="91"/>
        <w:ind w:left="1020"/>
      </w:pPr>
      <w:r>
        <w:rPr>
          <w:w w:val="100"/>
        </w:rPr>
        <w:t xml:space="preserve">    </w:t>
      </w:r>
      <w:r>
        <w:t xml:space="preserve">content:"."; //这里利用到了 content 属性 </w:t>
      </w:r>
    </w:p>
    <w:p>
      <w:pPr>
        <w:pStyle w:val="8"/>
        <w:spacing w:before="91"/>
        <w:ind w:left="1020"/>
      </w:pPr>
      <w:r>
        <w:rPr>
          <w:w w:val="100"/>
        </w:rPr>
        <w:t xml:space="preserve">    </w:t>
      </w:r>
      <w:r>
        <w:t xml:space="preserve">display:block;  </w:t>
      </w:r>
    </w:p>
    <w:p>
      <w:pPr>
        <w:pStyle w:val="8"/>
        <w:spacing w:before="91"/>
        <w:ind w:left="1020"/>
      </w:pPr>
      <w:r>
        <w:rPr>
          <w:w w:val="100"/>
        </w:rPr>
        <w:t xml:space="preserve">    </w:t>
      </w:r>
      <w:r>
        <w:t xml:space="preserve">height:0; </w:t>
      </w:r>
    </w:p>
    <w:p>
      <w:pPr>
        <w:spacing w:after="0"/>
        <w:sectPr>
          <w:pgSz w:w="11910" w:h="16840"/>
          <w:pgMar w:top="1440" w:right="0" w:bottom="280" w:left="1500" w:header="720" w:footer="720" w:gutter="0"/>
        </w:sectPr>
      </w:pPr>
    </w:p>
    <w:p>
      <w:pPr>
        <w:pStyle w:val="8"/>
        <w:spacing w:before="60"/>
        <w:ind w:left="1020"/>
      </w:pPr>
      <w:r>
        <w:rPr>
          <w:w w:val="100"/>
        </w:rPr>
        <w:t xml:space="preserve">    </w:t>
      </w:r>
      <w:r>
        <w:t xml:space="preserve">visibility:hidden;  </w:t>
      </w:r>
    </w:p>
    <w:p>
      <w:pPr>
        <w:pStyle w:val="8"/>
        <w:spacing w:before="91"/>
        <w:ind w:left="1020"/>
      </w:pPr>
      <w:r>
        <w:rPr>
          <w:w w:val="100"/>
        </w:rPr>
        <w:t xml:space="preserve">    </w:t>
      </w:r>
      <w:r>
        <w:t xml:space="preserve">clear:both; } </w:t>
      </w:r>
    </w:p>
    <w:p>
      <w:pPr>
        <w:pStyle w:val="8"/>
        <w:spacing w:before="91"/>
        <w:ind w:left="974"/>
      </w:pPr>
      <w:r>
        <w:t xml:space="preserve">.clearfix {  </w:t>
      </w:r>
    </w:p>
    <w:p>
      <w:pPr>
        <w:pStyle w:val="8"/>
        <w:spacing w:before="91"/>
        <w:ind w:left="1020"/>
      </w:pPr>
      <w:r>
        <w:rPr>
          <w:w w:val="100"/>
        </w:rPr>
        <w:t xml:space="preserve">    </w:t>
      </w:r>
      <w:r>
        <w:t xml:space="preserve">*zoom:1;  </w:t>
      </w:r>
    </w:p>
    <w:p>
      <w:pPr>
        <w:pStyle w:val="8"/>
        <w:spacing w:before="90"/>
        <w:ind w:left="1020"/>
      </w:pPr>
      <w:r>
        <w:t xml:space="preserve">} </w:t>
      </w:r>
    </w:p>
    <w:p>
      <w:pPr>
        <w:pStyle w:val="8"/>
        <w:spacing w:before="12"/>
        <w:rPr>
          <w:sz w:val="18"/>
        </w:rPr>
      </w:pPr>
    </w:p>
    <w:p>
      <w:pPr>
        <w:pStyle w:val="8"/>
        <w:ind w:left="1020"/>
      </w:pPr>
      <w:r>
        <w:t>after 伪元素通过 content 在元素的后面生成了内容为一个点的块级素，再利用</w:t>
      </w:r>
    </w:p>
    <w:p>
      <w:pPr>
        <w:pStyle w:val="8"/>
        <w:spacing w:before="91"/>
        <w:ind w:left="1020"/>
      </w:pPr>
      <w:r>
        <w:t xml:space="preserve">clear:both 清除浮动。 </w:t>
      </w:r>
    </w:p>
    <w:p>
      <w:pPr>
        <w:pStyle w:val="8"/>
        <w:spacing w:before="9"/>
        <w:rPr>
          <w:sz w:val="18"/>
        </w:rPr>
      </w:pPr>
    </w:p>
    <w:p>
      <w:pPr>
        <w:pStyle w:val="8"/>
        <w:ind w:left="1020"/>
      </w:pPr>
      <w:r>
        <w:rPr>
          <w:w w:val="100"/>
        </w:rPr>
        <w:t xml:space="preserve"> </w:t>
      </w:r>
      <w:r>
        <w:t xml:space="preserve"> </w:t>
      </w:r>
      <w:r>
        <w:rPr>
          <w:w w:val="100"/>
        </w:rPr>
        <w:t xml:space="preserve"> </w:t>
      </w:r>
      <w:r>
        <w:t xml:space="preserve"> 那么问题继续还有，知道 css 计数器（序列数字字符自动递增）吗？如何通过</w:t>
      </w:r>
    </w:p>
    <w:p>
      <w:pPr>
        <w:pStyle w:val="8"/>
        <w:spacing w:before="92"/>
        <w:ind w:left="1020"/>
      </w:pPr>
      <w:r>
        <w:t xml:space="preserve">css content 属性实现 css 计数器？ </w:t>
      </w:r>
    </w:p>
    <w:p>
      <w:pPr>
        <w:pStyle w:val="8"/>
        <w:spacing w:before="11"/>
        <w:rPr>
          <w:sz w:val="18"/>
        </w:rPr>
      </w:pPr>
    </w:p>
    <w:p>
      <w:pPr>
        <w:pStyle w:val="8"/>
        <w:spacing w:line="321" w:lineRule="auto"/>
        <w:ind w:left="1020" w:right="1615"/>
      </w:pPr>
      <w:r>
        <w:t xml:space="preserve">答案：css 计数器是通过设置 counter-reset 、counter-increment 两个属性 、及counter()/counters()一个方法配合 after / before 伪类实现。  </w:t>
      </w:r>
      <w:r>
        <w:rPr>
          <w:w w:val="100"/>
        </w:rPr>
        <w:t xml:space="preserve"> </w:t>
      </w:r>
    </w:p>
    <w:p>
      <w:pPr>
        <w:pStyle w:val="8"/>
        <w:spacing w:before="3"/>
        <w:rPr>
          <w:sz w:val="23"/>
        </w:rPr>
      </w:pPr>
    </w:p>
    <w:p>
      <w:pPr>
        <w:pStyle w:val="14"/>
        <w:numPr>
          <w:ilvl w:val="0"/>
          <w:numId w:val="59"/>
        </w:numPr>
        <w:tabs>
          <w:tab w:val="left" w:pos="726"/>
        </w:tabs>
        <w:spacing w:before="0" w:after="0" w:line="240" w:lineRule="auto"/>
        <w:ind w:left="725" w:right="0" w:hanging="426"/>
        <w:jc w:val="left"/>
        <w:rPr>
          <w:rFonts w:ascii="Calibri Light" w:eastAsia="Calibri Light"/>
          <w:b w:val="0"/>
          <w:sz w:val="24"/>
        </w:rPr>
      </w:pPr>
      <w:bookmarkStart w:id="562" w:name="_bookmark297"/>
      <w:bookmarkEnd w:id="562"/>
      <w:bookmarkStart w:id="563" w:name="_bookmark297"/>
      <w:bookmarkEnd w:id="563"/>
      <w:r>
        <w:rPr>
          <w:b/>
          <w:spacing w:val="-1"/>
          <w:sz w:val="24"/>
        </w:rPr>
        <w:t xml:space="preserve">如何在 </w:t>
      </w:r>
      <w:r>
        <w:rPr>
          <w:rFonts w:ascii="Calibri Light" w:eastAsia="Calibri Light"/>
          <w:b w:val="0"/>
          <w:spacing w:val="-3"/>
          <w:sz w:val="24"/>
        </w:rPr>
        <w:t>HTML5</w:t>
      </w:r>
      <w:r>
        <w:rPr>
          <w:rFonts w:ascii="Calibri Light" w:eastAsia="Calibri Light"/>
          <w:b w:val="0"/>
          <w:spacing w:val="12"/>
          <w:sz w:val="24"/>
        </w:rPr>
        <w:t xml:space="preserve"> </w:t>
      </w:r>
      <w:r>
        <w:rPr>
          <w:b/>
          <w:sz w:val="24"/>
        </w:rPr>
        <w:t>页面中嵌入音频</w:t>
      </w:r>
      <w:r>
        <w:rPr>
          <w:rFonts w:ascii="Calibri Light" w:eastAsia="Calibri Light"/>
          <w:b w:val="0"/>
          <w:sz w:val="24"/>
        </w:rPr>
        <w:t>?</w:t>
      </w:r>
    </w:p>
    <w:p>
      <w:pPr>
        <w:pStyle w:val="8"/>
        <w:rPr>
          <w:rFonts w:ascii="Calibri Light"/>
          <w:b w:val="0"/>
          <w:sz w:val="37"/>
        </w:rPr>
      </w:pPr>
    </w:p>
    <w:p>
      <w:pPr>
        <w:pStyle w:val="8"/>
        <w:spacing w:before="1"/>
        <w:ind w:left="300"/>
      </w:pPr>
      <w:r>
        <w:t xml:space="preserve">HTML 5 包含嵌入音频文件的标准方式，支持的格式包括 MP3、Wav 和 Ogg： </w:t>
      </w:r>
    </w:p>
    <w:p>
      <w:pPr>
        <w:pStyle w:val="8"/>
        <w:spacing w:before="120"/>
        <w:ind w:left="300"/>
        <w:rPr>
          <w:rFonts w:ascii="Calibri"/>
        </w:rPr>
      </w:pPr>
      <w:bookmarkStart w:id="564" w:name="_bookmark298"/>
      <w:bookmarkEnd w:id="564"/>
      <w:r>
        <w:rPr>
          <w:rFonts w:ascii="Calibri"/>
        </w:rPr>
        <w:t>&lt;audio controls&gt;</w:t>
      </w:r>
    </w:p>
    <w:p>
      <w:pPr>
        <w:pStyle w:val="8"/>
        <w:spacing w:before="11"/>
        <w:rPr>
          <w:rFonts w:ascii="Calibri"/>
          <w:sz w:val="14"/>
        </w:rPr>
      </w:pPr>
    </w:p>
    <w:p>
      <w:pPr>
        <w:pStyle w:val="8"/>
        <w:ind w:left="300"/>
      </w:pPr>
      <w:r>
        <w:rPr>
          <w:w w:val="100"/>
        </w:rPr>
        <w:t xml:space="preserve"> </w:t>
      </w:r>
      <w:r>
        <w:t xml:space="preserve"> </w:t>
      </w:r>
      <w:r>
        <w:rPr>
          <w:w w:val="100"/>
        </w:rPr>
        <w:t xml:space="preserve"> </w:t>
      </w:r>
      <w:r>
        <w:t xml:space="preserve"> &lt;source src="jamshed.mp3" type="audio/mpeg"&gt;  </w:t>
      </w:r>
      <w:r>
        <w:rPr>
          <w:w w:val="100"/>
        </w:rPr>
        <w:t xml:space="preserve"> </w:t>
      </w:r>
    </w:p>
    <w:p>
      <w:pPr>
        <w:pStyle w:val="8"/>
        <w:spacing w:before="92"/>
        <w:ind w:left="300"/>
      </w:pPr>
      <w:r>
        <w:rPr>
          <w:w w:val="100"/>
        </w:rPr>
        <w:t xml:space="preserve"> </w:t>
      </w:r>
      <w:r>
        <w:t xml:space="preserve"> </w:t>
      </w:r>
      <w:r>
        <w:rPr>
          <w:w w:val="100"/>
        </w:rPr>
        <w:t xml:space="preserve"> </w:t>
      </w:r>
      <w:r>
        <w:t xml:space="preserve"> </w:t>
      </w:r>
      <w:r>
        <w:rPr>
          <w:w w:val="100"/>
        </w:rPr>
        <w:t xml:space="preserve"> </w:t>
      </w:r>
      <w:r>
        <w:t xml:space="preserve"> Your browser does'nt support audio embedding</w:t>
      </w:r>
      <w:r>
        <w:rPr>
          <w:spacing w:val="103"/>
        </w:rPr>
        <w:t xml:space="preserve"> </w:t>
      </w:r>
      <w:r>
        <w:t xml:space="preserve">feature. </w:t>
      </w:r>
      <w:r>
        <w:rPr>
          <w:spacing w:val="-2"/>
        </w:rPr>
        <w:t xml:space="preserve"> </w:t>
      </w:r>
      <w:r>
        <w:rPr>
          <w:w w:val="100"/>
        </w:rPr>
        <w:t xml:space="preserve"> </w:t>
      </w:r>
    </w:p>
    <w:p>
      <w:pPr>
        <w:pStyle w:val="8"/>
        <w:spacing w:before="90"/>
        <w:ind w:left="300"/>
      </w:pPr>
      <w:r>
        <w:t xml:space="preserve">&lt;/audio&gt; </w:t>
      </w:r>
    </w:p>
    <w:p>
      <w:pPr>
        <w:pStyle w:val="8"/>
        <w:rPr>
          <w:sz w:val="20"/>
        </w:rPr>
      </w:pPr>
    </w:p>
    <w:p>
      <w:pPr>
        <w:pStyle w:val="14"/>
        <w:numPr>
          <w:ilvl w:val="0"/>
          <w:numId w:val="59"/>
        </w:numPr>
        <w:tabs>
          <w:tab w:val="left" w:pos="726"/>
        </w:tabs>
        <w:spacing w:before="134" w:after="0" w:line="240" w:lineRule="auto"/>
        <w:ind w:left="725" w:right="0" w:hanging="426"/>
        <w:jc w:val="left"/>
        <w:rPr>
          <w:b/>
          <w:sz w:val="24"/>
        </w:rPr>
      </w:pPr>
      <w:bookmarkStart w:id="565" w:name="_bookmark299"/>
      <w:bookmarkEnd w:id="565"/>
      <w:bookmarkStart w:id="566" w:name="_bookmark299"/>
      <w:bookmarkEnd w:id="566"/>
      <w:r>
        <w:rPr>
          <w:b/>
          <w:spacing w:val="-1"/>
          <w:sz w:val="24"/>
        </w:rPr>
        <w:t xml:space="preserve">如何在 </w:t>
      </w:r>
      <w:r>
        <w:rPr>
          <w:rFonts w:ascii="Calibri Light" w:eastAsia="Calibri Light"/>
          <w:b w:val="0"/>
          <w:spacing w:val="-3"/>
          <w:sz w:val="24"/>
        </w:rPr>
        <w:t>HTML5</w:t>
      </w:r>
      <w:r>
        <w:rPr>
          <w:rFonts w:ascii="Calibri Light" w:eastAsia="Calibri Light"/>
          <w:b w:val="0"/>
          <w:spacing w:val="12"/>
          <w:sz w:val="24"/>
        </w:rPr>
        <w:t xml:space="preserve"> </w:t>
      </w:r>
      <w:r>
        <w:rPr>
          <w:b/>
          <w:sz w:val="24"/>
        </w:rPr>
        <w:t>页面中嵌入视频？</w:t>
      </w:r>
    </w:p>
    <w:p>
      <w:pPr>
        <w:pStyle w:val="8"/>
        <w:spacing w:before="6"/>
        <w:rPr>
          <w:b/>
          <w:sz w:val="35"/>
        </w:rPr>
      </w:pPr>
    </w:p>
    <w:p>
      <w:pPr>
        <w:pStyle w:val="8"/>
        <w:ind w:left="300"/>
      </w:pPr>
      <w:r>
        <w:t xml:space="preserve">和音频一样，HTML5 定义了嵌入视频的标准方法，支持的格式包括：MP4、WebM 和 Ogg： </w:t>
      </w:r>
    </w:p>
    <w:p>
      <w:pPr>
        <w:pStyle w:val="8"/>
        <w:spacing w:before="120"/>
        <w:ind w:left="300"/>
        <w:rPr>
          <w:rFonts w:ascii="Calibri"/>
        </w:rPr>
      </w:pPr>
      <w:bookmarkStart w:id="567" w:name="_bookmark300"/>
      <w:bookmarkEnd w:id="567"/>
      <w:r>
        <w:rPr>
          <w:rFonts w:ascii="Calibri"/>
        </w:rPr>
        <w:t>&lt;video width="450" height="340" controls&gt;</w:t>
      </w:r>
    </w:p>
    <w:p>
      <w:pPr>
        <w:pStyle w:val="8"/>
        <w:spacing w:before="12"/>
        <w:rPr>
          <w:rFonts w:ascii="Calibri"/>
          <w:sz w:val="14"/>
        </w:rPr>
      </w:pPr>
    </w:p>
    <w:p>
      <w:pPr>
        <w:pStyle w:val="8"/>
        <w:ind w:left="300"/>
      </w:pPr>
      <w:r>
        <w:rPr>
          <w:w w:val="100"/>
        </w:rPr>
        <w:t xml:space="preserve"> </w:t>
      </w:r>
      <w:r>
        <w:t xml:space="preserve"> </w:t>
      </w:r>
      <w:r>
        <w:rPr>
          <w:w w:val="100"/>
        </w:rPr>
        <w:t xml:space="preserve"> </w:t>
      </w:r>
      <w:r>
        <w:t xml:space="preserve"> &lt;source src="jamshed.mp4" type="video/mp4"&gt;  </w:t>
      </w:r>
      <w:r>
        <w:rPr>
          <w:w w:val="100"/>
        </w:rP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Your browser does'nt support video embedding</w:t>
      </w:r>
      <w:r>
        <w:rPr>
          <w:spacing w:val="103"/>
        </w:rPr>
        <w:t xml:space="preserve"> </w:t>
      </w:r>
      <w:r>
        <w:t xml:space="preserve">feature. </w:t>
      </w:r>
      <w:r>
        <w:rPr>
          <w:spacing w:val="-2"/>
        </w:rPr>
        <w:t xml:space="preserve"> </w:t>
      </w:r>
      <w:r>
        <w:rPr>
          <w:w w:val="100"/>
        </w:rPr>
        <w:t xml:space="preserve"> </w:t>
      </w:r>
    </w:p>
    <w:p>
      <w:pPr>
        <w:pStyle w:val="8"/>
        <w:spacing w:before="91"/>
        <w:ind w:left="300"/>
      </w:pPr>
      <w:r>
        <w:t xml:space="preserve">&lt;/video&gt;  </w:t>
      </w:r>
      <w:r>
        <w:rPr>
          <w:w w:val="100"/>
        </w:rPr>
        <w:t xml:space="preserve"> </w:t>
      </w:r>
    </w:p>
    <w:p>
      <w:pPr>
        <w:pStyle w:val="8"/>
        <w:rPr>
          <w:sz w:val="20"/>
        </w:rPr>
      </w:pPr>
    </w:p>
    <w:p>
      <w:pPr>
        <w:pStyle w:val="14"/>
        <w:numPr>
          <w:ilvl w:val="0"/>
          <w:numId w:val="59"/>
        </w:numPr>
        <w:tabs>
          <w:tab w:val="left" w:pos="726"/>
        </w:tabs>
        <w:spacing w:before="134" w:after="0" w:line="240" w:lineRule="auto"/>
        <w:ind w:left="725" w:right="0" w:hanging="426"/>
        <w:jc w:val="left"/>
        <w:rPr>
          <w:b/>
          <w:sz w:val="24"/>
        </w:rPr>
      </w:pPr>
      <w:bookmarkStart w:id="568" w:name="_bookmark301"/>
      <w:bookmarkEnd w:id="568"/>
      <w:bookmarkStart w:id="569" w:name="_bookmark301"/>
      <w:bookmarkEnd w:id="569"/>
      <w:r>
        <w:rPr>
          <w:rFonts w:ascii="Calibri Light" w:eastAsia="Calibri Light"/>
          <w:b w:val="0"/>
          <w:spacing w:val="-3"/>
          <w:sz w:val="24"/>
        </w:rPr>
        <w:t>HTML5</w:t>
      </w:r>
      <w:r>
        <w:rPr>
          <w:rFonts w:ascii="Calibri Light" w:eastAsia="Calibri Light"/>
          <w:b w:val="0"/>
          <w:spacing w:val="12"/>
          <w:sz w:val="24"/>
        </w:rPr>
        <w:t xml:space="preserve"> </w:t>
      </w:r>
      <w:r>
        <w:rPr>
          <w:b/>
          <w:sz w:val="24"/>
        </w:rPr>
        <w:t>引入什么新的表单属性？</w:t>
      </w:r>
    </w:p>
    <w:p>
      <w:pPr>
        <w:pStyle w:val="8"/>
        <w:spacing w:before="6"/>
        <w:rPr>
          <w:b/>
          <w:sz w:val="35"/>
        </w:rPr>
      </w:pPr>
    </w:p>
    <w:p>
      <w:pPr>
        <w:pStyle w:val="8"/>
        <w:spacing w:line="321" w:lineRule="auto"/>
        <w:ind w:left="300" w:right="1791"/>
      </w:pPr>
      <w:r>
        <w:t xml:space="preserve">Datalist  datetime  output  keygen  date  month  week  time  number  range emailurl </w:t>
      </w:r>
    </w:p>
    <w:p>
      <w:pPr>
        <w:pStyle w:val="8"/>
        <w:spacing w:before="3"/>
        <w:rPr>
          <w:sz w:val="23"/>
        </w:rPr>
      </w:pPr>
    </w:p>
    <w:p>
      <w:pPr>
        <w:pStyle w:val="14"/>
        <w:numPr>
          <w:ilvl w:val="0"/>
          <w:numId w:val="59"/>
        </w:numPr>
        <w:tabs>
          <w:tab w:val="left" w:pos="726"/>
        </w:tabs>
        <w:spacing w:before="0" w:after="0" w:line="240" w:lineRule="auto"/>
        <w:ind w:left="725" w:right="0" w:hanging="426"/>
        <w:jc w:val="left"/>
        <w:rPr>
          <w:b/>
          <w:sz w:val="24"/>
        </w:rPr>
      </w:pPr>
      <w:bookmarkStart w:id="570" w:name="_bookmark302"/>
      <w:bookmarkEnd w:id="570"/>
      <w:bookmarkStart w:id="571" w:name="_bookmark302"/>
      <w:bookmarkEnd w:id="571"/>
      <w:r>
        <w:rPr>
          <w:rFonts w:ascii="Calibri Light" w:eastAsia="Calibri Light"/>
          <w:b w:val="0"/>
          <w:sz w:val="24"/>
        </w:rPr>
        <w:t>CSS3</w:t>
      </w:r>
      <w:r>
        <w:rPr>
          <w:rFonts w:ascii="Calibri Light" w:eastAsia="Calibri Light"/>
          <w:b w:val="0"/>
          <w:spacing w:val="2"/>
          <w:sz w:val="24"/>
        </w:rPr>
        <w:t xml:space="preserve"> </w:t>
      </w:r>
      <w:r>
        <w:rPr>
          <w:b/>
          <w:sz w:val="24"/>
        </w:rPr>
        <w:t>新增伪类有那些？</w:t>
      </w:r>
    </w:p>
    <w:p>
      <w:pPr>
        <w:pStyle w:val="8"/>
        <w:spacing w:before="6"/>
        <w:rPr>
          <w:b/>
          <w:sz w:val="35"/>
        </w:rPr>
      </w:pPr>
    </w:p>
    <w:p>
      <w:pPr>
        <w:pStyle w:val="8"/>
        <w:ind w:left="300"/>
      </w:pPr>
      <w:r>
        <w:rPr>
          <w:w w:val="100"/>
        </w:rPr>
        <w:t xml:space="preserve"> </w:t>
      </w:r>
      <w:r>
        <w:t xml:space="preserve">p:first-of-type 选择属于其父元素的首个 &lt;p&gt; 元素的每个 &lt;p&gt; 元素。 </w:t>
      </w:r>
    </w:p>
    <w:p>
      <w:pPr>
        <w:pStyle w:val="8"/>
        <w:spacing w:before="91"/>
        <w:ind w:left="300"/>
      </w:pPr>
      <w:r>
        <w:rPr>
          <w:w w:val="100"/>
        </w:rPr>
        <w:t xml:space="preserve">    </w:t>
      </w:r>
      <w:r>
        <w:t xml:space="preserve">p:last-of-type 选择属于其父元素的最后 &lt;p&gt; 元素的每个 &lt;p&gt; 元素。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p:only-of-type 选择属于其父元素唯一的 &lt;p&gt; 元素的每个 &lt;p&gt; 元素。 </w:t>
      </w:r>
    </w:p>
    <w:p>
      <w:pPr>
        <w:pStyle w:val="8"/>
        <w:spacing w:before="91"/>
        <w:ind w:left="300"/>
      </w:pPr>
      <w:r>
        <w:rPr>
          <w:w w:val="100"/>
        </w:rPr>
        <w:t xml:space="preserve">    </w:t>
      </w:r>
      <w:r>
        <w:t xml:space="preserve">p:only-child 选择属于其父元素的唯一子元素的每个 &lt;p&gt; 元素。 </w:t>
      </w:r>
    </w:p>
    <w:p>
      <w:pPr>
        <w:pStyle w:val="8"/>
        <w:spacing w:before="91"/>
        <w:ind w:left="300"/>
      </w:pPr>
      <w:r>
        <w:rPr>
          <w:w w:val="100"/>
        </w:rPr>
        <w:t xml:space="preserve">    </w:t>
      </w:r>
      <w:r>
        <w:t xml:space="preserve">p:nth-child(2) 选择属于其父元素的第二个子元素的每个 &lt;p&gt; 元素。 </w:t>
      </w:r>
    </w:p>
    <w:p>
      <w:pPr>
        <w:pStyle w:val="8"/>
        <w:spacing w:before="91"/>
        <w:ind w:left="300"/>
      </w:pPr>
      <w:r>
        <w:rPr>
          <w:w w:val="100"/>
        </w:rPr>
        <w:t xml:space="preserve">    </w:t>
      </w:r>
      <w:r>
        <w:t xml:space="preserve">:enabled、:disabled 控制表单控件的禁用状态。 </w:t>
      </w:r>
    </w:p>
    <w:p>
      <w:pPr>
        <w:pStyle w:val="8"/>
        <w:spacing w:before="90"/>
        <w:ind w:left="300"/>
      </w:pPr>
      <w:r>
        <w:t xml:space="preserve">:checked，单选框或复选框被选中。 </w:t>
      </w:r>
    </w:p>
    <w:p>
      <w:pPr>
        <w:pStyle w:val="8"/>
        <w:rPr>
          <w:sz w:val="20"/>
        </w:rPr>
      </w:pPr>
    </w:p>
    <w:p>
      <w:pPr>
        <w:pStyle w:val="14"/>
        <w:numPr>
          <w:ilvl w:val="0"/>
          <w:numId w:val="59"/>
        </w:numPr>
        <w:tabs>
          <w:tab w:val="left" w:pos="726"/>
        </w:tabs>
        <w:spacing w:before="134" w:after="0" w:line="240" w:lineRule="auto"/>
        <w:ind w:left="725" w:right="0" w:hanging="426"/>
        <w:jc w:val="left"/>
        <w:rPr>
          <w:b/>
          <w:sz w:val="24"/>
        </w:rPr>
      </w:pPr>
      <w:bookmarkStart w:id="572" w:name="_bookmark303"/>
      <w:bookmarkEnd w:id="572"/>
      <w:bookmarkStart w:id="573" w:name="_bookmark303"/>
      <w:bookmarkEnd w:id="573"/>
      <w:r>
        <w:rPr>
          <w:rFonts w:ascii="Calibri Light" w:eastAsia="Calibri Light"/>
          <w:b w:val="0"/>
          <w:sz w:val="24"/>
        </w:rPr>
        <w:t>(</w:t>
      </w:r>
      <w:r>
        <w:rPr>
          <w:b/>
          <w:sz w:val="24"/>
        </w:rPr>
        <w:t>写</w:t>
      </w:r>
      <w:r>
        <w:rPr>
          <w:rFonts w:ascii="Calibri Light" w:eastAsia="Calibri Light"/>
          <w:b w:val="0"/>
          <w:sz w:val="24"/>
        </w:rPr>
        <w:t>)</w:t>
      </w:r>
      <w:r>
        <w:rPr>
          <w:b/>
          <w:spacing w:val="-8"/>
          <w:sz w:val="24"/>
        </w:rPr>
        <w:t xml:space="preserve">描述一段语义的 </w:t>
      </w:r>
      <w:r>
        <w:rPr>
          <w:rFonts w:ascii="Calibri Light" w:eastAsia="Calibri Light"/>
          <w:b w:val="0"/>
          <w:spacing w:val="-3"/>
          <w:sz w:val="24"/>
        </w:rPr>
        <w:t>html</w:t>
      </w:r>
      <w:r>
        <w:rPr>
          <w:rFonts w:ascii="Calibri Light" w:eastAsia="Calibri Light"/>
          <w:b w:val="0"/>
          <w:spacing w:val="5"/>
          <w:sz w:val="24"/>
        </w:rPr>
        <w:t xml:space="preserve"> </w:t>
      </w:r>
      <w:r>
        <w:rPr>
          <w:b/>
          <w:sz w:val="24"/>
        </w:rPr>
        <w:t>代码吧。</w:t>
      </w:r>
    </w:p>
    <w:p>
      <w:pPr>
        <w:pStyle w:val="8"/>
        <w:spacing w:before="6"/>
        <w:rPr>
          <w:b/>
          <w:sz w:val="35"/>
        </w:rPr>
      </w:pPr>
    </w:p>
    <w:p>
      <w:pPr>
        <w:pStyle w:val="8"/>
        <w:spacing w:line="321" w:lineRule="auto"/>
        <w:ind w:left="300" w:right="2489"/>
      </w:pPr>
      <w:r>
        <w:t xml:space="preserve">（HTML5 中新增加的很多标签（如：&lt;article&gt;、&lt;nav&gt;、&lt;header&gt;和&lt;footer&gt;等） 就是基于语义化设计原则）   </w:t>
      </w:r>
    </w:p>
    <w:p>
      <w:pPr>
        <w:pStyle w:val="8"/>
        <w:spacing w:line="269" w:lineRule="exact"/>
        <w:ind w:left="300"/>
      </w:pPr>
      <w:r>
        <w:t xml:space="preserve">&lt; div id="header"&gt; </w:t>
      </w:r>
    </w:p>
    <w:p>
      <w:pPr>
        <w:pStyle w:val="8"/>
        <w:spacing w:before="91"/>
        <w:ind w:left="300"/>
      </w:pPr>
      <w:r>
        <w:t xml:space="preserve">&lt; h1&gt;标题&lt; /h1&gt; </w:t>
      </w:r>
    </w:p>
    <w:p>
      <w:pPr>
        <w:pStyle w:val="8"/>
        <w:spacing w:before="91"/>
        <w:ind w:left="300"/>
      </w:pPr>
      <w:r>
        <w:t xml:space="preserve">&lt; h2&gt;专注 Web 前端技术&lt; /h2&gt; </w:t>
      </w:r>
    </w:p>
    <w:p>
      <w:pPr>
        <w:pStyle w:val="8"/>
        <w:spacing w:before="91"/>
        <w:ind w:left="300"/>
      </w:pPr>
      <w:r>
        <w:t xml:space="preserve">&lt; /div&gt; </w:t>
      </w:r>
    </w:p>
    <w:p>
      <w:pPr>
        <w:pStyle w:val="8"/>
        <w:spacing w:before="91"/>
        <w:ind w:left="300"/>
      </w:pPr>
      <w:r>
        <w:t xml:space="preserve">语义 HTML 具有以下特性： </w:t>
      </w:r>
    </w:p>
    <w:p>
      <w:pPr>
        <w:pStyle w:val="8"/>
        <w:spacing w:before="91"/>
        <w:ind w:left="300"/>
      </w:pPr>
      <w:r>
        <w:rPr>
          <w:w w:val="100"/>
        </w:rPr>
        <w:t xml:space="preserve"> </w:t>
      </w:r>
    </w:p>
    <w:p>
      <w:pPr>
        <w:pStyle w:val="8"/>
        <w:spacing w:before="91" w:line="321" w:lineRule="auto"/>
        <w:ind w:left="300" w:right="6006"/>
      </w:pPr>
      <w:r>
        <w:t xml:space="preserve">文字包裹在元素中，用以反映内容。例如： 段落包含在 &lt;p&gt; 元素中。 </w:t>
      </w:r>
    </w:p>
    <w:p>
      <w:pPr>
        <w:pStyle w:val="8"/>
        <w:spacing w:line="268" w:lineRule="exact"/>
        <w:ind w:left="300"/>
      </w:pPr>
      <w:r>
        <w:t xml:space="preserve">顺序表包含在&lt;ol&gt;元素中。 </w:t>
      </w:r>
    </w:p>
    <w:p>
      <w:pPr>
        <w:pStyle w:val="8"/>
        <w:spacing w:before="91" w:line="321" w:lineRule="auto"/>
        <w:ind w:left="300" w:right="4535"/>
      </w:pPr>
      <w:r>
        <w:t xml:space="preserve">从其他来源引用的大型文字块包含在&lt;blockquote&gt;元素中。HTML 元素不能用作语义用途以外的其他目的。例如： </w:t>
      </w:r>
    </w:p>
    <w:p>
      <w:pPr>
        <w:pStyle w:val="8"/>
        <w:spacing w:line="268" w:lineRule="exact"/>
        <w:ind w:left="300"/>
      </w:pPr>
      <w:r>
        <w:t xml:space="preserve">&lt;h1&gt;包含标题，但并非用于放大文本。 </w:t>
      </w:r>
    </w:p>
    <w:p>
      <w:pPr>
        <w:pStyle w:val="8"/>
        <w:spacing w:before="90"/>
        <w:ind w:left="300"/>
      </w:pPr>
      <w:r>
        <w:t xml:space="preserve">&lt;blockquote&gt;包含大段引述，但并非用于文本缩进。 </w:t>
      </w:r>
    </w:p>
    <w:p>
      <w:pPr>
        <w:pStyle w:val="8"/>
        <w:spacing w:before="91" w:line="321" w:lineRule="auto"/>
        <w:ind w:left="300" w:right="5903"/>
      </w:pPr>
      <w:r>
        <w:rPr>
          <w:spacing w:val="-3"/>
        </w:rPr>
        <w:t xml:space="preserve">空白段落元素 ( </w:t>
      </w:r>
      <w:r>
        <w:t>&lt;p&gt;&lt;/p</w:t>
      </w:r>
      <w:r>
        <w:rPr>
          <w:spacing w:val="-3"/>
        </w:rPr>
        <w:t xml:space="preserve">&gt; ) 并非用于跳行。文本并不直接包含任何样式信息。例如：   </w:t>
      </w:r>
      <w:r>
        <w:t>不使用 &lt;font&gt;</w:t>
      </w:r>
      <w:r>
        <w:rPr>
          <w:spacing w:val="1"/>
        </w:rPr>
        <w:t xml:space="preserve"> 或 &lt;</w:t>
      </w:r>
      <w:r>
        <w:t>center&gt;</w:t>
      </w:r>
      <w:r>
        <w:rPr>
          <w:spacing w:val="-2"/>
        </w:rPr>
        <w:t xml:space="preserve"> 等格式标记。类</w:t>
      </w:r>
      <w:r>
        <w:rPr>
          <w:spacing w:val="-1"/>
        </w:rPr>
        <w:t xml:space="preserve">或 </w:t>
      </w:r>
      <w:r>
        <w:t>ID</w:t>
      </w:r>
      <w:r>
        <w:rPr>
          <w:spacing w:val="-3"/>
        </w:rPr>
        <w:t xml:space="preserve"> 中不引用颜色或位置。</w:t>
      </w:r>
      <w:r>
        <w:t xml:space="preserve"> </w:t>
      </w:r>
    </w:p>
    <w:p>
      <w:pPr>
        <w:pStyle w:val="8"/>
        <w:spacing w:before="3"/>
        <w:rPr>
          <w:sz w:val="23"/>
        </w:rPr>
      </w:pPr>
    </w:p>
    <w:p>
      <w:pPr>
        <w:pStyle w:val="14"/>
        <w:numPr>
          <w:ilvl w:val="0"/>
          <w:numId w:val="59"/>
        </w:numPr>
        <w:tabs>
          <w:tab w:val="left" w:pos="726"/>
        </w:tabs>
        <w:spacing w:before="0" w:after="0" w:line="240" w:lineRule="auto"/>
        <w:ind w:left="725" w:right="0" w:hanging="426"/>
        <w:jc w:val="left"/>
        <w:rPr>
          <w:b/>
          <w:sz w:val="24"/>
        </w:rPr>
      </w:pPr>
      <w:bookmarkStart w:id="574" w:name="_bookmark304"/>
      <w:bookmarkEnd w:id="574"/>
      <w:bookmarkStart w:id="575" w:name="_bookmark304"/>
      <w:bookmarkEnd w:id="575"/>
      <w:r>
        <w:rPr>
          <w:rFonts w:ascii="Calibri Light" w:eastAsia="Calibri Light"/>
          <w:b w:val="0"/>
          <w:sz w:val="24"/>
        </w:rPr>
        <w:t>cookie</w:t>
      </w:r>
      <w:r>
        <w:rPr>
          <w:rFonts w:ascii="Calibri Light" w:eastAsia="Calibri Light"/>
          <w:b w:val="0"/>
          <w:spacing w:val="3"/>
          <w:sz w:val="24"/>
        </w:rPr>
        <w:t xml:space="preserve"> </w:t>
      </w:r>
      <w:r>
        <w:rPr>
          <w:b/>
          <w:sz w:val="24"/>
        </w:rPr>
        <w:t xml:space="preserve">在浏览器和服务器间来回传递。 </w:t>
      </w:r>
      <w:r>
        <w:rPr>
          <w:rFonts w:ascii="Calibri Light" w:eastAsia="Calibri Light"/>
          <w:b w:val="0"/>
          <w:spacing w:val="-3"/>
          <w:sz w:val="24"/>
        </w:rPr>
        <w:t>sessionStorage</w:t>
      </w:r>
      <w:r>
        <w:rPr>
          <w:rFonts w:ascii="Calibri Light" w:eastAsia="Calibri Light"/>
          <w:b w:val="0"/>
          <w:spacing w:val="5"/>
          <w:sz w:val="24"/>
        </w:rPr>
        <w:t xml:space="preserve"> </w:t>
      </w:r>
      <w:r>
        <w:rPr>
          <w:b/>
          <w:spacing w:val="-31"/>
          <w:sz w:val="24"/>
        </w:rPr>
        <w:t xml:space="preserve">和 </w:t>
      </w:r>
      <w:r>
        <w:rPr>
          <w:rFonts w:ascii="Calibri Light" w:eastAsia="Calibri Light"/>
          <w:b w:val="0"/>
          <w:spacing w:val="-3"/>
          <w:sz w:val="24"/>
        </w:rPr>
        <w:t>localStorage</w:t>
      </w:r>
      <w:r>
        <w:rPr>
          <w:rFonts w:ascii="Calibri Light" w:eastAsia="Calibri Light"/>
          <w:b w:val="0"/>
          <w:spacing w:val="2"/>
          <w:sz w:val="24"/>
        </w:rPr>
        <w:t xml:space="preserve"> </w:t>
      </w:r>
      <w:r>
        <w:rPr>
          <w:b/>
          <w:sz w:val="24"/>
        </w:rPr>
        <w:t>区别</w:t>
      </w:r>
    </w:p>
    <w:p>
      <w:pPr>
        <w:pStyle w:val="8"/>
        <w:spacing w:before="6"/>
        <w:rPr>
          <w:b/>
          <w:sz w:val="35"/>
        </w:rPr>
      </w:pPr>
    </w:p>
    <w:p>
      <w:pPr>
        <w:pStyle w:val="8"/>
        <w:spacing w:line="321" w:lineRule="auto"/>
        <w:ind w:left="547" w:right="4278"/>
      </w:pPr>
      <w:r>
        <w:t xml:space="preserve">sessionStorage 和 localStorage 的存储空间更大； sessionStorage 和 localStorage 有更多丰富易用的接口； sessionStorage 和 localStorage 各自独立的存储空间； </w:t>
      </w:r>
    </w:p>
    <w:p>
      <w:pPr>
        <w:pStyle w:val="8"/>
        <w:spacing w:before="2"/>
        <w:rPr>
          <w:sz w:val="23"/>
        </w:rPr>
      </w:pPr>
    </w:p>
    <w:p>
      <w:pPr>
        <w:pStyle w:val="14"/>
        <w:numPr>
          <w:ilvl w:val="0"/>
          <w:numId w:val="59"/>
        </w:numPr>
        <w:tabs>
          <w:tab w:val="left" w:pos="726"/>
        </w:tabs>
        <w:spacing w:before="1" w:after="0" w:line="422" w:lineRule="auto"/>
        <w:ind w:left="725" w:right="1794" w:hanging="425"/>
        <w:jc w:val="left"/>
        <w:rPr>
          <w:b/>
          <w:sz w:val="24"/>
        </w:rPr>
      </w:pPr>
      <w:bookmarkStart w:id="576" w:name="_bookmark305"/>
      <w:bookmarkEnd w:id="576"/>
      <w:bookmarkStart w:id="577" w:name="_bookmark305"/>
      <w:bookmarkEnd w:id="577"/>
      <w:r>
        <w:rPr>
          <w:rFonts w:ascii="Calibri Light" w:eastAsia="Calibri Light"/>
          <w:b w:val="0"/>
          <w:spacing w:val="-3"/>
          <w:sz w:val="24"/>
        </w:rPr>
        <w:t>html5</w:t>
      </w:r>
      <w:r>
        <w:rPr>
          <w:rFonts w:ascii="Calibri Light" w:eastAsia="Calibri Light"/>
          <w:b w:val="0"/>
          <w:spacing w:val="4"/>
          <w:sz w:val="24"/>
        </w:rPr>
        <w:t xml:space="preserve"> </w:t>
      </w:r>
      <w:r>
        <w:rPr>
          <w:b/>
          <w:spacing w:val="-9"/>
          <w:sz w:val="24"/>
        </w:rPr>
        <w:t xml:space="preserve">有哪些新特性、移除了那些元素？如何处理 </w:t>
      </w:r>
      <w:r>
        <w:rPr>
          <w:rFonts w:ascii="Calibri Light" w:eastAsia="Calibri Light"/>
          <w:b w:val="0"/>
          <w:spacing w:val="-3"/>
          <w:sz w:val="24"/>
        </w:rPr>
        <w:t>HTML5</w:t>
      </w:r>
      <w:r>
        <w:rPr>
          <w:rFonts w:ascii="Calibri Light" w:eastAsia="Calibri Light"/>
          <w:b w:val="0"/>
          <w:spacing w:val="4"/>
          <w:sz w:val="24"/>
        </w:rPr>
        <w:t xml:space="preserve"> </w:t>
      </w:r>
      <w:r>
        <w:rPr>
          <w:b/>
          <w:sz w:val="24"/>
        </w:rPr>
        <w:t>新标签的浏览器兼</w:t>
      </w:r>
      <w:r>
        <w:rPr>
          <w:b/>
          <w:spacing w:val="-1"/>
          <w:sz w:val="24"/>
        </w:rPr>
        <w:t xml:space="preserve">容问题？如何区分 </w:t>
      </w:r>
      <w:r>
        <w:rPr>
          <w:rFonts w:ascii="Calibri Light" w:eastAsia="Calibri Light"/>
          <w:b w:val="0"/>
          <w:sz w:val="24"/>
        </w:rPr>
        <w:t>HTML</w:t>
      </w:r>
      <w:r>
        <w:rPr>
          <w:rFonts w:ascii="Calibri Light" w:eastAsia="Calibri Light"/>
          <w:b w:val="0"/>
          <w:spacing w:val="9"/>
          <w:sz w:val="24"/>
        </w:rPr>
        <w:t xml:space="preserve"> </w:t>
      </w:r>
      <w:r>
        <w:rPr>
          <w:b/>
          <w:spacing w:val="-1"/>
          <w:sz w:val="24"/>
        </w:rPr>
        <w:t xml:space="preserve">和 </w:t>
      </w:r>
      <w:r>
        <w:rPr>
          <w:rFonts w:ascii="Calibri Light" w:eastAsia="Calibri Light"/>
          <w:b w:val="0"/>
          <w:spacing w:val="-3"/>
          <w:sz w:val="24"/>
        </w:rPr>
        <w:t>HTML5</w:t>
      </w:r>
      <w:r>
        <w:rPr>
          <w:b/>
          <w:spacing w:val="-3"/>
          <w:sz w:val="24"/>
        </w:rPr>
        <w:t>？</w:t>
      </w:r>
    </w:p>
    <w:p>
      <w:pPr>
        <w:pStyle w:val="8"/>
        <w:spacing w:before="220"/>
        <w:ind w:left="720"/>
      </w:pPr>
      <w:r>
        <w:t>*</w:t>
      </w:r>
      <w:r>
        <w:rPr>
          <w:spacing w:val="-52"/>
        </w:rPr>
        <w:t xml:space="preserve"> </w:t>
      </w:r>
      <w:r>
        <w:t>HTML5</w:t>
      </w:r>
      <w:r>
        <w:rPr>
          <w:spacing w:val="-3"/>
        </w:rPr>
        <w:t xml:space="preserve"> 现在已经不是 </w:t>
      </w:r>
      <w:r>
        <w:t>SGML</w:t>
      </w:r>
      <w:r>
        <w:rPr>
          <w:spacing w:val="-8"/>
        </w:rPr>
        <w:t xml:space="preserve"> 的子集，主要是关于图像，位置，存储，多任务等功能的</w:t>
      </w:r>
    </w:p>
    <w:p>
      <w:pPr>
        <w:spacing w:after="0"/>
        <w:sectPr>
          <w:pgSz w:w="11910" w:h="16840"/>
          <w:pgMar w:top="1440" w:right="0" w:bottom="280" w:left="1500" w:header="720" w:footer="720" w:gutter="0"/>
        </w:sectPr>
      </w:pPr>
    </w:p>
    <w:p>
      <w:pPr>
        <w:pStyle w:val="8"/>
        <w:spacing w:before="60"/>
        <w:ind w:left="720"/>
      </w:pPr>
      <w:r>
        <w:t xml:space="preserve">增加。 </w:t>
      </w:r>
    </w:p>
    <w:p>
      <w:pPr>
        <w:pStyle w:val="8"/>
        <w:spacing w:before="91"/>
        <w:ind w:left="547"/>
      </w:pPr>
      <w:r>
        <w:t xml:space="preserve">* 绘画 canvas   </w:t>
      </w:r>
    </w:p>
    <w:p>
      <w:pPr>
        <w:pStyle w:val="8"/>
        <w:spacing w:before="91"/>
        <w:ind w:left="547"/>
      </w:pPr>
      <w:r>
        <w:rPr>
          <w:w w:val="100"/>
        </w:rPr>
        <w:t xml:space="preserve">  </w:t>
      </w:r>
      <w:r>
        <w:t xml:space="preserve">用于媒介回放的 video 和 audio 元素  </w:t>
      </w:r>
    </w:p>
    <w:p>
      <w:pPr>
        <w:pStyle w:val="8"/>
        <w:spacing w:before="91"/>
        <w:ind w:left="547"/>
      </w:pPr>
      <w:r>
        <w:rPr>
          <w:w w:val="100"/>
        </w:rPr>
        <w:t xml:space="preserve">  </w:t>
      </w:r>
      <w:r>
        <w:t xml:space="preserve">本地离线存储 localStorage 长期存储数据，浏览器关闭后数据不丢失； </w:t>
      </w:r>
    </w:p>
    <w:p>
      <w:pPr>
        <w:pStyle w:val="8"/>
        <w:spacing w:before="90"/>
        <w:ind w:left="300"/>
      </w:pPr>
      <w:r>
        <w:rPr>
          <w:w w:val="100"/>
        </w:rPr>
        <w:t xml:space="preserve">  </w:t>
      </w:r>
      <w:r>
        <w:t xml:space="preserve">sessionStorage 的数据在浏览器关闭后自动删除 </w:t>
      </w:r>
    </w:p>
    <w:p>
      <w:pPr>
        <w:pStyle w:val="8"/>
        <w:spacing w:before="91"/>
        <w:ind w:left="300"/>
      </w:pPr>
      <w:r>
        <w:rPr>
          <w:w w:val="100"/>
        </w:rPr>
        <w:t xml:space="preserve">  </w:t>
      </w:r>
      <w:r>
        <w:t xml:space="preserve">语意化更好的内容元素，比如 article、footer、header、nav、section  </w:t>
      </w:r>
    </w:p>
    <w:p>
      <w:pPr>
        <w:pStyle w:val="8"/>
        <w:spacing w:before="91"/>
        <w:ind w:left="300"/>
      </w:pPr>
      <w:r>
        <w:rPr>
          <w:w w:val="100"/>
        </w:rPr>
        <w:t xml:space="preserve">  </w:t>
      </w:r>
      <w:r>
        <w:t xml:space="preserve">表单控件，calendar、date、time、email、url、search   </w:t>
      </w:r>
    </w:p>
    <w:p>
      <w:pPr>
        <w:pStyle w:val="8"/>
        <w:spacing w:before="91"/>
        <w:ind w:left="300"/>
      </w:pPr>
      <w:r>
        <w:rPr>
          <w:w w:val="100"/>
        </w:rPr>
        <w:t xml:space="preserve">  </w:t>
      </w:r>
      <w:r>
        <w:t xml:space="preserve">新的技术 webworker, websockt, Geolocation </w:t>
      </w:r>
    </w:p>
    <w:p>
      <w:pPr>
        <w:pStyle w:val="8"/>
        <w:spacing w:before="91"/>
        <w:ind w:left="300"/>
      </w:pPr>
      <w:r>
        <w:t xml:space="preserve">* 移除的元素 </w:t>
      </w:r>
    </w:p>
    <w:p>
      <w:pPr>
        <w:pStyle w:val="8"/>
        <w:spacing w:before="92" w:line="321" w:lineRule="auto"/>
        <w:ind w:left="300" w:right="3589"/>
      </w:pPr>
      <w:r>
        <w:t xml:space="preserve">纯表现的元素：basefont，big，center，font, s，strike，tt，u； 对可用性产生负面影响的元素：frame，frameset，noframes； </w:t>
      </w:r>
    </w:p>
    <w:p>
      <w:pPr>
        <w:pStyle w:val="8"/>
        <w:spacing w:line="268" w:lineRule="exact"/>
        <w:ind w:left="300"/>
      </w:pPr>
      <w:r>
        <w:t xml:space="preserve">支持 HTML5 新标签： </w:t>
      </w:r>
    </w:p>
    <w:p>
      <w:pPr>
        <w:pStyle w:val="8"/>
        <w:spacing w:before="91"/>
        <w:ind w:left="300"/>
      </w:pPr>
      <w:r>
        <w:t xml:space="preserve">* IE8/IE7/IE6 支持通过document.createElement 方法产生的标签， </w:t>
      </w:r>
    </w:p>
    <w:p>
      <w:pPr>
        <w:pStyle w:val="8"/>
        <w:spacing w:before="91"/>
        <w:ind w:left="300"/>
      </w:pPr>
      <w:r>
        <w:rPr>
          <w:w w:val="100"/>
        </w:rPr>
        <w:t xml:space="preserve"> </w:t>
      </w:r>
      <w:r>
        <w:rPr>
          <w:spacing w:val="-1"/>
          <w:w w:val="100"/>
        </w:rPr>
        <w:t xml:space="preserve"> </w:t>
      </w:r>
      <w:r>
        <w:rPr>
          <w:spacing w:val="-6"/>
        </w:rPr>
        <w:t xml:space="preserve">可以利用这一特性让这些浏览器支持 </w:t>
      </w:r>
      <w:r>
        <w:t>HTML5</w:t>
      </w:r>
      <w:r>
        <w:rPr>
          <w:spacing w:val="-11"/>
        </w:rPr>
        <w:t xml:space="preserve"> 新标签，</w:t>
      </w:r>
      <w:r>
        <w:t xml:space="preserve"> </w:t>
      </w:r>
    </w:p>
    <w:p>
      <w:pPr>
        <w:pStyle w:val="8"/>
        <w:spacing w:before="91"/>
        <w:ind w:left="300"/>
      </w:pPr>
      <w:r>
        <w:rPr>
          <w:w w:val="100"/>
        </w:rPr>
        <w:t xml:space="preserve"> </w:t>
      </w:r>
      <w:r>
        <w:rPr>
          <w:spacing w:val="-1"/>
          <w:w w:val="100"/>
        </w:rPr>
        <w:t xml:space="preserve"> </w:t>
      </w:r>
      <w:r>
        <w:rPr>
          <w:spacing w:val="-3"/>
        </w:rPr>
        <w:t>浏览器支持新标签后，还需要添加标签默认的样式：</w:t>
      </w:r>
      <w:r>
        <w:t xml:space="preserve"> </w:t>
      </w:r>
    </w:p>
    <w:p>
      <w:pPr>
        <w:pStyle w:val="8"/>
        <w:spacing w:before="90"/>
        <w:ind w:left="300"/>
      </w:pPr>
      <w:r>
        <w:t xml:space="preserve">* 当然最好的方式是直接使用成熟的框架、使用最多的是 html5shim 框架 </w:t>
      </w:r>
    </w:p>
    <w:p>
      <w:pPr>
        <w:pStyle w:val="8"/>
        <w:spacing w:before="91"/>
        <w:ind w:left="300"/>
      </w:pPr>
      <w:r>
        <w:t xml:space="preserve">&lt;!--[if lt IE 9]&gt; </w:t>
      </w:r>
    </w:p>
    <w:p>
      <w:pPr>
        <w:pStyle w:val="8"/>
        <w:spacing w:before="91"/>
        <w:ind w:left="300"/>
      </w:pPr>
      <w:r>
        <w:t>&lt;script&gt; src="</w:t>
      </w:r>
      <w:r>
        <w:fldChar w:fldCharType="begin"/>
      </w:r>
      <w:r>
        <w:instrText xml:space="preserve"> HYPERLINK "http://html5shim.googlecode.com/svn/trunk/html5.js" \h </w:instrText>
      </w:r>
      <w:r>
        <w:fldChar w:fldCharType="separate"/>
      </w:r>
      <w:r>
        <w:t>http://html5shim.googlecode.com/svn/trunk/html5.js</w:t>
      </w:r>
      <w:r>
        <w:fldChar w:fldCharType="end"/>
      </w:r>
      <w:r>
        <w:t xml:space="preserve">"&lt;/script&gt; </w:t>
      </w:r>
    </w:p>
    <w:p>
      <w:pPr>
        <w:pStyle w:val="8"/>
        <w:spacing w:before="92"/>
        <w:ind w:left="300"/>
      </w:pPr>
      <w:r>
        <w:t xml:space="preserve">&lt;![endif]--&gt; </w:t>
      </w:r>
    </w:p>
    <w:p>
      <w:pPr>
        <w:pStyle w:val="8"/>
        <w:rPr>
          <w:sz w:val="20"/>
        </w:rPr>
      </w:pPr>
    </w:p>
    <w:p>
      <w:pPr>
        <w:pStyle w:val="14"/>
        <w:numPr>
          <w:ilvl w:val="0"/>
          <w:numId w:val="59"/>
        </w:numPr>
        <w:tabs>
          <w:tab w:val="left" w:pos="726"/>
        </w:tabs>
        <w:spacing w:before="133" w:after="0" w:line="240" w:lineRule="auto"/>
        <w:ind w:left="725" w:right="0" w:hanging="426"/>
        <w:jc w:val="left"/>
        <w:rPr>
          <w:b/>
          <w:sz w:val="24"/>
        </w:rPr>
      </w:pPr>
      <w:bookmarkStart w:id="578" w:name="_bookmark306"/>
      <w:bookmarkEnd w:id="578"/>
      <w:bookmarkStart w:id="579" w:name="_bookmark306"/>
      <w:bookmarkEnd w:id="579"/>
      <w:r>
        <w:rPr>
          <w:b/>
          <w:spacing w:val="-1"/>
          <w:sz w:val="24"/>
        </w:rPr>
        <w:t xml:space="preserve">如何区分： </w:t>
      </w:r>
      <w:r>
        <w:rPr>
          <w:rFonts w:ascii="Calibri Light" w:eastAsia="Calibri Light"/>
          <w:b w:val="0"/>
          <w:sz w:val="24"/>
        </w:rPr>
        <w:t>DOCTYPE</w:t>
      </w:r>
      <w:r>
        <w:rPr>
          <w:rFonts w:ascii="Calibri Light" w:eastAsia="Calibri Light"/>
          <w:b w:val="0"/>
          <w:spacing w:val="1"/>
          <w:sz w:val="24"/>
        </w:rPr>
        <w:t xml:space="preserve"> </w:t>
      </w:r>
      <w:r>
        <w:rPr>
          <w:b/>
          <w:sz w:val="24"/>
        </w:rPr>
        <w:t>声明</w:t>
      </w:r>
      <w:r>
        <w:rPr>
          <w:rFonts w:ascii="Calibri Light" w:eastAsia="Calibri Light"/>
          <w:b w:val="0"/>
          <w:sz w:val="24"/>
        </w:rPr>
        <w:t>\</w:t>
      </w:r>
      <w:r>
        <w:rPr>
          <w:b/>
          <w:sz w:val="24"/>
        </w:rPr>
        <w:t>新增的结构元素</w:t>
      </w:r>
      <w:r>
        <w:rPr>
          <w:rFonts w:ascii="Calibri Light" w:eastAsia="Calibri Light"/>
          <w:b w:val="0"/>
          <w:sz w:val="24"/>
        </w:rPr>
        <w:t>\</w:t>
      </w:r>
      <w:r>
        <w:rPr>
          <w:b/>
          <w:sz w:val="24"/>
        </w:rPr>
        <w:t>功能元素</w:t>
      </w:r>
    </w:p>
    <w:p>
      <w:pPr>
        <w:pStyle w:val="8"/>
        <w:spacing w:before="7"/>
        <w:rPr>
          <w:b/>
          <w:sz w:val="38"/>
        </w:rPr>
      </w:pPr>
    </w:p>
    <w:p>
      <w:pPr>
        <w:pStyle w:val="5"/>
        <w:numPr>
          <w:ilvl w:val="0"/>
          <w:numId w:val="59"/>
        </w:numPr>
        <w:tabs>
          <w:tab w:val="left" w:pos="726"/>
        </w:tabs>
        <w:spacing w:before="0" w:after="0" w:line="240" w:lineRule="auto"/>
        <w:ind w:left="725" w:right="0" w:hanging="426"/>
        <w:jc w:val="left"/>
      </w:pPr>
      <w:bookmarkStart w:id="580" w:name="_bookmark307"/>
      <w:bookmarkEnd w:id="580"/>
      <w:bookmarkStart w:id="581" w:name="_bookmark307"/>
      <w:bookmarkEnd w:id="581"/>
      <w:r>
        <w:t>语义化的理解？</w:t>
      </w:r>
    </w:p>
    <w:p>
      <w:pPr>
        <w:pStyle w:val="8"/>
        <w:spacing w:before="6"/>
        <w:rPr>
          <w:b/>
          <w:sz w:val="35"/>
        </w:rPr>
      </w:pPr>
    </w:p>
    <w:p>
      <w:pPr>
        <w:pStyle w:val="8"/>
        <w:ind w:left="667"/>
      </w:pPr>
      <w:r>
        <w:t xml:space="preserve">用正确的标签做正确的事情！ </w:t>
      </w:r>
    </w:p>
    <w:p>
      <w:pPr>
        <w:pStyle w:val="8"/>
        <w:spacing w:before="91" w:line="321" w:lineRule="auto"/>
        <w:ind w:left="667" w:right="3066"/>
      </w:pPr>
      <w:r>
        <w:t>html</w:t>
      </w:r>
      <w:r>
        <w:rPr>
          <w:spacing w:val="-8"/>
        </w:rPr>
        <w:t xml:space="preserve"> 语义化就是让页面的内容结构化，便于对浏览器、搜索引擎解析； </w:t>
      </w:r>
      <w:r>
        <w:rPr>
          <w:spacing w:val="-10"/>
        </w:rPr>
        <w:t xml:space="preserve">在没有样式 </w:t>
      </w:r>
      <w:r>
        <w:t>CCS</w:t>
      </w:r>
      <w:r>
        <w:rPr>
          <w:spacing w:val="-9"/>
        </w:rPr>
        <w:t xml:space="preserve"> 情况下也以一种文档格式显示，并且是容易阅读的。</w:t>
      </w:r>
      <w:r>
        <w:t xml:space="preserve"> </w:t>
      </w:r>
    </w:p>
    <w:p>
      <w:pPr>
        <w:pStyle w:val="8"/>
        <w:spacing w:line="321" w:lineRule="auto"/>
        <w:ind w:left="300" w:right="2696" w:firstLine="367"/>
      </w:pPr>
      <w:r>
        <w:rPr>
          <w:spacing w:val="-3"/>
        </w:rPr>
        <w:t xml:space="preserve">搜索引擎的爬虫依赖于标记来确定上下文和各个关键字的权重，利于 </w:t>
      </w:r>
      <w:r>
        <w:t>SEO。</w:t>
      </w:r>
      <w:r>
        <w:rPr>
          <w:spacing w:val="-3"/>
        </w:rPr>
        <w:t>使阅读源代码的人对网站更容易将网站分块，便于阅读维护理解。</w:t>
      </w:r>
      <w:r>
        <w:t xml:space="preserve"> </w:t>
      </w:r>
    </w:p>
    <w:p>
      <w:pPr>
        <w:pStyle w:val="8"/>
        <w:spacing w:before="3"/>
        <w:rPr>
          <w:sz w:val="23"/>
        </w:rPr>
      </w:pPr>
    </w:p>
    <w:p>
      <w:pPr>
        <w:pStyle w:val="14"/>
        <w:numPr>
          <w:ilvl w:val="0"/>
          <w:numId w:val="59"/>
        </w:numPr>
        <w:tabs>
          <w:tab w:val="left" w:pos="726"/>
        </w:tabs>
        <w:spacing w:before="0" w:after="0" w:line="240" w:lineRule="auto"/>
        <w:ind w:left="725" w:right="0" w:hanging="426"/>
        <w:jc w:val="left"/>
        <w:rPr>
          <w:b/>
          <w:sz w:val="24"/>
        </w:rPr>
      </w:pPr>
      <w:bookmarkStart w:id="582" w:name="_bookmark308"/>
      <w:bookmarkEnd w:id="582"/>
      <w:bookmarkStart w:id="583" w:name="_bookmark308"/>
      <w:bookmarkEnd w:id="583"/>
      <w:r>
        <w:rPr>
          <w:rFonts w:ascii="Calibri Light" w:eastAsia="Calibri Light"/>
          <w:b w:val="0"/>
          <w:spacing w:val="-3"/>
          <w:sz w:val="24"/>
        </w:rPr>
        <w:t>HTML5</w:t>
      </w:r>
      <w:r>
        <w:rPr>
          <w:rFonts w:ascii="Calibri Light" w:eastAsia="Calibri Light"/>
          <w:b w:val="0"/>
          <w:spacing w:val="4"/>
          <w:sz w:val="24"/>
        </w:rPr>
        <w:t xml:space="preserve"> </w:t>
      </w:r>
      <w:r>
        <w:rPr>
          <w:b/>
          <w:sz w:val="24"/>
        </w:rPr>
        <w:t>的离线储存？</w:t>
      </w:r>
    </w:p>
    <w:p>
      <w:pPr>
        <w:pStyle w:val="8"/>
        <w:spacing w:before="6"/>
        <w:rPr>
          <w:b/>
          <w:sz w:val="35"/>
        </w:rPr>
      </w:pPr>
    </w:p>
    <w:p>
      <w:pPr>
        <w:pStyle w:val="8"/>
        <w:spacing w:line="321" w:lineRule="auto"/>
        <w:ind w:left="547" w:right="4076"/>
      </w:pPr>
      <w:r>
        <w:t xml:space="preserve">localStorage 长期存储数据，浏览器关闭后数据不丢失； sessionStorage 数据在浏览器关闭后自动删除。 </w:t>
      </w:r>
    </w:p>
    <w:p>
      <w:pPr>
        <w:pStyle w:val="8"/>
        <w:spacing w:before="3"/>
        <w:rPr>
          <w:sz w:val="23"/>
        </w:rPr>
      </w:pPr>
    </w:p>
    <w:p>
      <w:pPr>
        <w:pStyle w:val="14"/>
        <w:numPr>
          <w:ilvl w:val="0"/>
          <w:numId w:val="59"/>
        </w:numPr>
        <w:tabs>
          <w:tab w:val="left" w:pos="726"/>
        </w:tabs>
        <w:spacing w:before="0" w:after="0" w:line="240" w:lineRule="auto"/>
        <w:ind w:left="725" w:right="0" w:hanging="426"/>
        <w:jc w:val="left"/>
        <w:rPr>
          <w:b/>
          <w:sz w:val="24"/>
        </w:rPr>
      </w:pPr>
      <w:bookmarkStart w:id="584" w:name="_bookmark309"/>
      <w:bookmarkEnd w:id="584"/>
      <w:bookmarkStart w:id="585" w:name="_bookmark309"/>
      <w:bookmarkEnd w:id="585"/>
      <w:r>
        <w:rPr>
          <w:b/>
          <w:spacing w:val="-21"/>
          <w:sz w:val="24"/>
        </w:rPr>
        <w:t xml:space="preserve">写出 </w:t>
      </w:r>
      <w:r>
        <w:rPr>
          <w:rFonts w:ascii="Calibri Light" w:eastAsia="Calibri Light"/>
          <w:b w:val="0"/>
          <w:spacing w:val="-3"/>
          <w:sz w:val="24"/>
        </w:rPr>
        <w:t>HTML5</w:t>
      </w:r>
      <w:r>
        <w:rPr>
          <w:rFonts w:ascii="Calibri Light" w:eastAsia="Calibri Light"/>
          <w:b w:val="0"/>
          <w:spacing w:val="4"/>
          <w:sz w:val="24"/>
        </w:rPr>
        <w:t xml:space="preserve"> </w:t>
      </w:r>
      <w:r>
        <w:rPr>
          <w:b/>
          <w:sz w:val="24"/>
        </w:rPr>
        <w:t>的文档声明方式</w:t>
      </w:r>
    </w:p>
    <w:p>
      <w:pPr>
        <w:pStyle w:val="8"/>
        <w:rPr>
          <w:b/>
          <w:sz w:val="20"/>
        </w:rPr>
      </w:pPr>
    </w:p>
    <w:p>
      <w:pPr>
        <w:pStyle w:val="8"/>
        <w:spacing w:before="9"/>
        <w:rPr>
          <w:b/>
          <w:sz w:val="17"/>
        </w:rPr>
      </w:pPr>
    </w:p>
    <w:tbl>
      <w:tblPr>
        <w:tblStyle w:val="12"/>
        <w:tblW w:w="2621"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
        <w:gridCol w:w="2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1" w:hRule="atLeast"/>
        </w:trPr>
        <w:tc>
          <w:tcPr>
            <w:tcW w:w="470" w:type="dxa"/>
          </w:tcPr>
          <w:p>
            <w:pPr>
              <w:pStyle w:val="15"/>
              <w:spacing w:line="191" w:lineRule="exact"/>
              <w:ind w:left="35"/>
              <w:jc w:val="center"/>
              <w:rPr>
                <w:sz w:val="21"/>
              </w:rPr>
            </w:pPr>
            <w:r>
              <w:rPr>
                <w:w w:val="100"/>
                <w:sz w:val="21"/>
              </w:rPr>
              <w:t xml:space="preserve"> </w:t>
            </w:r>
          </w:p>
        </w:tc>
        <w:tc>
          <w:tcPr>
            <w:tcW w:w="2151" w:type="dxa"/>
          </w:tcPr>
          <w:p>
            <w:pPr>
              <w:pStyle w:val="15"/>
              <w:spacing w:line="191" w:lineRule="exact"/>
              <w:ind w:left="164"/>
              <w:rPr>
                <w:sz w:val="21"/>
              </w:rPr>
            </w:pPr>
            <w:r>
              <w:rPr>
                <w:color w:val="FF0000"/>
                <w:w w:val="100"/>
                <w:sz w:val="21"/>
              </w:rPr>
              <w:t xml:space="preserve"> </w:t>
            </w:r>
            <w:r>
              <w:rPr>
                <w:color w:val="FF0000"/>
                <w:sz w:val="21"/>
              </w:rPr>
              <w:t xml:space="preserve"> </w:t>
            </w:r>
            <w:r>
              <w:rPr>
                <w:sz w:val="21"/>
              </w:rPr>
              <w:t>&lt;DOCYPE</w:t>
            </w:r>
            <w:r>
              <w:rPr>
                <w:spacing w:val="104"/>
                <w:sz w:val="21"/>
              </w:rPr>
              <w:t xml:space="preserve"> </w:t>
            </w:r>
            <w:r>
              <w:rPr>
                <w:sz w:val="21"/>
              </w:rPr>
              <w:t xml:space="preserve">html&gt; </w:t>
            </w:r>
          </w:p>
        </w:tc>
      </w:tr>
    </w:tbl>
    <w:p>
      <w:pPr>
        <w:spacing w:after="0" w:line="191" w:lineRule="exact"/>
        <w:rPr>
          <w:sz w:val="21"/>
        </w:rPr>
        <w:sectPr>
          <w:pgSz w:w="11910" w:h="16840"/>
          <w:pgMar w:top="1440" w:right="0" w:bottom="280" w:left="1500" w:header="720" w:footer="720" w:gutter="0"/>
        </w:sectPr>
      </w:pPr>
    </w:p>
    <w:p>
      <w:pPr>
        <w:pStyle w:val="14"/>
        <w:numPr>
          <w:ilvl w:val="0"/>
          <w:numId w:val="59"/>
        </w:numPr>
        <w:tabs>
          <w:tab w:val="left" w:pos="726"/>
        </w:tabs>
        <w:spacing w:before="39" w:after="0" w:line="240" w:lineRule="auto"/>
        <w:ind w:left="725" w:right="0" w:hanging="426"/>
        <w:jc w:val="left"/>
        <w:rPr>
          <w:b/>
          <w:sz w:val="24"/>
        </w:rPr>
      </w:pPr>
      <w:bookmarkStart w:id="586" w:name="_bookmark310"/>
      <w:bookmarkEnd w:id="586"/>
      <w:bookmarkStart w:id="587" w:name="_bookmark310"/>
      <w:bookmarkEnd w:id="587"/>
      <w:r>
        <w:rPr>
          <w:rFonts w:ascii="Calibri Light" w:eastAsia="Calibri Light"/>
          <w:b w:val="0"/>
          <w:spacing w:val="-3"/>
          <w:sz w:val="24"/>
        </w:rPr>
        <w:t>HTML5</w:t>
      </w:r>
      <w:r>
        <w:rPr>
          <w:rFonts w:ascii="Calibri Light" w:eastAsia="Calibri Light"/>
          <w:b w:val="0"/>
          <w:spacing w:val="3"/>
          <w:sz w:val="24"/>
        </w:rPr>
        <w:t xml:space="preserve"> </w:t>
      </w:r>
      <w:r>
        <w:rPr>
          <w:b/>
          <w:spacing w:val="-31"/>
          <w:sz w:val="24"/>
        </w:rPr>
        <w:t xml:space="preserve">和 </w:t>
      </w:r>
      <w:r>
        <w:rPr>
          <w:rFonts w:ascii="Calibri Light" w:eastAsia="Calibri Light"/>
          <w:b w:val="0"/>
          <w:sz w:val="24"/>
        </w:rPr>
        <w:t>CSS3</w:t>
      </w:r>
      <w:r>
        <w:rPr>
          <w:rFonts w:ascii="Calibri Light" w:eastAsia="Calibri Light"/>
          <w:b w:val="0"/>
          <w:spacing w:val="3"/>
          <w:sz w:val="24"/>
        </w:rPr>
        <w:t xml:space="preserve"> </w:t>
      </w:r>
      <w:r>
        <w:rPr>
          <w:b/>
          <w:sz w:val="24"/>
        </w:rPr>
        <w:t>的新标签</w:t>
      </w:r>
    </w:p>
    <w:p>
      <w:pPr>
        <w:pStyle w:val="8"/>
        <w:rPr>
          <w:b/>
          <w:sz w:val="20"/>
        </w:rPr>
      </w:pPr>
    </w:p>
    <w:p>
      <w:pPr>
        <w:pStyle w:val="8"/>
        <w:spacing w:before="9"/>
        <w:rPr>
          <w:b/>
          <w:sz w:val="17"/>
        </w:rPr>
      </w:pPr>
    </w:p>
    <w:tbl>
      <w:tblPr>
        <w:tblStyle w:val="12"/>
        <w:tblW w:w="9762"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
        <w:gridCol w:w="9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470" w:type="dxa"/>
          </w:tcPr>
          <w:p>
            <w:pPr>
              <w:pStyle w:val="15"/>
              <w:spacing w:before="151"/>
              <w:ind w:left="35"/>
              <w:jc w:val="center"/>
              <w:rPr>
                <w:sz w:val="21"/>
              </w:rPr>
            </w:pPr>
            <w:r>
              <w:rPr>
                <w:w w:val="100"/>
                <w:sz w:val="21"/>
              </w:rPr>
              <w:t xml:space="preserve"> </w:t>
            </w:r>
          </w:p>
          <w:p>
            <w:pPr>
              <w:pStyle w:val="15"/>
              <w:spacing w:before="91"/>
              <w:ind w:left="35"/>
              <w:jc w:val="center"/>
              <w:rPr>
                <w:sz w:val="21"/>
              </w:rPr>
            </w:pPr>
            <w:r>
              <w:rPr>
                <w:w w:val="100"/>
                <w:sz w:val="21"/>
              </w:rPr>
              <w:t xml:space="preserve"> </w:t>
            </w:r>
          </w:p>
        </w:tc>
        <w:tc>
          <w:tcPr>
            <w:tcW w:w="9292" w:type="dxa"/>
          </w:tcPr>
          <w:p>
            <w:pPr>
              <w:pStyle w:val="15"/>
              <w:spacing w:line="241" w:lineRule="exact"/>
              <w:ind w:left="164"/>
              <w:rPr>
                <w:sz w:val="21"/>
              </w:rPr>
            </w:pPr>
            <w:r>
              <w:rPr>
                <w:sz w:val="21"/>
              </w:rPr>
              <w:t>HTML5： nav, footer, header, section, hgroup, video, time, canvas,</w:t>
            </w:r>
            <w:r>
              <w:rPr>
                <w:spacing w:val="91"/>
                <w:sz w:val="21"/>
              </w:rPr>
              <w:t xml:space="preserve"> </w:t>
            </w:r>
            <w:r>
              <w:rPr>
                <w:sz w:val="21"/>
              </w:rPr>
              <w:t xml:space="preserve">audio... </w:t>
            </w:r>
          </w:p>
          <w:p>
            <w:pPr>
              <w:pStyle w:val="15"/>
              <w:spacing w:line="360" w:lineRule="atLeast"/>
              <w:ind w:left="164" w:right="407"/>
              <w:rPr>
                <w:sz w:val="21"/>
              </w:rPr>
            </w:pPr>
            <w:r>
              <w:rPr>
                <w:sz w:val="21"/>
              </w:rPr>
              <w:t xml:space="preserve">CSS3: RGBA, opacity, text-shadow, box-shadow, border-radius, border-image, border-color, transform...; </w:t>
            </w:r>
          </w:p>
        </w:tc>
      </w:tr>
    </w:tbl>
    <w:p>
      <w:pPr>
        <w:pStyle w:val="8"/>
        <w:spacing w:before="6"/>
        <w:rPr>
          <w:b/>
          <w:sz w:val="27"/>
        </w:rPr>
      </w:pPr>
    </w:p>
    <w:p>
      <w:pPr>
        <w:pStyle w:val="5"/>
        <w:numPr>
          <w:ilvl w:val="0"/>
          <w:numId w:val="59"/>
        </w:numPr>
        <w:tabs>
          <w:tab w:val="left" w:pos="726"/>
        </w:tabs>
        <w:spacing w:before="67" w:after="0" w:line="240" w:lineRule="auto"/>
        <w:ind w:left="725" w:right="0" w:hanging="426"/>
        <w:jc w:val="left"/>
      </w:pPr>
      <w:bookmarkStart w:id="588" w:name="_bookmark311"/>
      <w:bookmarkEnd w:id="588"/>
      <w:bookmarkStart w:id="589" w:name="_bookmark311"/>
      <w:bookmarkEnd w:id="589"/>
      <w:r>
        <w:t>自己对标签语义化的理解</w:t>
      </w:r>
    </w:p>
    <w:p>
      <w:pPr>
        <w:pStyle w:val="8"/>
        <w:spacing w:before="6"/>
        <w:rPr>
          <w:b/>
          <w:sz w:val="35"/>
        </w:rPr>
      </w:pPr>
    </w:p>
    <w:p>
      <w:pPr>
        <w:pStyle w:val="8"/>
        <w:spacing w:line="321" w:lineRule="auto"/>
        <w:ind w:left="300" w:right="1686"/>
      </w:pPr>
      <w:r>
        <w:rPr>
          <w:color w:val="333333"/>
          <w:w w:val="100"/>
        </w:rPr>
        <w:t xml:space="preserve"> </w:t>
      </w:r>
      <w:r>
        <w:rPr>
          <w:color w:val="333333"/>
        </w:rPr>
        <w:t xml:space="preserve"> </w:t>
      </w:r>
      <w:r>
        <w:rPr>
          <w:color w:val="333333"/>
          <w:w w:val="100"/>
        </w:rPr>
        <w:t xml:space="preserve">  </w:t>
      </w:r>
      <w:r>
        <w:rPr>
          <w:color w:val="333333"/>
        </w:rPr>
        <w:t xml:space="preserve"> </w:t>
      </w:r>
      <w:r>
        <w:rPr>
          <w:color w:val="333333"/>
          <w:w w:val="100"/>
        </w:rPr>
        <w:t xml:space="preserve"> </w:t>
      </w:r>
      <w:r>
        <w:rPr>
          <w:color w:val="333333"/>
        </w:rPr>
        <w:t xml:space="preserve">在我看来，语义化就是比如说一个段落， 那么我们就应该用 &lt;p&gt;标签来修饰， 标题就应该用 &lt;h?&gt;标签等。符合文档语义的标签。 </w:t>
      </w:r>
    </w:p>
    <w:p>
      <w:pPr>
        <w:pStyle w:val="2"/>
        <w:spacing w:before="110"/>
      </w:pPr>
      <w:bookmarkStart w:id="590" w:name="_bookmark312"/>
      <w:bookmarkEnd w:id="590"/>
      <w:r>
        <w:t>四、移动 web 开发</w:t>
      </w:r>
      <w:r>
        <w:rPr>
          <w:w w:val="99"/>
        </w:rPr>
        <w:t xml:space="preserve"> </w:t>
      </w:r>
    </w:p>
    <w:p>
      <w:pPr>
        <w:pStyle w:val="5"/>
        <w:spacing w:before="395"/>
        <w:ind w:left="300" w:firstLine="0"/>
      </w:pPr>
      <w:bookmarkStart w:id="591" w:name="_bookmark313"/>
      <w:bookmarkEnd w:id="591"/>
      <w:r>
        <w:rPr>
          <w:rFonts w:ascii="Calibri Light" w:eastAsia="Calibri Light"/>
          <w:b w:val="0"/>
        </w:rPr>
        <w:t>1</w:t>
      </w:r>
      <w:r>
        <w:t>、移动端常用类库及优缺点</w:t>
      </w:r>
    </w:p>
    <w:p>
      <w:pPr>
        <w:pStyle w:val="8"/>
        <w:spacing w:before="12"/>
        <w:rPr>
          <w:b/>
          <w:sz w:val="36"/>
        </w:rPr>
      </w:pPr>
    </w:p>
    <w:p>
      <w:pPr>
        <w:pStyle w:val="8"/>
        <w:ind w:left="300"/>
      </w:pPr>
      <w:r>
        <w:t xml:space="preserve">知识面宽度，多多益善 </w:t>
      </w:r>
    </w:p>
    <w:p>
      <w:pPr>
        <w:pStyle w:val="8"/>
        <w:rPr>
          <w:sz w:val="20"/>
        </w:rPr>
      </w:pPr>
    </w:p>
    <w:p>
      <w:pPr>
        <w:pStyle w:val="8"/>
        <w:spacing w:before="2"/>
        <w:rPr>
          <w:sz w:val="17"/>
        </w:rPr>
      </w:pPr>
    </w:p>
    <w:p>
      <w:pPr>
        <w:spacing w:before="0"/>
        <w:ind w:left="300" w:right="0" w:firstLine="0"/>
        <w:jc w:val="left"/>
        <w:rPr>
          <w:b/>
          <w:sz w:val="24"/>
        </w:rPr>
      </w:pPr>
      <w:bookmarkStart w:id="592" w:name="_bookmark314"/>
      <w:bookmarkEnd w:id="592"/>
      <w:r>
        <w:rPr>
          <w:rFonts w:ascii="Calibri Light" w:eastAsia="Calibri Light"/>
          <w:b w:val="0"/>
          <w:sz w:val="24"/>
        </w:rPr>
        <w:t>2</w:t>
      </w:r>
      <w:r>
        <w:rPr>
          <w:b/>
          <w:sz w:val="24"/>
        </w:rPr>
        <w:t>、</w:t>
      </w:r>
      <w:r>
        <w:rPr>
          <w:rFonts w:ascii="Calibri Light" w:eastAsia="Calibri Light"/>
          <w:b w:val="0"/>
          <w:sz w:val="24"/>
        </w:rPr>
        <w:t xml:space="preserve">Zepto </w:t>
      </w:r>
      <w:r>
        <w:rPr>
          <w:b/>
          <w:sz w:val="24"/>
        </w:rPr>
        <w:t xml:space="preserve">库和 </w:t>
      </w:r>
      <w:r>
        <w:rPr>
          <w:rFonts w:ascii="Calibri Light" w:eastAsia="Calibri Light"/>
          <w:b w:val="0"/>
          <w:sz w:val="24"/>
        </w:rPr>
        <w:t xml:space="preserve">JQ </w:t>
      </w:r>
      <w:r>
        <w:rPr>
          <w:b/>
          <w:sz w:val="24"/>
        </w:rPr>
        <w:t>区别</w:t>
      </w:r>
    </w:p>
    <w:p>
      <w:pPr>
        <w:pStyle w:val="8"/>
        <w:spacing w:before="3"/>
        <w:rPr>
          <w:b/>
          <w:sz w:val="37"/>
        </w:rPr>
      </w:pPr>
    </w:p>
    <w:p>
      <w:pPr>
        <w:pStyle w:val="8"/>
        <w:spacing w:line="417" w:lineRule="auto"/>
        <w:ind w:left="300" w:right="1795"/>
      </w:pPr>
      <w:r>
        <w:t>Zepto</w:t>
      </w:r>
      <w:r>
        <w:rPr>
          <w:spacing w:val="-26"/>
        </w:rPr>
        <w:t xml:space="preserve"> 相对 </w:t>
      </w:r>
      <w:r>
        <w:t>jQuery</w:t>
      </w:r>
      <w:r>
        <w:rPr>
          <w:spacing w:val="-11"/>
        </w:rPr>
        <w:t xml:space="preserve"> 更加轻量，主要用在移动端，</w:t>
      </w:r>
      <w:r>
        <w:rPr>
          <w:spacing w:val="-8"/>
        </w:rPr>
        <w:t>jQuery</w:t>
      </w:r>
      <w:r>
        <w:rPr>
          <w:spacing w:val="-16"/>
        </w:rPr>
        <w:t xml:space="preserve"> 也有对应的 </w:t>
      </w:r>
      <w:r>
        <w:t>jQuerymobile</w:t>
      </w:r>
      <w:r>
        <w:rPr>
          <w:spacing w:val="-12"/>
        </w:rPr>
        <w:t xml:space="preserve"> 移动端框架 </w:t>
      </w:r>
    </w:p>
    <w:p>
      <w:pPr>
        <w:pStyle w:val="2"/>
        <w:spacing w:before="89"/>
      </w:pPr>
      <w:bookmarkStart w:id="593" w:name="_bookmark315"/>
      <w:bookmarkEnd w:id="593"/>
      <w:r>
        <w:t xml:space="preserve">五、Ajax </w:t>
      </w:r>
    </w:p>
    <w:p>
      <w:pPr>
        <w:pStyle w:val="8"/>
        <w:spacing w:before="12"/>
        <w:rPr>
          <w:b/>
          <w:sz w:val="30"/>
        </w:rPr>
      </w:pPr>
    </w:p>
    <w:p>
      <w:pPr>
        <w:spacing w:before="0"/>
        <w:ind w:left="300" w:right="0" w:firstLine="0"/>
        <w:jc w:val="left"/>
        <w:rPr>
          <w:b/>
          <w:sz w:val="24"/>
        </w:rPr>
      </w:pPr>
      <w:bookmarkStart w:id="594" w:name="_bookmark316"/>
      <w:bookmarkEnd w:id="594"/>
      <w:r>
        <w:rPr>
          <w:rFonts w:ascii="Calibri Light" w:eastAsia="Calibri Light"/>
          <w:b w:val="0"/>
          <w:sz w:val="24"/>
        </w:rPr>
        <w:t>1</w:t>
      </w:r>
      <w:r>
        <w:rPr>
          <w:b/>
          <w:sz w:val="24"/>
        </w:rPr>
        <w:t>、</w:t>
      </w:r>
      <w:r>
        <w:rPr>
          <w:rFonts w:ascii="Calibri Light" w:eastAsia="Calibri Light"/>
          <w:b w:val="0"/>
          <w:sz w:val="24"/>
        </w:rPr>
        <w:t xml:space="preserve">Ajax </w:t>
      </w:r>
      <w:r>
        <w:rPr>
          <w:b/>
          <w:sz w:val="24"/>
        </w:rPr>
        <w:t>是什么</w:t>
      </w:r>
      <w:r>
        <w:rPr>
          <w:rFonts w:ascii="Calibri Light" w:eastAsia="Calibri Light"/>
          <w:b w:val="0"/>
          <w:sz w:val="24"/>
        </w:rPr>
        <w:t xml:space="preserve">? </w:t>
      </w:r>
      <w:r>
        <w:rPr>
          <w:b/>
          <w:sz w:val="24"/>
        </w:rPr>
        <w:t xml:space="preserve">如何创建一个 </w:t>
      </w:r>
      <w:r>
        <w:rPr>
          <w:rFonts w:ascii="Calibri Light" w:eastAsia="Calibri Light"/>
          <w:b w:val="0"/>
          <w:sz w:val="24"/>
        </w:rPr>
        <w:t>Ajax</w:t>
      </w:r>
      <w:r>
        <w:rPr>
          <w:b/>
          <w:sz w:val="24"/>
        </w:rPr>
        <w:t>？</w:t>
      </w:r>
    </w:p>
    <w:p>
      <w:pPr>
        <w:pStyle w:val="8"/>
        <w:spacing w:before="4"/>
        <w:rPr>
          <w:b/>
          <w:sz w:val="35"/>
        </w:rPr>
      </w:pPr>
    </w:p>
    <w:p>
      <w:pPr>
        <w:pStyle w:val="8"/>
        <w:spacing w:before="1" w:line="321" w:lineRule="auto"/>
        <w:ind w:left="300" w:right="1791" w:firstLine="419"/>
        <w:jc w:val="both"/>
      </w:pPr>
      <w:r>
        <w:t>Ajax</w:t>
      </w:r>
      <w:r>
        <w:rPr>
          <w:spacing w:val="-11"/>
        </w:rPr>
        <w:t xml:space="preserve"> 并不算是一种新的技术，全称是 </w:t>
      </w:r>
      <w:r>
        <w:t>asychronous javascript and xml</w:t>
      </w:r>
      <w:r>
        <w:rPr>
          <w:spacing w:val="-3"/>
        </w:rPr>
        <w:t>，可以说是已</w:t>
      </w:r>
      <w:r>
        <w:rPr>
          <w:spacing w:val="-9"/>
        </w:rPr>
        <w:t>有技术的组合，主要用来实现客户端与服务器端的异步通信效果，实现页面的局部刷新，早</w:t>
      </w:r>
      <w:r>
        <w:rPr>
          <w:spacing w:val="-3"/>
        </w:rPr>
        <w:t xml:space="preserve">期的浏览器并不能原生支持 </w:t>
      </w:r>
      <w:r>
        <w:t>ajax</w:t>
      </w:r>
      <w:r>
        <w:rPr>
          <w:spacing w:val="-3"/>
        </w:rPr>
        <w:t>，可以使用隐藏帧</w:t>
      </w:r>
      <w:r>
        <w:t>（iframe）</w:t>
      </w:r>
      <w:r>
        <w:rPr>
          <w:spacing w:val="-3"/>
        </w:rPr>
        <w:t>方式变相实现异步效果，后</w:t>
      </w:r>
      <w:r>
        <w:rPr>
          <w:spacing w:val="-8"/>
        </w:rPr>
        <w:t xml:space="preserve">来的浏览器提供了对 </w:t>
      </w:r>
      <w:r>
        <w:t>ajax</w:t>
      </w:r>
      <w:r>
        <w:rPr>
          <w:spacing w:val="-11"/>
        </w:rPr>
        <w:t xml:space="preserve"> 的原生支持</w:t>
      </w:r>
      <w:r>
        <w:t xml:space="preserve"> </w:t>
      </w:r>
    </w:p>
    <w:p>
      <w:pPr>
        <w:pStyle w:val="8"/>
        <w:spacing w:line="267" w:lineRule="exact"/>
        <w:ind w:left="720"/>
        <w:jc w:val="both"/>
      </w:pPr>
      <w:r>
        <w:t>使用 ajax 原 生 方 式 发 送 请 求 主 要 通 过 XMLHttpRequest( 标 准 浏 览 器 ) 、</w:t>
      </w:r>
    </w:p>
    <w:p>
      <w:pPr>
        <w:pStyle w:val="8"/>
        <w:spacing w:before="91" w:line="321" w:lineRule="auto"/>
        <w:ind w:left="300" w:right="5430"/>
        <w:jc w:val="both"/>
      </w:pPr>
      <w:r>
        <w:t xml:space="preserve">ActiveXObject(IE 浏览器)对象实现异步通信效果基本步骤： </w:t>
      </w:r>
    </w:p>
    <w:p>
      <w:pPr>
        <w:pStyle w:val="8"/>
        <w:spacing w:line="321" w:lineRule="auto"/>
        <w:ind w:left="826" w:right="6743"/>
      </w:pPr>
      <w:r>
        <w:t xml:space="preserve">var xhr =null;//创建对象if(window.XMLHttpRequest){ </w:t>
      </w:r>
    </w:p>
    <w:p>
      <w:pPr>
        <w:pStyle w:val="8"/>
        <w:tabs>
          <w:tab w:val="left" w:pos="1140"/>
        </w:tabs>
        <w:spacing w:line="268" w:lineRule="exact"/>
        <w:ind w:left="826"/>
      </w:pPr>
      <w:r>
        <w:rPr>
          <w:w w:val="100"/>
        </w:rPr>
        <w:t xml:space="preserve"> </w:t>
      </w:r>
      <w:r>
        <w:tab/>
      </w:r>
      <w:r>
        <w:t>xhr = new</w:t>
      </w:r>
      <w:r>
        <w:rPr>
          <w:spacing w:val="-5"/>
        </w:rPr>
        <w:t xml:space="preserve"> </w:t>
      </w:r>
      <w:r>
        <w:t xml:space="preserve">XMLHttpRequest(); </w:t>
      </w:r>
    </w:p>
    <w:p>
      <w:pPr>
        <w:pStyle w:val="8"/>
        <w:spacing w:before="119"/>
        <w:ind w:left="826"/>
        <w:rPr>
          <w:rFonts w:ascii="Calibri"/>
        </w:rPr>
      </w:pPr>
      <w:bookmarkStart w:id="595" w:name="_bookmark317"/>
      <w:bookmarkEnd w:id="595"/>
      <w:r>
        <w:rPr>
          <w:rFonts w:ascii="Calibri"/>
        </w:rPr>
        <w:t>}else{</w:t>
      </w:r>
    </w:p>
    <w:p>
      <w:pPr>
        <w:spacing w:after="0"/>
        <w:rPr>
          <w:rFonts w:ascii="Calibri"/>
        </w:rPr>
        <w:sectPr>
          <w:pgSz w:w="11910" w:h="16840"/>
          <w:pgMar w:top="1500" w:right="0" w:bottom="280" w:left="1500" w:header="720" w:footer="720" w:gutter="0"/>
        </w:sectPr>
      </w:pPr>
    </w:p>
    <w:p>
      <w:pPr>
        <w:pStyle w:val="8"/>
        <w:tabs>
          <w:tab w:val="left" w:pos="1140"/>
        </w:tabs>
        <w:spacing w:before="60"/>
        <w:ind w:left="826"/>
      </w:pPr>
      <w:r>
        <w:rPr>
          <w:w w:val="100"/>
        </w:rPr>
        <w:t xml:space="preserve"> </w:t>
      </w:r>
      <w:r>
        <w:tab/>
      </w:r>
      <w:r>
        <w:t>xhr = new</w:t>
      </w:r>
      <w:r>
        <w:rPr>
          <w:spacing w:val="-5"/>
        </w:rPr>
        <w:t xml:space="preserve"> </w:t>
      </w:r>
      <w:r>
        <w:t xml:space="preserve">ActiveXObject("Microsoft.XMLHTTP"); </w:t>
      </w:r>
    </w:p>
    <w:p>
      <w:pPr>
        <w:pStyle w:val="8"/>
        <w:spacing w:before="91"/>
        <w:ind w:left="826"/>
      </w:pPr>
      <w:r>
        <w:t xml:space="preserve">} </w:t>
      </w:r>
    </w:p>
    <w:p>
      <w:pPr>
        <w:pStyle w:val="8"/>
        <w:spacing w:before="91"/>
        <w:ind w:left="300"/>
      </w:pPr>
      <w:r>
        <w:rPr>
          <w:w w:val="100"/>
        </w:rPr>
        <w:t xml:space="preserve">     </w:t>
      </w:r>
      <w:r>
        <w:t xml:space="preserve">xhr.open(“方式”,”地址”,”标志位”);//初始化请求  </w:t>
      </w:r>
    </w:p>
    <w:p>
      <w:pPr>
        <w:pStyle w:val="8"/>
        <w:spacing w:before="91"/>
        <w:ind w:left="300"/>
      </w:pPr>
      <w:r>
        <w:rPr>
          <w:w w:val="100"/>
        </w:rPr>
        <w:t xml:space="preserve">     </w:t>
      </w:r>
      <w:r>
        <w:t xml:space="preserve">xhr.setRequestHeader(“”,””);//设置 http 头信息  </w:t>
      </w:r>
    </w:p>
    <w:p>
      <w:pPr>
        <w:pStyle w:val="8"/>
        <w:spacing w:before="90"/>
        <w:ind w:left="300"/>
      </w:pPr>
      <w:r>
        <w:rPr>
          <w:w w:val="100"/>
        </w:rPr>
        <w:t xml:space="preserve">     </w:t>
      </w:r>
      <w:r>
        <w:t xml:space="preserve">xhr.onreadystatechange =function(){}//指定回调函数  </w:t>
      </w:r>
    </w:p>
    <w:p>
      <w:pPr>
        <w:pStyle w:val="8"/>
        <w:spacing w:before="91"/>
        <w:ind w:left="300"/>
      </w:pPr>
      <w:r>
        <w:rPr>
          <w:w w:val="100"/>
        </w:rPr>
        <w:t xml:space="preserve">     </w:t>
      </w:r>
      <w:r>
        <w:t xml:space="preserve">xhr.send();//发送请求  </w:t>
      </w:r>
    </w:p>
    <w:p>
      <w:pPr>
        <w:pStyle w:val="8"/>
        <w:spacing w:before="91" w:line="321" w:lineRule="auto"/>
        <w:ind w:left="300" w:right="1793" w:firstLine="419"/>
      </w:pPr>
      <w:r>
        <w:t>js</w:t>
      </w:r>
      <w:r>
        <w:rPr>
          <w:spacing w:val="-29"/>
        </w:rPr>
        <w:t xml:space="preserve"> 框架</w:t>
      </w:r>
      <w:r>
        <w:t>（jQuery/EXTJS</w:t>
      </w:r>
      <w:r>
        <w:rPr>
          <w:spacing w:val="-28"/>
        </w:rPr>
        <w:t xml:space="preserve"> 等</w:t>
      </w:r>
      <w:r>
        <w:rPr>
          <w:spacing w:val="-32"/>
        </w:rPr>
        <w:t>）</w:t>
      </w:r>
      <w:r>
        <w:rPr>
          <w:spacing w:val="-15"/>
        </w:rPr>
        <w:t xml:space="preserve">提供的 </w:t>
      </w:r>
      <w:r>
        <w:t>ajax API</w:t>
      </w:r>
      <w:r>
        <w:rPr>
          <w:spacing w:val="-19"/>
        </w:rPr>
        <w:t xml:space="preserve"> 对原生的 </w:t>
      </w:r>
      <w:r>
        <w:t>ajax</w:t>
      </w:r>
      <w:r>
        <w:rPr>
          <w:spacing w:val="-11"/>
        </w:rPr>
        <w:t xml:space="preserve"> 进行了封装，熟悉了基础</w:t>
      </w:r>
      <w:r>
        <w:rPr>
          <w:spacing w:val="-6"/>
        </w:rPr>
        <w:t xml:space="preserve">理论，再学习别的框架就会得心应手，好多都是换汤不换药的内容 </w:t>
      </w:r>
      <w:r>
        <w:t xml:space="preserve"> </w:t>
      </w:r>
    </w:p>
    <w:p>
      <w:pPr>
        <w:pStyle w:val="8"/>
        <w:spacing w:before="4"/>
        <w:rPr>
          <w:sz w:val="23"/>
        </w:rPr>
      </w:pPr>
    </w:p>
    <w:p>
      <w:pPr>
        <w:pStyle w:val="5"/>
        <w:ind w:left="300" w:firstLine="0"/>
        <w:rPr>
          <w:rFonts w:ascii="Calibri Light" w:eastAsia="Calibri Light"/>
          <w:b w:val="0"/>
        </w:rPr>
      </w:pPr>
      <w:bookmarkStart w:id="596" w:name="_bookmark318"/>
      <w:bookmarkEnd w:id="596"/>
      <w:r>
        <w:rPr>
          <w:rFonts w:ascii="Calibri Light" w:eastAsia="Calibri Light"/>
          <w:b w:val="0"/>
        </w:rPr>
        <w:t>2</w:t>
      </w:r>
      <w:r>
        <w:t>、同步和异步的区别</w:t>
      </w:r>
      <w:r>
        <w:rPr>
          <w:rFonts w:ascii="Calibri Light" w:eastAsia="Calibri Light"/>
          <w:b w:val="0"/>
        </w:rPr>
        <w:t>?</w:t>
      </w:r>
    </w:p>
    <w:p>
      <w:pPr>
        <w:pStyle w:val="8"/>
        <w:spacing w:before="3"/>
        <w:rPr>
          <w:rFonts w:ascii="Calibri Light"/>
          <w:b w:val="0"/>
          <w:sz w:val="37"/>
        </w:rPr>
      </w:pPr>
    </w:p>
    <w:p>
      <w:pPr>
        <w:pStyle w:val="8"/>
        <w:ind w:left="720"/>
      </w:pPr>
      <w:r>
        <w:t xml:space="preserve">同步：阻塞的 </w:t>
      </w:r>
    </w:p>
    <w:p>
      <w:pPr>
        <w:pStyle w:val="8"/>
        <w:spacing w:before="91"/>
        <w:ind w:left="300"/>
      </w:pPr>
      <w:r>
        <w:t xml:space="preserve">-张三叫李四去吃饭，李四一直忙得不停，张三一直等着，直到李四忙完两个人一块去吃饭 </w:t>
      </w:r>
    </w:p>
    <w:p>
      <w:pPr>
        <w:pStyle w:val="8"/>
        <w:spacing w:before="91" w:line="321" w:lineRule="auto"/>
        <w:ind w:left="300" w:right="1791"/>
      </w:pPr>
      <w:r>
        <w:t xml:space="preserve">=浏览器向服务器请求数据，服务器比较忙，浏览器一直等着（页面白屏），直到服务器返回数据，浏览器才能显示页面 </w:t>
      </w:r>
    </w:p>
    <w:p>
      <w:pPr>
        <w:pStyle w:val="8"/>
        <w:spacing w:line="268" w:lineRule="exact"/>
        <w:ind w:left="720"/>
      </w:pPr>
      <w:r>
        <w:t xml:space="preserve">异步：非阻塞的 </w:t>
      </w:r>
    </w:p>
    <w:p>
      <w:pPr>
        <w:pStyle w:val="8"/>
        <w:spacing w:before="91"/>
        <w:ind w:left="300"/>
      </w:pPr>
      <w:r>
        <w:t xml:space="preserve">-张三叫李四去吃饭，李四在忙，张三说了一声然后自己就去吃饭了，李四忙完后自己去吃 </w:t>
      </w:r>
    </w:p>
    <w:p>
      <w:pPr>
        <w:pStyle w:val="8"/>
        <w:spacing w:before="91" w:line="321" w:lineRule="auto"/>
        <w:ind w:left="300" w:right="1688"/>
      </w:pPr>
      <w:r>
        <w:rPr>
          <w:spacing w:val="-7"/>
        </w:rPr>
        <w:t>=浏览器向服务器请求数据，服务器比较忙，浏览器可以自如的干原来的事情</w:t>
      </w:r>
      <w:r>
        <w:t>（</w:t>
      </w:r>
      <w:r>
        <w:rPr>
          <w:spacing w:val="-3"/>
        </w:rPr>
        <w:t>显示页面</w:t>
      </w:r>
      <w:r>
        <w:rPr>
          <w:spacing w:val="-13"/>
        </w:rPr>
        <w:t xml:space="preserve">）， </w:t>
      </w:r>
      <w:r>
        <w:rPr>
          <w:spacing w:val="-3"/>
        </w:rPr>
        <w:t>服务器返回数据的时候通知浏览器一声，浏览器把返回的数据再渲染到页面，局部更新</w:t>
      </w:r>
      <w:r>
        <w:t xml:space="preserve"> </w:t>
      </w:r>
    </w:p>
    <w:p>
      <w:pPr>
        <w:pStyle w:val="8"/>
        <w:spacing w:before="3"/>
        <w:rPr>
          <w:sz w:val="23"/>
        </w:rPr>
      </w:pPr>
    </w:p>
    <w:p>
      <w:pPr>
        <w:pStyle w:val="5"/>
        <w:ind w:left="300" w:firstLine="0"/>
        <w:rPr>
          <w:rFonts w:ascii="Calibri Light" w:eastAsia="Calibri Light"/>
          <w:b w:val="0"/>
        </w:rPr>
      </w:pPr>
      <w:bookmarkStart w:id="597" w:name="_bookmark319"/>
      <w:bookmarkEnd w:id="597"/>
      <w:r>
        <w:rPr>
          <w:rFonts w:ascii="Calibri Light" w:eastAsia="Calibri Light"/>
          <w:b w:val="0"/>
        </w:rPr>
        <w:t>3</w:t>
      </w:r>
      <w:r>
        <w:t>、如何解决跨域问题</w:t>
      </w:r>
      <w:r>
        <w:rPr>
          <w:rFonts w:ascii="Calibri Light" w:eastAsia="Calibri Light"/>
          <w:b w:val="0"/>
        </w:rPr>
        <w:t>?</w:t>
      </w:r>
    </w:p>
    <w:p>
      <w:pPr>
        <w:pStyle w:val="8"/>
        <w:spacing w:before="3"/>
        <w:rPr>
          <w:rFonts w:ascii="Calibri Light"/>
          <w:b w:val="0"/>
          <w:sz w:val="37"/>
        </w:rPr>
      </w:pPr>
    </w:p>
    <w:p>
      <w:pPr>
        <w:pStyle w:val="8"/>
        <w:ind w:left="720"/>
      </w:pPr>
      <w:r>
        <w:t xml:space="preserve">理解跨域的概念：协议、域名、端口都相同才同域，否则都是跨域 </w:t>
      </w:r>
    </w:p>
    <w:p>
      <w:pPr>
        <w:pStyle w:val="8"/>
        <w:spacing w:before="91" w:line="321" w:lineRule="auto"/>
        <w:ind w:left="300" w:right="1791" w:firstLine="419"/>
        <w:jc w:val="both"/>
      </w:pPr>
      <w:r>
        <w:rPr>
          <w:spacing w:val="-5"/>
        </w:rPr>
        <w:t xml:space="preserve">出于安全考虑，服务器不允许 </w:t>
      </w:r>
      <w:r>
        <w:t>ajax</w:t>
      </w:r>
      <w:r>
        <w:rPr>
          <w:spacing w:val="-7"/>
        </w:rPr>
        <w:t xml:space="preserve"> 跨域获取数据，但是可以跨域获取文件内容，所以</w:t>
      </w:r>
      <w:r>
        <w:rPr>
          <w:spacing w:val="-8"/>
        </w:rPr>
        <w:t xml:space="preserve">基于这一点，可以动态创建 </w:t>
      </w:r>
      <w:r>
        <w:t>script</w:t>
      </w:r>
      <w:r>
        <w:rPr>
          <w:spacing w:val="-12"/>
        </w:rPr>
        <w:t xml:space="preserve"> 标签，使用标签的 </w:t>
      </w:r>
      <w:r>
        <w:t>src</w:t>
      </w:r>
      <w:r>
        <w:rPr>
          <w:spacing w:val="-15"/>
        </w:rPr>
        <w:t xml:space="preserve"> 属性访问 </w:t>
      </w:r>
      <w:r>
        <w:t>js</w:t>
      </w:r>
      <w:r>
        <w:rPr>
          <w:spacing w:val="-12"/>
        </w:rPr>
        <w:t xml:space="preserve"> 文件的形式获取 </w:t>
      </w:r>
      <w:r>
        <w:t xml:space="preserve">js </w:t>
      </w:r>
      <w:r>
        <w:rPr>
          <w:spacing w:val="-6"/>
        </w:rPr>
        <w:t xml:space="preserve">脚本，并且这个 </w:t>
      </w:r>
      <w:r>
        <w:t>js</w:t>
      </w:r>
      <w:r>
        <w:rPr>
          <w:spacing w:val="-7"/>
        </w:rPr>
        <w:t xml:space="preserve"> 脚本中的内容是</w:t>
      </w:r>
      <w:r>
        <w:rPr>
          <w:b/>
        </w:rPr>
        <w:t>函数调用</w:t>
      </w:r>
      <w:r>
        <w:rPr>
          <w:spacing w:val="-3"/>
        </w:rPr>
        <w:t>，该函数调用的参数是服务器返回的数据，为</w:t>
      </w:r>
      <w:r>
        <w:rPr>
          <w:spacing w:val="-10"/>
        </w:rPr>
        <w:t>了获取这里的参数数据，需要事先在页面中定义回调函数，在回调函数中处理服务器返回的</w:t>
      </w:r>
      <w:r>
        <w:rPr>
          <w:spacing w:val="-5"/>
        </w:rPr>
        <w:t>数据，这就是解决跨域问题的主流解决方案</w:t>
      </w:r>
      <w:r>
        <w:t xml:space="preserve"> </w:t>
      </w:r>
    </w:p>
    <w:p>
      <w:pPr>
        <w:pStyle w:val="8"/>
        <w:spacing w:before="2"/>
        <w:rPr>
          <w:sz w:val="23"/>
        </w:rPr>
      </w:pPr>
    </w:p>
    <w:p>
      <w:pPr>
        <w:pStyle w:val="5"/>
        <w:ind w:left="300" w:firstLine="0"/>
      </w:pPr>
      <w:bookmarkStart w:id="598" w:name="_bookmark320"/>
      <w:bookmarkEnd w:id="598"/>
      <w:r>
        <w:rPr>
          <w:rFonts w:ascii="Calibri Light" w:eastAsia="Calibri Light"/>
          <w:b w:val="0"/>
        </w:rPr>
        <w:t>4</w:t>
      </w:r>
      <w:r>
        <w:t>、页面编码和被请求的资源编码如果不一致如何处理？</w:t>
      </w:r>
    </w:p>
    <w:p>
      <w:pPr>
        <w:pStyle w:val="8"/>
        <w:spacing w:before="4"/>
        <w:rPr>
          <w:b/>
          <w:sz w:val="29"/>
        </w:rPr>
      </w:pPr>
    </w:p>
    <w:p>
      <w:pPr>
        <w:spacing w:before="1" w:line="360" w:lineRule="exact"/>
        <w:ind w:left="300" w:right="1690" w:firstLine="419"/>
        <w:jc w:val="left"/>
        <w:rPr>
          <w:sz w:val="21"/>
        </w:rPr>
      </w:pPr>
      <w:r>
        <w:rPr>
          <w:spacing w:val="-15"/>
          <w:sz w:val="21"/>
        </w:rPr>
        <w:t xml:space="preserve">对于 </w:t>
      </w:r>
      <w:r>
        <w:rPr>
          <w:sz w:val="21"/>
        </w:rPr>
        <w:t>ajax</w:t>
      </w:r>
      <w:r>
        <w:rPr>
          <w:spacing w:val="-11"/>
          <w:sz w:val="21"/>
        </w:rPr>
        <w:t xml:space="preserve"> 请求传递的参数，如果是 </w:t>
      </w:r>
      <w:r>
        <w:rPr>
          <w:sz w:val="21"/>
        </w:rPr>
        <w:t>get</w:t>
      </w:r>
      <w:r>
        <w:rPr>
          <w:spacing w:val="-8"/>
          <w:sz w:val="21"/>
        </w:rPr>
        <w:t xml:space="preserve"> 请求方式，参数如果传递中文，在有些浏览器</w:t>
      </w:r>
      <w:r>
        <w:rPr>
          <w:spacing w:val="3"/>
          <w:sz w:val="21"/>
        </w:rPr>
        <w:t xml:space="preserve">会乱码，不同的浏览器对参数编码的处理方式不同，所以对于 </w:t>
      </w:r>
      <w:r>
        <w:rPr>
          <w:sz w:val="21"/>
        </w:rPr>
        <w:t>get</w:t>
      </w:r>
      <w:r>
        <w:rPr>
          <w:spacing w:val="3"/>
          <w:sz w:val="21"/>
        </w:rPr>
        <w:t xml:space="preserve"> 请求的参数需要使用</w:t>
      </w:r>
      <w:r>
        <w:rPr>
          <w:color w:val="333333"/>
          <w:spacing w:val="3"/>
          <w:sz w:val="18"/>
        </w:rPr>
        <w:t>encodeURIComponent</w:t>
      </w:r>
      <w:r>
        <w:rPr>
          <w:color w:val="333333"/>
          <w:spacing w:val="-12"/>
          <w:sz w:val="18"/>
        </w:rPr>
        <w:t xml:space="preserve"> 函数对参数进行编码处理，后台开发语言都有相应的解码 </w:t>
      </w:r>
      <w:r>
        <w:rPr>
          <w:color w:val="333333"/>
          <w:sz w:val="18"/>
        </w:rPr>
        <w:t>api</w:t>
      </w:r>
      <w:r>
        <w:rPr>
          <w:color w:val="333333"/>
          <w:spacing w:val="-21"/>
          <w:sz w:val="18"/>
        </w:rPr>
        <w:t xml:space="preserve">。对于 </w:t>
      </w:r>
      <w:r>
        <w:rPr>
          <w:color w:val="333333"/>
          <w:sz w:val="18"/>
        </w:rPr>
        <w:t>post</w:t>
      </w:r>
      <w:r>
        <w:rPr>
          <w:color w:val="333333"/>
          <w:spacing w:val="-9"/>
          <w:sz w:val="18"/>
        </w:rPr>
        <w:t xml:space="preserve"> 请求不需要进行编码</w:t>
      </w:r>
      <w:r>
        <w:rPr>
          <w:spacing w:val="-9"/>
          <w:w w:val="100"/>
          <w:sz w:val="21"/>
        </w:rPr>
        <w:t xml:space="preserve"> </w:t>
      </w:r>
    </w:p>
    <w:p>
      <w:pPr>
        <w:spacing w:after="0" w:line="360" w:lineRule="exact"/>
        <w:jc w:val="left"/>
        <w:rPr>
          <w:sz w:val="21"/>
        </w:rPr>
        <w:sectPr>
          <w:pgSz w:w="11910" w:h="16840"/>
          <w:pgMar w:top="1440" w:right="0" w:bottom="280" w:left="1500" w:header="720" w:footer="720" w:gutter="0"/>
        </w:sectPr>
      </w:pPr>
    </w:p>
    <w:p>
      <w:pPr>
        <w:spacing w:before="39"/>
        <w:ind w:left="300" w:right="0" w:firstLine="0"/>
        <w:jc w:val="left"/>
        <w:rPr>
          <w:b/>
          <w:sz w:val="24"/>
        </w:rPr>
      </w:pPr>
      <w:bookmarkStart w:id="599" w:name="_bookmark321"/>
      <w:bookmarkEnd w:id="599"/>
      <w:r>
        <w:rPr>
          <w:rFonts w:ascii="Calibri Light" w:eastAsia="Calibri Light"/>
          <w:b w:val="0"/>
          <w:sz w:val="24"/>
        </w:rPr>
        <w:t>5</w:t>
      </w:r>
      <w:r>
        <w:rPr>
          <w:b/>
          <w:sz w:val="24"/>
        </w:rPr>
        <w:t xml:space="preserve">、简述 </w:t>
      </w:r>
      <w:r>
        <w:rPr>
          <w:rFonts w:ascii="Calibri Light" w:eastAsia="Calibri Light"/>
          <w:b w:val="0"/>
          <w:sz w:val="24"/>
        </w:rPr>
        <w:t xml:space="preserve">ajax </w:t>
      </w:r>
      <w:r>
        <w:rPr>
          <w:b/>
          <w:sz w:val="24"/>
        </w:rPr>
        <w:t>的过程。</w:t>
      </w:r>
    </w:p>
    <w:p>
      <w:pPr>
        <w:pStyle w:val="8"/>
        <w:spacing w:before="6"/>
        <w:rPr>
          <w:b/>
          <w:sz w:val="35"/>
        </w:rPr>
      </w:pPr>
    </w:p>
    <w:p>
      <w:pPr>
        <w:pStyle w:val="14"/>
        <w:numPr>
          <w:ilvl w:val="1"/>
          <w:numId w:val="59"/>
        </w:numPr>
        <w:tabs>
          <w:tab w:val="left" w:pos="873"/>
        </w:tabs>
        <w:spacing w:before="0" w:after="0" w:line="240" w:lineRule="auto"/>
        <w:ind w:left="872" w:right="0" w:hanging="213"/>
        <w:jc w:val="left"/>
        <w:rPr>
          <w:sz w:val="21"/>
        </w:rPr>
      </w:pPr>
      <w:r>
        <w:rPr>
          <w:spacing w:val="-19"/>
          <w:sz w:val="21"/>
        </w:rPr>
        <w:t xml:space="preserve">创建 </w:t>
      </w:r>
      <w:r>
        <w:rPr>
          <w:sz w:val="21"/>
        </w:rPr>
        <w:t>XMLHttpRequest</w:t>
      </w:r>
      <w:r>
        <w:rPr>
          <w:spacing w:val="-9"/>
          <w:sz w:val="21"/>
        </w:rPr>
        <w:t xml:space="preserve"> 对象,也就是创建一个异步调用对象</w:t>
      </w:r>
      <w:r>
        <w:rPr>
          <w:sz w:val="21"/>
        </w:rPr>
        <w:t xml:space="preserve"> </w:t>
      </w:r>
    </w:p>
    <w:p>
      <w:pPr>
        <w:pStyle w:val="14"/>
        <w:numPr>
          <w:ilvl w:val="1"/>
          <w:numId w:val="59"/>
        </w:numPr>
        <w:tabs>
          <w:tab w:val="left" w:pos="873"/>
        </w:tabs>
        <w:spacing w:before="91" w:after="0" w:line="240" w:lineRule="auto"/>
        <w:ind w:left="872" w:right="0" w:hanging="213"/>
        <w:jc w:val="left"/>
        <w:rPr>
          <w:sz w:val="21"/>
        </w:rPr>
      </w:pPr>
      <w:r>
        <w:rPr>
          <w:spacing w:val="-11"/>
          <w:sz w:val="21"/>
        </w:rPr>
        <w:t xml:space="preserve">创建一个新的 </w:t>
      </w:r>
      <w:r>
        <w:rPr>
          <w:sz w:val="21"/>
        </w:rPr>
        <w:t>HTTP</w:t>
      </w:r>
      <w:r>
        <w:rPr>
          <w:spacing w:val="-14"/>
          <w:sz w:val="21"/>
        </w:rPr>
        <w:t xml:space="preserve"> 请求,并指定该 </w:t>
      </w:r>
      <w:r>
        <w:rPr>
          <w:sz w:val="21"/>
        </w:rPr>
        <w:t>HTTP</w:t>
      </w:r>
      <w:r>
        <w:rPr>
          <w:spacing w:val="-9"/>
          <w:sz w:val="21"/>
        </w:rPr>
        <w:t xml:space="preserve"> 请求的方法、</w:t>
      </w:r>
      <w:r>
        <w:rPr>
          <w:sz w:val="21"/>
        </w:rPr>
        <w:t>URL</w:t>
      </w:r>
      <w:r>
        <w:rPr>
          <w:spacing w:val="-12"/>
          <w:sz w:val="21"/>
        </w:rPr>
        <w:t xml:space="preserve"> 及验证信息</w:t>
      </w:r>
      <w:r>
        <w:rPr>
          <w:sz w:val="21"/>
        </w:rPr>
        <w:t xml:space="preserve"> </w:t>
      </w:r>
    </w:p>
    <w:p>
      <w:pPr>
        <w:pStyle w:val="14"/>
        <w:numPr>
          <w:ilvl w:val="1"/>
          <w:numId w:val="59"/>
        </w:numPr>
        <w:tabs>
          <w:tab w:val="left" w:pos="873"/>
        </w:tabs>
        <w:spacing w:before="91" w:after="0" w:line="240" w:lineRule="auto"/>
        <w:ind w:left="872" w:right="0" w:hanging="213"/>
        <w:jc w:val="left"/>
        <w:rPr>
          <w:sz w:val="21"/>
        </w:rPr>
      </w:pPr>
      <w:r>
        <w:rPr>
          <w:spacing w:val="-13"/>
          <w:sz w:val="21"/>
        </w:rPr>
        <w:t xml:space="preserve">设置响应 </w:t>
      </w:r>
      <w:r>
        <w:rPr>
          <w:sz w:val="21"/>
        </w:rPr>
        <w:t>HTTP</w:t>
      </w:r>
      <w:r>
        <w:rPr>
          <w:spacing w:val="-8"/>
          <w:sz w:val="21"/>
        </w:rPr>
        <w:t xml:space="preserve"> 请求状态变化的函数</w:t>
      </w:r>
      <w:r>
        <w:rPr>
          <w:sz w:val="21"/>
        </w:rPr>
        <w:t xml:space="preserve"> </w:t>
      </w:r>
    </w:p>
    <w:p>
      <w:pPr>
        <w:pStyle w:val="14"/>
        <w:numPr>
          <w:ilvl w:val="1"/>
          <w:numId w:val="59"/>
        </w:numPr>
        <w:tabs>
          <w:tab w:val="left" w:pos="873"/>
        </w:tabs>
        <w:spacing w:before="91" w:after="0" w:line="240" w:lineRule="auto"/>
        <w:ind w:left="872" w:right="0" w:hanging="213"/>
        <w:jc w:val="left"/>
        <w:rPr>
          <w:sz w:val="21"/>
        </w:rPr>
      </w:pPr>
      <w:r>
        <w:rPr>
          <w:spacing w:val="-19"/>
          <w:sz w:val="21"/>
        </w:rPr>
        <w:t xml:space="preserve">发送 </w:t>
      </w:r>
      <w:r>
        <w:rPr>
          <w:sz w:val="21"/>
        </w:rPr>
        <w:t>HTTP</w:t>
      </w:r>
      <w:r>
        <w:rPr>
          <w:spacing w:val="-20"/>
          <w:sz w:val="21"/>
        </w:rPr>
        <w:t xml:space="preserve"> 请求</w:t>
      </w:r>
      <w:r>
        <w:rPr>
          <w:sz w:val="21"/>
        </w:rPr>
        <w:t xml:space="preserve"> </w:t>
      </w:r>
    </w:p>
    <w:p>
      <w:pPr>
        <w:pStyle w:val="14"/>
        <w:numPr>
          <w:ilvl w:val="1"/>
          <w:numId w:val="59"/>
        </w:numPr>
        <w:tabs>
          <w:tab w:val="left" w:pos="873"/>
        </w:tabs>
        <w:spacing w:before="91" w:after="0" w:line="240" w:lineRule="auto"/>
        <w:ind w:left="872" w:right="0" w:hanging="213"/>
        <w:jc w:val="left"/>
        <w:rPr>
          <w:sz w:val="21"/>
        </w:rPr>
      </w:pPr>
      <w:r>
        <w:rPr>
          <w:spacing w:val="-3"/>
          <w:sz w:val="21"/>
        </w:rPr>
        <w:t xml:space="preserve">获取异步调用返回的数据 </w:t>
      </w:r>
    </w:p>
    <w:p>
      <w:pPr>
        <w:pStyle w:val="14"/>
        <w:numPr>
          <w:ilvl w:val="1"/>
          <w:numId w:val="59"/>
        </w:numPr>
        <w:tabs>
          <w:tab w:val="left" w:pos="873"/>
        </w:tabs>
        <w:spacing w:before="91" w:after="0" w:line="240" w:lineRule="auto"/>
        <w:ind w:left="872" w:right="0" w:hanging="213"/>
        <w:jc w:val="left"/>
        <w:rPr>
          <w:sz w:val="21"/>
        </w:rPr>
      </w:pPr>
      <w:r>
        <w:rPr>
          <w:spacing w:val="-19"/>
          <w:sz w:val="21"/>
        </w:rPr>
        <w:t xml:space="preserve">使用 </w:t>
      </w:r>
      <w:r>
        <w:rPr>
          <w:sz w:val="21"/>
        </w:rPr>
        <w:t>JavaScript</w:t>
      </w:r>
      <w:r>
        <w:rPr>
          <w:spacing w:val="-37"/>
          <w:sz w:val="21"/>
        </w:rPr>
        <w:t xml:space="preserve"> 和 </w:t>
      </w:r>
      <w:r>
        <w:rPr>
          <w:sz w:val="21"/>
        </w:rPr>
        <w:t>DOM</w:t>
      </w:r>
      <w:r>
        <w:rPr>
          <w:spacing w:val="-10"/>
          <w:sz w:val="21"/>
        </w:rPr>
        <w:t xml:space="preserve"> 实现局部刷新</w:t>
      </w:r>
      <w:r>
        <w:rPr>
          <w:sz w:val="21"/>
        </w:rPr>
        <w:t xml:space="preserve"> </w:t>
      </w:r>
    </w:p>
    <w:p>
      <w:pPr>
        <w:pStyle w:val="8"/>
        <w:rPr>
          <w:sz w:val="20"/>
        </w:rPr>
      </w:pPr>
    </w:p>
    <w:p>
      <w:pPr>
        <w:pStyle w:val="5"/>
        <w:spacing w:before="134"/>
        <w:ind w:left="300" w:firstLine="0"/>
      </w:pPr>
      <w:bookmarkStart w:id="600" w:name="_bookmark322"/>
      <w:bookmarkEnd w:id="600"/>
      <w:r>
        <w:rPr>
          <w:rFonts w:ascii="Calibri Light" w:eastAsia="Calibri Light"/>
          <w:b w:val="0"/>
        </w:rPr>
        <w:t>6</w:t>
      </w:r>
      <w:r>
        <w:t>、阐述一下异步加载。</w:t>
      </w:r>
    </w:p>
    <w:p>
      <w:pPr>
        <w:pStyle w:val="8"/>
        <w:spacing w:before="6"/>
        <w:rPr>
          <w:b/>
          <w:sz w:val="35"/>
        </w:rPr>
      </w:pPr>
    </w:p>
    <w:p>
      <w:pPr>
        <w:pStyle w:val="14"/>
        <w:numPr>
          <w:ilvl w:val="0"/>
          <w:numId w:val="60"/>
        </w:numPr>
        <w:tabs>
          <w:tab w:val="left" w:pos="873"/>
        </w:tabs>
        <w:spacing w:before="0" w:after="0" w:line="240" w:lineRule="auto"/>
        <w:ind w:left="872" w:right="0" w:hanging="213"/>
        <w:jc w:val="left"/>
        <w:rPr>
          <w:sz w:val="21"/>
        </w:rPr>
      </w:pPr>
      <w:r>
        <w:rPr>
          <w:spacing w:val="-3"/>
          <w:sz w:val="21"/>
        </w:rPr>
        <w:t xml:space="preserve">异步加载的方案： 动态插入 </w:t>
      </w:r>
      <w:r>
        <w:rPr>
          <w:sz w:val="21"/>
        </w:rPr>
        <w:t xml:space="preserve">script 标签 </w:t>
      </w:r>
    </w:p>
    <w:p>
      <w:pPr>
        <w:pStyle w:val="14"/>
        <w:numPr>
          <w:ilvl w:val="0"/>
          <w:numId w:val="60"/>
        </w:numPr>
        <w:tabs>
          <w:tab w:val="left" w:pos="873"/>
        </w:tabs>
        <w:spacing w:before="91" w:after="0" w:line="321" w:lineRule="auto"/>
        <w:ind w:left="660" w:right="4700" w:firstLine="0"/>
        <w:jc w:val="left"/>
        <w:rPr>
          <w:sz w:val="21"/>
        </w:rPr>
      </w:pPr>
      <w:r>
        <w:rPr>
          <w:sz w:val="21"/>
        </w:rPr>
        <w:t>通过 ajax 去获取 js</w:t>
      </w:r>
      <w:r>
        <w:rPr>
          <w:spacing w:val="-3"/>
          <w:sz w:val="21"/>
        </w:rPr>
        <w:t xml:space="preserve"> 代码，然后通过 </w:t>
      </w:r>
      <w:r>
        <w:rPr>
          <w:sz w:val="21"/>
        </w:rPr>
        <w:t>eval 执行3. script</w:t>
      </w:r>
      <w:r>
        <w:rPr>
          <w:spacing w:val="-3"/>
          <w:sz w:val="21"/>
        </w:rPr>
        <w:t xml:space="preserve"> 标签上添加 </w:t>
      </w:r>
      <w:r>
        <w:rPr>
          <w:sz w:val="21"/>
        </w:rPr>
        <w:t>defer</w:t>
      </w:r>
      <w:r>
        <w:rPr>
          <w:spacing w:val="-2"/>
          <w:sz w:val="21"/>
        </w:rPr>
        <w:t xml:space="preserve"> 或者 </w:t>
      </w:r>
      <w:r>
        <w:rPr>
          <w:sz w:val="21"/>
        </w:rPr>
        <w:t>async</w:t>
      </w:r>
      <w:r>
        <w:rPr>
          <w:spacing w:val="-2"/>
          <w:sz w:val="21"/>
        </w:rPr>
        <w:t xml:space="preserve"> 属性 </w:t>
      </w:r>
    </w:p>
    <w:p>
      <w:pPr>
        <w:pStyle w:val="8"/>
        <w:spacing w:line="268" w:lineRule="exact"/>
        <w:ind w:left="660"/>
      </w:pPr>
      <w:r>
        <w:t xml:space="preserve">4. 创建并插入 iframe，让它异步执行 js </w:t>
      </w:r>
    </w:p>
    <w:p>
      <w:pPr>
        <w:pStyle w:val="8"/>
        <w:rPr>
          <w:sz w:val="20"/>
        </w:rPr>
      </w:pPr>
    </w:p>
    <w:p>
      <w:pPr>
        <w:spacing w:before="134"/>
        <w:ind w:left="300" w:right="0" w:firstLine="0"/>
        <w:jc w:val="left"/>
        <w:rPr>
          <w:b/>
          <w:sz w:val="24"/>
        </w:rPr>
      </w:pPr>
      <w:bookmarkStart w:id="601" w:name="_bookmark323"/>
      <w:bookmarkEnd w:id="601"/>
      <w:r>
        <w:rPr>
          <w:rFonts w:ascii="Calibri Light" w:eastAsia="Calibri Light"/>
          <w:b w:val="0"/>
          <w:sz w:val="24"/>
        </w:rPr>
        <w:t>7</w:t>
      </w:r>
      <w:r>
        <w:rPr>
          <w:b/>
          <w:sz w:val="24"/>
        </w:rPr>
        <w:t xml:space="preserve">、请解释一下 </w:t>
      </w:r>
      <w:r>
        <w:rPr>
          <w:rFonts w:ascii="Calibri Light" w:eastAsia="Calibri Light"/>
          <w:b w:val="0"/>
          <w:sz w:val="24"/>
        </w:rPr>
        <w:t xml:space="preserve">JavaScript </w:t>
      </w:r>
      <w:r>
        <w:rPr>
          <w:b/>
          <w:sz w:val="24"/>
        </w:rPr>
        <w:t>的同源策略。</w:t>
      </w:r>
    </w:p>
    <w:p>
      <w:pPr>
        <w:pStyle w:val="8"/>
        <w:spacing w:before="6"/>
        <w:rPr>
          <w:b/>
          <w:sz w:val="35"/>
        </w:rPr>
      </w:pPr>
    </w:p>
    <w:p>
      <w:pPr>
        <w:pStyle w:val="8"/>
        <w:spacing w:line="321" w:lineRule="auto"/>
        <w:ind w:left="300" w:right="1791" w:firstLine="419"/>
        <w:jc w:val="both"/>
      </w:pPr>
      <w:r>
        <w:rPr>
          <w:spacing w:val="4"/>
        </w:rPr>
        <w:t>同源策略是客户端脚本（</w:t>
      </w:r>
      <w:r>
        <w:rPr>
          <w:spacing w:val="13"/>
        </w:rPr>
        <w:t xml:space="preserve">尤其是 </w:t>
      </w:r>
      <w:r>
        <w:t>Javascript）</w:t>
      </w:r>
      <w:r>
        <w:rPr>
          <w:spacing w:val="3"/>
        </w:rPr>
        <w:t xml:space="preserve">的重要的安全度量标准。它最早出自Netscape </w:t>
      </w:r>
      <w:r>
        <w:t>Navigator2.0</w:t>
      </w:r>
      <w:r>
        <w:rPr>
          <w:spacing w:val="-3"/>
        </w:rPr>
        <w:t>，其目的是防止某个文档或脚本从多个不同源装载。所谓同源指的</w:t>
      </w:r>
      <w:r>
        <w:rPr>
          <w:spacing w:val="-11"/>
        </w:rPr>
        <w:t>是：协议，域名，端口相同，同源策略是一种安全协议，指一段脚本只能读取来自同一来源</w:t>
      </w:r>
      <w:r>
        <w:rPr>
          <w:spacing w:val="-6"/>
        </w:rPr>
        <w:t>的窗口和文档的属性。</w:t>
      </w:r>
      <w:r>
        <w:t xml:space="preserve"> </w:t>
      </w:r>
    </w:p>
    <w:p>
      <w:pPr>
        <w:pStyle w:val="8"/>
        <w:spacing w:before="2"/>
        <w:rPr>
          <w:sz w:val="23"/>
        </w:rPr>
      </w:pPr>
    </w:p>
    <w:p>
      <w:pPr>
        <w:spacing w:before="0"/>
        <w:ind w:left="300" w:right="0" w:firstLine="0"/>
        <w:jc w:val="left"/>
        <w:rPr>
          <w:b/>
          <w:sz w:val="24"/>
        </w:rPr>
      </w:pPr>
      <w:bookmarkStart w:id="602" w:name="_bookmark324"/>
      <w:bookmarkEnd w:id="602"/>
      <w:r>
        <w:rPr>
          <w:rFonts w:ascii="Calibri Light" w:eastAsia="Calibri Light"/>
          <w:b w:val="0"/>
          <w:sz w:val="24"/>
        </w:rPr>
        <w:t>8</w:t>
      </w:r>
      <w:r>
        <w:rPr>
          <w:b/>
          <w:sz w:val="24"/>
        </w:rPr>
        <w:t>、</w:t>
      </w:r>
      <w:r>
        <w:rPr>
          <w:rFonts w:ascii="Calibri Light" w:eastAsia="Calibri Light"/>
          <w:b w:val="0"/>
          <w:sz w:val="24"/>
        </w:rPr>
        <w:t xml:space="preserve">GET </w:t>
      </w:r>
      <w:r>
        <w:rPr>
          <w:b/>
          <w:sz w:val="24"/>
        </w:rPr>
        <w:t xml:space="preserve">和 </w:t>
      </w:r>
      <w:r>
        <w:rPr>
          <w:rFonts w:ascii="Calibri Light" w:eastAsia="Calibri Light"/>
          <w:b w:val="0"/>
          <w:sz w:val="24"/>
        </w:rPr>
        <w:t xml:space="preserve">POST </w:t>
      </w:r>
      <w:r>
        <w:rPr>
          <w:b/>
          <w:sz w:val="24"/>
        </w:rPr>
        <w:t xml:space="preserve">的区别，何时使用 </w:t>
      </w:r>
      <w:r>
        <w:rPr>
          <w:rFonts w:ascii="Calibri Light" w:eastAsia="Calibri Light"/>
          <w:b w:val="0"/>
          <w:sz w:val="24"/>
        </w:rPr>
        <w:t>POST</w:t>
      </w:r>
      <w:r>
        <w:rPr>
          <w:b/>
          <w:sz w:val="24"/>
        </w:rPr>
        <w:t>？</w:t>
      </w:r>
    </w:p>
    <w:p>
      <w:pPr>
        <w:pStyle w:val="8"/>
        <w:spacing w:before="6"/>
        <w:rPr>
          <w:b/>
          <w:sz w:val="35"/>
        </w:rPr>
      </w:pPr>
    </w:p>
    <w:p>
      <w:pPr>
        <w:pStyle w:val="8"/>
        <w:ind w:left="720"/>
      </w:pPr>
      <w:r>
        <w:t>GET：一般用于信息获取，使用 URL 传递参数，对所发送信息的数量也有限制，一般在</w:t>
      </w:r>
    </w:p>
    <w:p>
      <w:pPr>
        <w:pStyle w:val="8"/>
        <w:spacing w:before="91"/>
        <w:ind w:left="300"/>
      </w:pPr>
      <w:r>
        <w:t xml:space="preserve">2000 个字符，有的浏览器是 8000 个字符 </w:t>
      </w:r>
    </w:p>
    <w:p>
      <w:pPr>
        <w:pStyle w:val="8"/>
        <w:spacing w:before="113"/>
        <w:ind w:left="720"/>
      </w:pPr>
      <w:bookmarkStart w:id="603" w:name="_bookmark325"/>
      <w:bookmarkEnd w:id="603"/>
      <w:r>
        <w:rPr>
          <w:rFonts w:ascii="Calibri" w:eastAsia="Calibri"/>
        </w:rPr>
        <w:t>POST</w:t>
      </w:r>
      <w:r>
        <w:t>：一般用于修改服务器上的资源，对所发送的信息没有限制</w:t>
      </w:r>
    </w:p>
    <w:p>
      <w:pPr>
        <w:pStyle w:val="8"/>
        <w:spacing w:before="178"/>
        <w:ind w:left="660"/>
      </w:pPr>
      <w:r>
        <w:t xml:space="preserve">在以下情况中，请使用 POST 请求： </w:t>
      </w:r>
    </w:p>
    <w:p>
      <w:pPr>
        <w:pStyle w:val="14"/>
        <w:numPr>
          <w:ilvl w:val="0"/>
          <w:numId w:val="61"/>
        </w:numPr>
        <w:tabs>
          <w:tab w:val="left" w:pos="873"/>
        </w:tabs>
        <w:spacing w:before="90" w:after="0" w:line="240" w:lineRule="auto"/>
        <w:ind w:left="872" w:right="0" w:hanging="213"/>
        <w:jc w:val="left"/>
        <w:rPr>
          <w:sz w:val="21"/>
        </w:rPr>
      </w:pPr>
      <w:r>
        <w:rPr>
          <w:spacing w:val="-3"/>
          <w:sz w:val="21"/>
        </w:rPr>
        <w:t>无法使用缓存文件（更新服务器上的文件或数据库）</w:t>
      </w:r>
      <w:r>
        <w:rPr>
          <w:sz w:val="21"/>
        </w:rPr>
        <w:t xml:space="preserve"> </w:t>
      </w:r>
    </w:p>
    <w:p>
      <w:pPr>
        <w:pStyle w:val="14"/>
        <w:numPr>
          <w:ilvl w:val="0"/>
          <w:numId w:val="61"/>
        </w:numPr>
        <w:tabs>
          <w:tab w:val="left" w:pos="873"/>
        </w:tabs>
        <w:spacing w:before="91" w:after="0" w:line="240" w:lineRule="auto"/>
        <w:ind w:left="872" w:right="0" w:hanging="213"/>
        <w:jc w:val="left"/>
        <w:rPr>
          <w:sz w:val="21"/>
        </w:rPr>
      </w:pPr>
      <w:r>
        <w:rPr>
          <w:spacing w:val="-3"/>
          <w:sz w:val="21"/>
        </w:rPr>
        <w:t>向服务器发送大量数据</w:t>
      </w:r>
      <w:r>
        <w:rPr>
          <w:sz w:val="21"/>
        </w:rPr>
        <w:t>（POST</w:t>
      </w:r>
      <w:r>
        <w:rPr>
          <w:spacing w:val="-3"/>
          <w:sz w:val="21"/>
        </w:rPr>
        <w:t xml:space="preserve"> 没有数据量限制）</w:t>
      </w:r>
      <w:r>
        <w:rPr>
          <w:sz w:val="21"/>
        </w:rPr>
        <w:t xml:space="preserve"> </w:t>
      </w:r>
    </w:p>
    <w:p>
      <w:pPr>
        <w:pStyle w:val="14"/>
        <w:numPr>
          <w:ilvl w:val="0"/>
          <w:numId w:val="61"/>
        </w:numPr>
        <w:tabs>
          <w:tab w:val="left" w:pos="873"/>
        </w:tabs>
        <w:spacing w:before="91" w:after="0" w:line="240" w:lineRule="auto"/>
        <w:ind w:left="872" w:right="0" w:hanging="213"/>
        <w:jc w:val="left"/>
        <w:rPr>
          <w:sz w:val="21"/>
        </w:rPr>
      </w:pPr>
      <w:r>
        <w:rPr>
          <w:spacing w:val="-3"/>
          <w:sz w:val="21"/>
        </w:rPr>
        <w:t>发送包含未知字符的用户输入时，</w:t>
      </w:r>
      <w:r>
        <w:rPr>
          <w:sz w:val="21"/>
        </w:rPr>
        <w:t>POST</w:t>
      </w:r>
      <w:r>
        <w:rPr>
          <w:spacing w:val="-1"/>
          <w:sz w:val="21"/>
        </w:rPr>
        <w:t xml:space="preserve"> 比 </w:t>
      </w:r>
      <w:r>
        <w:rPr>
          <w:sz w:val="21"/>
        </w:rPr>
        <w:t>GET</w:t>
      </w:r>
      <w:r>
        <w:rPr>
          <w:spacing w:val="-3"/>
          <w:sz w:val="21"/>
        </w:rPr>
        <w:t xml:space="preserve"> 更稳定也更可靠</w:t>
      </w:r>
      <w:r>
        <w:rPr>
          <w:sz w:val="21"/>
        </w:rPr>
        <w:t xml:space="preserve"> </w:t>
      </w:r>
    </w:p>
    <w:p>
      <w:pPr>
        <w:pStyle w:val="8"/>
        <w:rPr>
          <w:sz w:val="20"/>
        </w:rPr>
      </w:pPr>
    </w:p>
    <w:p>
      <w:pPr>
        <w:spacing w:before="134"/>
        <w:ind w:left="300" w:right="0" w:firstLine="0"/>
        <w:jc w:val="left"/>
        <w:rPr>
          <w:rFonts w:ascii="Calibri Light" w:eastAsia="Calibri Light"/>
          <w:b w:val="0"/>
          <w:sz w:val="24"/>
        </w:rPr>
      </w:pPr>
      <w:bookmarkStart w:id="604" w:name="_bookmark326"/>
      <w:bookmarkEnd w:id="604"/>
      <w:r>
        <w:rPr>
          <w:rFonts w:ascii="Calibri Light" w:eastAsia="Calibri Light"/>
          <w:b w:val="0"/>
          <w:sz w:val="24"/>
        </w:rPr>
        <w:t>9</w:t>
      </w:r>
      <w:r>
        <w:rPr>
          <w:b/>
          <w:sz w:val="24"/>
        </w:rPr>
        <w:t>、</w:t>
      </w:r>
      <w:r>
        <w:rPr>
          <w:rFonts w:ascii="Calibri Light" w:eastAsia="Calibri Light"/>
          <w:b w:val="0"/>
          <w:sz w:val="24"/>
        </w:rPr>
        <w:t xml:space="preserve">ajax </w:t>
      </w:r>
      <w:r>
        <w:rPr>
          <w:b/>
          <w:sz w:val="24"/>
        </w:rPr>
        <w:t>是什么</w:t>
      </w:r>
      <w:r>
        <w:rPr>
          <w:rFonts w:ascii="Calibri Light" w:eastAsia="Calibri Light"/>
          <w:b w:val="0"/>
          <w:sz w:val="24"/>
        </w:rPr>
        <w:t xml:space="preserve">?ajax </w:t>
      </w:r>
      <w:r>
        <w:rPr>
          <w:b/>
          <w:sz w:val="24"/>
        </w:rPr>
        <w:t>的交互模型</w:t>
      </w:r>
      <w:r>
        <w:rPr>
          <w:rFonts w:ascii="Calibri Light" w:eastAsia="Calibri Light"/>
          <w:b w:val="0"/>
          <w:sz w:val="24"/>
        </w:rPr>
        <w:t>?</w:t>
      </w:r>
      <w:r>
        <w:rPr>
          <w:b/>
          <w:sz w:val="24"/>
        </w:rPr>
        <w:t>同步和异步的区别</w:t>
      </w:r>
      <w:r>
        <w:rPr>
          <w:rFonts w:ascii="Calibri Light" w:eastAsia="Calibri Light"/>
          <w:b w:val="0"/>
          <w:sz w:val="24"/>
        </w:rPr>
        <w:t>?</w:t>
      </w:r>
      <w:r>
        <w:rPr>
          <w:b/>
          <w:sz w:val="24"/>
        </w:rPr>
        <w:t>如何解决跨域问题</w:t>
      </w:r>
      <w:r>
        <w:rPr>
          <w:rFonts w:ascii="Calibri Light" w:eastAsia="Calibri Light"/>
          <w:b w:val="0"/>
          <w:sz w:val="24"/>
        </w:rPr>
        <w:t>?</w:t>
      </w:r>
    </w:p>
    <w:p>
      <w:pPr>
        <w:pStyle w:val="8"/>
        <w:spacing w:before="2"/>
        <w:rPr>
          <w:rFonts w:ascii="Calibri Light"/>
          <w:b w:val="0"/>
          <w:sz w:val="37"/>
        </w:rPr>
      </w:pPr>
    </w:p>
    <w:p>
      <w:pPr>
        <w:pStyle w:val="8"/>
        <w:spacing w:before="1"/>
        <w:ind w:left="660"/>
      </w:pPr>
      <w:r>
        <w:rPr>
          <w:w w:val="100"/>
        </w:rPr>
        <w:t xml:space="preserve"> </w:t>
      </w:r>
      <w:r>
        <w:t xml:space="preserve">1. 通过异步模式，提升了用户体验 </w:t>
      </w:r>
    </w:p>
    <w:p>
      <w:pPr>
        <w:pStyle w:val="8"/>
        <w:spacing w:before="91" w:line="321" w:lineRule="auto"/>
        <w:ind w:left="720" w:right="1741" w:hanging="60"/>
      </w:pPr>
      <w:r>
        <w:rPr>
          <w:w w:val="100"/>
        </w:rPr>
        <w:t xml:space="preserve"> </w:t>
      </w:r>
      <w:r>
        <w:t>2.   优化了浏览器和服务器之间的传输，减少不必要的数据往返，减少了带宽占用3. Ajax 在客户端运行，承担了一部分本来由服务器承担的工作，减少了大用户量下</w:t>
      </w:r>
    </w:p>
    <w:p>
      <w:pPr>
        <w:spacing w:after="0" w:line="321" w:lineRule="auto"/>
        <w:sectPr>
          <w:pgSz w:w="11910" w:h="16840"/>
          <w:pgMar w:top="1500" w:right="0" w:bottom="280" w:left="1500" w:header="720" w:footer="720" w:gutter="0"/>
        </w:sectPr>
      </w:pPr>
    </w:p>
    <w:p>
      <w:pPr>
        <w:pStyle w:val="8"/>
        <w:spacing w:before="60"/>
        <w:ind w:left="300"/>
      </w:pPr>
      <w:r>
        <w:t xml:space="preserve">的服务器负载。 </w:t>
      </w:r>
    </w:p>
    <w:p>
      <w:pPr>
        <w:pStyle w:val="8"/>
        <w:rPr>
          <w:sz w:val="20"/>
        </w:rPr>
      </w:pPr>
    </w:p>
    <w:p>
      <w:pPr>
        <w:spacing w:before="133"/>
        <w:ind w:left="300" w:right="0" w:firstLine="0"/>
        <w:jc w:val="left"/>
        <w:rPr>
          <w:b/>
          <w:sz w:val="24"/>
        </w:rPr>
      </w:pPr>
      <w:bookmarkStart w:id="605" w:name="_bookmark327"/>
      <w:bookmarkEnd w:id="605"/>
      <w:r>
        <w:rPr>
          <w:rFonts w:ascii="Calibri Light" w:eastAsia="Calibri Light"/>
          <w:b w:val="0"/>
          <w:sz w:val="24"/>
        </w:rPr>
        <w:t>10</w:t>
      </w:r>
      <w:r>
        <w:rPr>
          <w:b/>
          <w:sz w:val="24"/>
        </w:rPr>
        <w:t xml:space="preserve">、 </w:t>
      </w:r>
      <w:r>
        <w:rPr>
          <w:rFonts w:ascii="Calibri Light" w:eastAsia="Calibri Light"/>
          <w:b w:val="0"/>
          <w:sz w:val="24"/>
        </w:rPr>
        <w:t xml:space="preserve">Ajax </w:t>
      </w:r>
      <w:r>
        <w:rPr>
          <w:b/>
          <w:sz w:val="24"/>
        </w:rPr>
        <w:t>的最大的特点是什么。</w:t>
      </w:r>
    </w:p>
    <w:p>
      <w:pPr>
        <w:pStyle w:val="8"/>
        <w:spacing w:before="6"/>
        <w:rPr>
          <w:b/>
          <w:sz w:val="35"/>
        </w:rPr>
      </w:pPr>
    </w:p>
    <w:p>
      <w:pPr>
        <w:pStyle w:val="8"/>
        <w:spacing w:line="321" w:lineRule="auto"/>
        <w:ind w:left="300" w:right="1794"/>
        <w:jc w:val="both"/>
      </w:pPr>
      <w:r>
        <w:rPr>
          <w:w w:val="100"/>
        </w:rPr>
        <w:t xml:space="preserve">    </w:t>
      </w:r>
      <w:r>
        <w:t xml:space="preserve">Ajax 可以实现异步通信效果，实现页面局部刷新，带来更好的用户体验；按需获取数据，节约带宽资源；  </w:t>
      </w:r>
    </w:p>
    <w:p>
      <w:pPr>
        <w:pStyle w:val="8"/>
        <w:spacing w:before="3"/>
        <w:rPr>
          <w:sz w:val="23"/>
        </w:rPr>
      </w:pPr>
    </w:p>
    <w:p>
      <w:pPr>
        <w:spacing w:before="0"/>
        <w:ind w:left="300" w:right="0" w:firstLine="0"/>
        <w:jc w:val="both"/>
        <w:rPr>
          <w:b/>
          <w:sz w:val="24"/>
        </w:rPr>
      </w:pPr>
      <w:bookmarkStart w:id="606" w:name="_bookmark328"/>
      <w:bookmarkEnd w:id="606"/>
      <w:r>
        <w:rPr>
          <w:rFonts w:ascii="Calibri Light" w:eastAsia="Calibri Light"/>
          <w:b w:val="0"/>
          <w:sz w:val="24"/>
        </w:rPr>
        <w:t>11</w:t>
      </w:r>
      <w:r>
        <w:rPr>
          <w:b/>
          <w:sz w:val="24"/>
        </w:rPr>
        <w:t>、</w:t>
      </w:r>
      <w:r>
        <w:rPr>
          <w:rFonts w:ascii="Calibri Light" w:eastAsia="Calibri Light"/>
          <w:b w:val="0"/>
          <w:sz w:val="24"/>
        </w:rPr>
        <w:t xml:space="preserve">ajax </w:t>
      </w:r>
      <w:r>
        <w:rPr>
          <w:b/>
          <w:sz w:val="24"/>
        </w:rPr>
        <w:t>的缺点</w:t>
      </w:r>
    </w:p>
    <w:p>
      <w:pPr>
        <w:pStyle w:val="8"/>
        <w:spacing w:before="7"/>
        <w:rPr>
          <w:b/>
          <w:sz w:val="35"/>
        </w:rPr>
      </w:pPr>
    </w:p>
    <w:p>
      <w:pPr>
        <w:pStyle w:val="8"/>
        <w:ind w:left="658"/>
      </w:pPr>
      <w:r>
        <w:rPr>
          <w:w w:val="100"/>
        </w:rPr>
        <w:t xml:space="preserve"> </w:t>
      </w:r>
      <w:r>
        <w:t xml:space="preserve">1、ajax 不支持浏览器 back 按钮。 </w:t>
      </w:r>
    </w:p>
    <w:p>
      <w:pPr>
        <w:pStyle w:val="8"/>
        <w:spacing w:before="91"/>
        <w:ind w:left="658"/>
      </w:pPr>
      <w:r>
        <w:rPr>
          <w:w w:val="100"/>
        </w:rPr>
        <w:t xml:space="preserve"> </w:t>
      </w:r>
      <w:r>
        <w:t xml:space="preserve">2、安全问题 AJAX 暴露了与服务器交互的细节。 </w:t>
      </w:r>
    </w:p>
    <w:p>
      <w:pPr>
        <w:pStyle w:val="8"/>
        <w:spacing w:before="91"/>
        <w:ind w:left="658"/>
      </w:pPr>
      <w:r>
        <w:rPr>
          <w:w w:val="100"/>
        </w:rPr>
        <w:t xml:space="preserve"> </w:t>
      </w:r>
      <w:r>
        <w:t xml:space="preserve">3、对搜索引擎的支持比较弱。 </w:t>
      </w:r>
    </w:p>
    <w:p>
      <w:pPr>
        <w:pStyle w:val="8"/>
        <w:spacing w:before="91"/>
        <w:ind w:left="658"/>
      </w:pPr>
      <w:r>
        <w:rPr>
          <w:w w:val="100"/>
        </w:rPr>
        <w:t xml:space="preserve"> </w:t>
      </w:r>
      <w:r>
        <w:t xml:space="preserve">4、破坏了程序的异常机制。 </w:t>
      </w:r>
    </w:p>
    <w:p>
      <w:pPr>
        <w:pStyle w:val="8"/>
        <w:rPr>
          <w:sz w:val="20"/>
        </w:rPr>
      </w:pPr>
    </w:p>
    <w:p>
      <w:pPr>
        <w:spacing w:before="133"/>
        <w:ind w:left="300" w:right="0" w:firstLine="0"/>
        <w:jc w:val="both"/>
        <w:rPr>
          <w:b/>
          <w:sz w:val="24"/>
        </w:rPr>
      </w:pPr>
      <w:bookmarkStart w:id="607" w:name="_bookmark329"/>
      <w:bookmarkEnd w:id="607"/>
      <w:r>
        <w:rPr>
          <w:rFonts w:ascii="Calibri Light" w:eastAsia="Calibri Light"/>
          <w:b w:val="0"/>
          <w:sz w:val="24"/>
        </w:rPr>
        <w:t>12</w:t>
      </w:r>
      <w:r>
        <w:rPr>
          <w:b/>
          <w:sz w:val="24"/>
        </w:rPr>
        <w:t>、</w:t>
      </w:r>
      <w:r>
        <w:rPr>
          <w:rFonts w:ascii="Calibri Light" w:eastAsia="Calibri Light"/>
          <w:b w:val="0"/>
          <w:sz w:val="24"/>
        </w:rPr>
        <w:t xml:space="preserve">ajax </w:t>
      </w:r>
      <w:r>
        <w:rPr>
          <w:b/>
          <w:sz w:val="24"/>
        </w:rPr>
        <w:t xml:space="preserve">请求的时候 </w:t>
      </w:r>
      <w:r>
        <w:rPr>
          <w:rFonts w:ascii="Calibri Light" w:eastAsia="Calibri Light"/>
          <w:b w:val="0"/>
          <w:sz w:val="24"/>
        </w:rPr>
        <w:t xml:space="preserve">get </w:t>
      </w:r>
      <w:r>
        <w:rPr>
          <w:b/>
          <w:sz w:val="24"/>
        </w:rPr>
        <w:t xml:space="preserve">和 </w:t>
      </w:r>
      <w:r>
        <w:rPr>
          <w:rFonts w:ascii="Calibri Light" w:eastAsia="Calibri Light"/>
          <w:b w:val="0"/>
          <w:sz w:val="24"/>
        </w:rPr>
        <w:t xml:space="preserve">post </w:t>
      </w:r>
      <w:r>
        <w:rPr>
          <w:b/>
          <w:sz w:val="24"/>
        </w:rPr>
        <w:t>方式的区别</w:t>
      </w:r>
    </w:p>
    <w:p>
      <w:pPr>
        <w:pStyle w:val="8"/>
        <w:spacing w:before="6"/>
        <w:rPr>
          <w:b/>
          <w:sz w:val="35"/>
        </w:rPr>
      </w:pPr>
    </w:p>
    <w:p>
      <w:pPr>
        <w:pStyle w:val="8"/>
        <w:spacing w:line="321" w:lineRule="auto"/>
        <w:ind w:left="300" w:right="1685" w:firstLine="525"/>
      </w:pPr>
      <w:r>
        <w:rPr>
          <w:w w:val="100"/>
        </w:rPr>
        <w:t>get</w:t>
      </w:r>
      <w:r>
        <w:rPr>
          <w:spacing w:val="-53"/>
        </w:rPr>
        <w:t xml:space="preserve"> </w:t>
      </w:r>
      <w:r>
        <w:rPr>
          <w:spacing w:val="-12"/>
          <w:w w:val="100"/>
        </w:rPr>
        <w:t>一般用来进行查询操作，</w:t>
      </w:r>
      <w:r>
        <w:rPr>
          <w:w w:val="100"/>
        </w:rPr>
        <w:t>url</w:t>
      </w:r>
      <w:r>
        <w:rPr>
          <w:spacing w:val="-55"/>
        </w:rPr>
        <w:t xml:space="preserve"> </w:t>
      </w:r>
      <w:r>
        <w:rPr>
          <w:spacing w:val="-12"/>
          <w:w w:val="100"/>
        </w:rPr>
        <w:t>地址有长度限制，请求的参数都暴露在</w:t>
      </w:r>
      <w:r>
        <w:rPr>
          <w:spacing w:val="-12"/>
        </w:rPr>
        <w:t xml:space="preserve"> </w:t>
      </w:r>
      <w:r>
        <w:rPr>
          <w:w w:val="100"/>
        </w:rPr>
        <w:t>url</w:t>
      </w:r>
      <w:r>
        <w:rPr>
          <w:spacing w:val="-54"/>
        </w:rPr>
        <w:t xml:space="preserve"> </w:t>
      </w:r>
      <w:r>
        <w:rPr>
          <w:spacing w:val="-1"/>
          <w:w w:val="100"/>
        </w:rPr>
        <w:t>地址当中，</w:t>
      </w:r>
      <w:r>
        <w:rPr>
          <w:spacing w:val="-3"/>
        </w:rPr>
        <w:t>如果传递中文参数，需要自己进行编码操作，安全性较低。</w:t>
      </w:r>
      <w:r>
        <w:t xml:space="preserve"> </w:t>
      </w:r>
    </w:p>
    <w:p>
      <w:pPr>
        <w:pStyle w:val="8"/>
        <w:spacing w:line="268" w:lineRule="exact"/>
        <w:ind w:left="826"/>
      </w:pPr>
      <w:r>
        <w:t>post 请求方式主要用来提交数据，没有数据长度的限制，提交的数据内容存在于 http</w:t>
      </w:r>
    </w:p>
    <w:p>
      <w:pPr>
        <w:pStyle w:val="8"/>
        <w:spacing w:before="91"/>
        <w:ind w:left="300"/>
      </w:pPr>
      <w:r>
        <w:t xml:space="preserve">请求体中，数据不会暴漏在 url 地址中。 </w:t>
      </w:r>
    </w:p>
    <w:p>
      <w:pPr>
        <w:pStyle w:val="8"/>
        <w:rPr>
          <w:sz w:val="20"/>
        </w:rPr>
      </w:pPr>
    </w:p>
    <w:p>
      <w:pPr>
        <w:spacing w:before="134"/>
        <w:ind w:left="300" w:right="0" w:firstLine="0"/>
        <w:jc w:val="left"/>
        <w:rPr>
          <w:rFonts w:ascii="Calibri Light" w:eastAsia="Calibri Light"/>
          <w:b w:val="0"/>
          <w:sz w:val="24"/>
        </w:rPr>
      </w:pPr>
      <w:bookmarkStart w:id="608" w:name="_bookmark330"/>
      <w:bookmarkEnd w:id="608"/>
      <w:r>
        <w:rPr>
          <w:rFonts w:ascii="Calibri Light" w:eastAsia="Calibri Light"/>
          <w:b w:val="0"/>
          <w:sz w:val="24"/>
        </w:rPr>
        <w:t>13</w:t>
      </w:r>
      <w:r>
        <w:rPr>
          <w:b/>
          <w:sz w:val="24"/>
        </w:rPr>
        <w:t xml:space="preserve">、解释 </w:t>
      </w:r>
      <w:r>
        <w:rPr>
          <w:rFonts w:ascii="Calibri Light" w:eastAsia="Calibri Light"/>
          <w:b w:val="0"/>
          <w:sz w:val="24"/>
        </w:rPr>
        <w:t xml:space="preserve">jsonp </w:t>
      </w:r>
      <w:r>
        <w:rPr>
          <w:b/>
          <w:sz w:val="24"/>
        </w:rPr>
        <w:t xml:space="preserve">的原理，以及为什么不是真正的 </w:t>
      </w:r>
      <w:r>
        <w:rPr>
          <w:rFonts w:ascii="Calibri Light" w:eastAsia="Calibri Light"/>
          <w:b w:val="0"/>
          <w:sz w:val="24"/>
        </w:rPr>
        <w:t>ajax</w:t>
      </w:r>
    </w:p>
    <w:p>
      <w:pPr>
        <w:pStyle w:val="8"/>
        <w:spacing w:before="2"/>
        <w:rPr>
          <w:rFonts w:ascii="Calibri Light"/>
          <w:b w:val="0"/>
          <w:sz w:val="37"/>
        </w:rPr>
      </w:pPr>
    </w:p>
    <w:p>
      <w:pPr>
        <w:pStyle w:val="8"/>
        <w:spacing w:before="1" w:line="321" w:lineRule="auto"/>
        <w:ind w:left="300" w:right="1791"/>
        <w:jc w:val="both"/>
      </w:pPr>
      <w:r>
        <w:rPr>
          <w:w w:val="100"/>
        </w:rPr>
        <w:t xml:space="preserve"> </w:t>
      </w:r>
      <w:r>
        <w:t xml:space="preserve"> </w:t>
      </w:r>
      <w:r>
        <w:rPr>
          <w:w w:val="100"/>
        </w:rPr>
        <w:t xml:space="preserve"> </w:t>
      </w:r>
      <w:r>
        <w:t xml:space="preserve"> Jsonp</w:t>
      </w:r>
      <w:r>
        <w:rPr>
          <w:spacing w:val="-14"/>
        </w:rPr>
        <w:t xml:space="preserve"> 并不是一种数据格式，而 </w:t>
      </w:r>
      <w:r>
        <w:t>json</w:t>
      </w:r>
      <w:r>
        <w:rPr>
          <w:spacing w:val="-9"/>
        </w:rPr>
        <w:t xml:space="preserve"> 是一种数据格式，jsonp</w:t>
      </w:r>
      <w:r>
        <w:rPr>
          <w:spacing w:val="-8"/>
        </w:rPr>
        <w:t xml:space="preserve"> 是用来解决跨域获取数据</w:t>
      </w:r>
      <w:r>
        <w:rPr>
          <w:spacing w:val="-13"/>
        </w:rPr>
        <w:t xml:space="preserve">的一种解决方案，具体是通过动态创建 </w:t>
      </w:r>
      <w:r>
        <w:t>script</w:t>
      </w:r>
      <w:r>
        <w:rPr>
          <w:spacing w:val="-15"/>
        </w:rPr>
        <w:t xml:space="preserve"> 标签，然后通过标签的 </w:t>
      </w:r>
      <w:r>
        <w:t>src</w:t>
      </w:r>
      <w:r>
        <w:rPr>
          <w:spacing w:val="-18"/>
        </w:rPr>
        <w:t xml:space="preserve"> 属性获取 </w:t>
      </w:r>
      <w:r>
        <w:t>js</w:t>
      </w:r>
      <w:r>
        <w:rPr>
          <w:spacing w:val="-17"/>
        </w:rPr>
        <w:t xml:space="preserve"> 文件</w:t>
      </w:r>
      <w:r>
        <w:rPr>
          <w:spacing w:val="-24"/>
        </w:rPr>
        <w:t xml:space="preserve">中的 </w:t>
      </w:r>
      <w:r>
        <w:t>js</w:t>
      </w:r>
      <w:r>
        <w:rPr>
          <w:spacing w:val="-8"/>
        </w:rPr>
        <w:t xml:space="preserve"> 脚本，该脚本的内容是一个函数调用，参数就是服务器返回的数据，为了处理这些</w:t>
      </w:r>
      <w:r>
        <w:rPr>
          <w:spacing w:val="-7"/>
        </w:rPr>
        <w:t xml:space="preserve">返回的数据，需要事先在页面定义好回调函数，本质上使用的并不是 </w:t>
      </w:r>
      <w:r>
        <w:t>ajax</w:t>
      </w:r>
      <w:r>
        <w:rPr>
          <w:spacing w:val="-19"/>
        </w:rPr>
        <w:t xml:space="preserve"> 技术 </w:t>
      </w:r>
    </w:p>
    <w:p>
      <w:pPr>
        <w:pStyle w:val="8"/>
        <w:spacing w:before="2"/>
        <w:rPr>
          <w:sz w:val="23"/>
        </w:rPr>
      </w:pPr>
    </w:p>
    <w:p>
      <w:pPr>
        <w:spacing w:before="0"/>
        <w:ind w:left="300" w:right="0" w:firstLine="0"/>
        <w:jc w:val="left"/>
        <w:rPr>
          <w:b/>
          <w:sz w:val="24"/>
        </w:rPr>
      </w:pPr>
      <w:bookmarkStart w:id="609" w:name="_bookmark331"/>
      <w:bookmarkEnd w:id="609"/>
      <w:r>
        <w:rPr>
          <w:rFonts w:ascii="Calibri Light" w:eastAsia="Calibri Light"/>
          <w:b w:val="0"/>
          <w:sz w:val="24"/>
        </w:rPr>
        <w:t>14</w:t>
      </w:r>
      <w:r>
        <w:rPr>
          <w:b/>
          <w:sz w:val="24"/>
        </w:rPr>
        <w:t xml:space="preserve">、什么是 </w:t>
      </w:r>
      <w:r>
        <w:rPr>
          <w:rFonts w:ascii="Calibri Light" w:eastAsia="Calibri Light"/>
          <w:b w:val="0"/>
          <w:sz w:val="24"/>
        </w:rPr>
        <w:t xml:space="preserve">Ajax </w:t>
      </w:r>
      <w:r>
        <w:rPr>
          <w:b/>
          <w:sz w:val="24"/>
        </w:rPr>
        <w:t xml:space="preserve">和 </w:t>
      </w:r>
      <w:r>
        <w:rPr>
          <w:rFonts w:ascii="Calibri Light" w:eastAsia="Calibri Light"/>
          <w:b w:val="0"/>
          <w:sz w:val="24"/>
        </w:rPr>
        <w:t>JSON</w:t>
      </w:r>
      <w:r>
        <w:rPr>
          <w:b/>
          <w:sz w:val="24"/>
        </w:rPr>
        <w:t>，它们的优缺点。</w:t>
      </w:r>
    </w:p>
    <w:p>
      <w:pPr>
        <w:pStyle w:val="8"/>
        <w:spacing w:before="6"/>
        <w:rPr>
          <w:b/>
          <w:sz w:val="35"/>
        </w:rPr>
      </w:pPr>
    </w:p>
    <w:p>
      <w:pPr>
        <w:pStyle w:val="8"/>
        <w:spacing w:line="321" w:lineRule="auto"/>
        <w:ind w:left="300" w:right="1751" w:firstLine="419"/>
      </w:pPr>
      <w:r>
        <w:t>Ajax</w:t>
      </w:r>
      <w:r>
        <w:rPr>
          <w:spacing w:val="-19"/>
        </w:rPr>
        <w:t xml:space="preserve"> 是全称是 </w:t>
      </w:r>
      <w:r>
        <w:t>asynchronous JavaScript andXML，</w:t>
      </w:r>
      <w:r>
        <w:rPr>
          <w:spacing w:val="-15"/>
        </w:rPr>
        <w:t xml:space="preserve">即异步 </w:t>
      </w:r>
      <w:r>
        <w:t>JavaScript</w:t>
      </w:r>
      <w:r>
        <w:rPr>
          <w:spacing w:val="-36"/>
        </w:rPr>
        <w:t xml:space="preserve"> 和 </w:t>
      </w:r>
      <w:r>
        <w:t>xml</w:t>
      </w:r>
      <w:r>
        <w:rPr>
          <w:spacing w:val="-1"/>
        </w:rPr>
        <w:t>，用于在Web</w:t>
      </w:r>
      <w:r>
        <w:rPr>
          <w:spacing w:val="-9"/>
        </w:rPr>
        <w:t xml:space="preserve"> 页面中实现异步数据交互，实现页面局部刷新。 </w:t>
      </w:r>
    </w:p>
    <w:p>
      <w:pPr>
        <w:pStyle w:val="8"/>
        <w:spacing w:line="321" w:lineRule="auto"/>
        <w:ind w:left="300" w:right="1791" w:firstLine="419"/>
      </w:pPr>
      <w:r>
        <w:rPr>
          <w:spacing w:val="-9"/>
        </w:rPr>
        <w:t>优点：可以使得页面不重载全部内容的情况下加载局部内容，降低数据传输量，避免用</w:t>
      </w:r>
      <w:r>
        <w:rPr>
          <w:spacing w:val="-5"/>
        </w:rPr>
        <w:t>户不断刷新或者跳转页面，提高用户体验</w:t>
      </w:r>
      <w:r>
        <w:t xml:space="preserve"> </w:t>
      </w:r>
    </w:p>
    <w:p>
      <w:pPr>
        <w:pStyle w:val="8"/>
        <w:spacing w:line="321" w:lineRule="auto"/>
        <w:ind w:left="300" w:right="1803" w:firstLine="419"/>
      </w:pPr>
      <w:r>
        <w:rPr>
          <w:spacing w:val="-6"/>
        </w:rPr>
        <w:t xml:space="preserve">缺点：对搜索引擎不友好；要实现 </w:t>
      </w:r>
      <w:r>
        <w:t>ajax</w:t>
      </w:r>
      <w:r>
        <w:rPr>
          <w:spacing w:val="-7"/>
        </w:rPr>
        <w:t xml:space="preserve"> 下的前后退功能成本较大；可能造成请求数的</w:t>
      </w:r>
      <w:r>
        <w:rPr>
          <w:spacing w:val="-5"/>
        </w:rPr>
        <w:t>增加跨域问题限制；</w:t>
      </w:r>
      <w:r>
        <w:t xml:space="preserve"> </w:t>
      </w:r>
    </w:p>
    <w:p>
      <w:pPr>
        <w:pStyle w:val="8"/>
        <w:spacing w:line="268" w:lineRule="exact"/>
        <w:ind w:left="720"/>
      </w:pPr>
      <w:r>
        <w:t xml:space="preserve">JSON 是一种轻量级的数据交换格式，ECMA 的一个子集 </w:t>
      </w:r>
    </w:p>
    <w:p>
      <w:pPr>
        <w:pStyle w:val="8"/>
        <w:spacing w:before="89" w:line="321" w:lineRule="auto"/>
        <w:ind w:left="300" w:right="1794" w:firstLine="419"/>
      </w:pPr>
      <w:r>
        <w:rPr>
          <w:spacing w:val="-9"/>
        </w:rPr>
        <w:t>优点：轻量级、易于人的阅读和编写，便于机器</w:t>
      </w:r>
      <w:r>
        <w:rPr>
          <w:spacing w:val="-3"/>
        </w:rPr>
        <w:t>（JavaScript）</w:t>
      </w:r>
      <w:r>
        <w:rPr>
          <w:spacing w:val="-6"/>
        </w:rPr>
        <w:t>解析，支持复合数据类型（</w:t>
      </w:r>
      <w:r>
        <w:rPr>
          <w:spacing w:val="-3"/>
        </w:rPr>
        <w:t>数组、对象、字符串、数字）</w:t>
      </w:r>
      <w:r>
        <w:t xml:space="preserve"> </w:t>
      </w:r>
    </w:p>
    <w:p>
      <w:pPr>
        <w:spacing w:after="0" w:line="321" w:lineRule="auto"/>
        <w:sectPr>
          <w:pgSz w:w="11910" w:h="16840"/>
          <w:pgMar w:top="1440" w:right="0" w:bottom="280" w:left="1500" w:header="720" w:footer="720" w:gutter="0"/>
        </w:sectPr>
      </w:pPr>
    </w:p>
    <w:p>
      <w:pPr>
        <w:spacing w:before="39"/>
        <w:ind w:left="300" w:right="0" w:firstLine="0"/>
        <w:jc w:val="left"/>
        <w:rPr>
          <w:b/>
          <w:sz w:val="24"/>
        </w:rPr>
      </w:pPr>
      <w:bookmarkStart w:id="610" w:name="_bookmark332"/>
      <w:bookmarkEnd w:id="610"/>
      <w:r>
        <w:rPr>
          <w:rFonts w:ascii="Calibri Light" w:eastAsia="Calibri Light"/>
          <w:b w:val="0"/>
          <w:sz w:val="24"/>
        </w:rPr>
        <w:t>15</w:t>
      </w:r>
      <w:r>
        <w:rPr>
          <w:b/>
          <w:sz w:val="24"/>
        </w:rPr>
        <w:t>、</w:t>
      </w:r>
      <w:r>
        <w:rPr>
          <w:rFonts w:ascii="Calibri Light" w:eastAsia="Calibri Light"/>
          <w:b w:val="0"/>
          <w:sz w:val="24"/>
        </w:rPr>
        <w:t xml:space="preserve">http </w:t>
      </w:r>
      <w:r>
        <w:rPr>
          <w:b/>
          <w:sz w:val="24"/>
        </w:rPr>
        <w:t>常见的状态码有那些？分别代表是什么意思？</w:t>
      </w:r>
    </w:p>
    <w:p>
      <w:pPr>
        <w:pStyle w:val="8"/>
        <w:spacing w:before="6"/>
        <w:rPr>
          <w:b/>
          <w:sz w:val="35"/>
        </w:rPr>
      </w:pPr>
    </w:p>
    <w:p>
      <w:pPr>
        <w:pStyle w:val="8"/>
        <w:ind w:left="300"/>
      </w:pPr>
      <w:r>
        <w:t xml:space="preserve">200 - 请求成功 </w:t>
      </w:r>
    </w:p>
    <w:p>
      <w:pPr>
        <w:pStyle w:val="8"/>
        <w:spacing w:before="91"/>
        <w:ind w:left="300"/>
      </w:pPr>
      <w:r>
        <w:t xml:space="preserve">301 - 资源（网页等）被永久转移到其它 URL </w:t>
      </w:r>
    </w:p>
    <w:p>
      <w:pPr>
        <w:pStyle w:val="8"/>
        <w:spacing w:before="91"/>
        <w:ind w:left="300"/>
      </w:pPr>
      <w:r>
        <w:t xml:space="preserve">404 - 请求的资源（网页等）不存在 </w:t>
      </w:r>
    </w:p>
    <w:p>
      <w:pPr>
        <w:pStyle w:val="8"/>
        <w:spacing w:before="91"/>
        <w:ind w:left="300"/>
      </w:pPr>
      <w:r>
        <w:t xml:space="preserve">500 - 内部服务器错误 </w:t>
      </w:r>
    </w:p>
    <w:p>
      <w:pPr>
        <w:pStyle w:val="8"/>
        <w:rPr>
          <w:sz w:val="20"/>
        </w:rPr>
      </w:pPr>
    </w:p>
    <w:p>
      <w:pPr>
        <w:pStyle w:val="5"/>
        <w:spacing w:before="134"/>
        <w:ind w:left="300" w:firstLine="0"/>
      </w:pPr>
      <w:bookmarkStart w:id="611" w:name="_bookmark333"/>
      <w:bookmarkEnd w:id="611"/>
      <w:r>
        <w:rPr>
          <w:rFonts w:ascii="Calibri Light" w:eastAsia="Calibri Light"/>
          <w:b w:val="0"/>
        </w:rPr>
        <w:t>16</w:t>
      </w:r>
      <w:r>
        <w:t xml:space="preserve">、一个页面从输入 </w:t>
      </w:r>
      <w:r>
        <w:rPr>
          <w:rFonts w:ascii="Calibri Light" w:eastAsia="Calibri Light"/>
          <w:b w:val="0"/>
        </w:rPr>
        <w:t xml:space="preserve">URL </w:t>
      </w:r>
      <w:r>
        <w:t>到页面加载显示完成，这个过程中都发生了什么？</w:t>
      </w:r>
    </w:p>
    <w:p>
      <w:pPr>
        <w:pStyle w:val="8"/>
        <w:spacing w:before="6"/>
        <w:rPr>
          <w:b/>
          <w:sz w:val="35"/>
        </w:rPr>
      </w:pPr>
    </w:p>
    <w:p>
      <w:pPr>
        <w:pStyle w:val="8"/>
        <w:ind w:left="300"/>
      </w:pPr>
      <w:r>
        <w:t xml:space="preserve">分为 4 个步骤： </w:t>
      </w:r>
    </w:p>
    <w:p>
      <w:pPr>
        <w:pStyle w:val="14"/>
        <w:numPr>
          <w:ilvl w:val="0"/>
          <w:numId w:val="62"/>
        </w:numPr>
        <w:tabs>
          <w:tab w:val="left" w:pos="513"/>
        </w:tabs>
        <w:spacing w:before="91" w:after="0" w:line="321" w:lineRule="auto"/>
        <w:ind w:left="300" w:right="1690" w:firstLine="0"/>
        <w:jc w:val="left"/>
        <w:rPr>
          <w:sz w:val="21"/>
        </w:rPr>
      </w:pPr>
      <w:r>
        <w:rPr>
          <w:spacing w:val="-3"/>
          <w:sz w:val="21"/>
        </w:rPr>
        <w:t xml:space="preserve">当发送一个 </w:t>
      </w:r>
      <w:r>
        <w:rPr>
          <w:sz w:val="21"/>
        </w:rPr>
        <w:t>URL</w:t>
      </w:r>
      <w:r>
        <w:rPr>
          <w:spacing w:val="-12"/>
          <w:sz w:val="21"/>
        </w:rPr>
        <w:t xml:space="preserve"> 请求时，不管这个 </w:t>
      </w:r>
      <w:r>
        <w:rPr>
          <w:sz w:val="21"/>
        </w:rPr>
        <w:t>URL</w:t>
      </w:r>
      <w:r>
        <w:rPr>
          <w:spacing w:val="1"/>
          <w:sz w:val="21"/>
        </w:rPr>
        <w:t xml:space="preserve"> 是 </w:t>
      </w:r>
      <w:r>
        <w:rPr>
          <w:sz w:val="21"/>
        </w:rPr>
        <w:t>Web</w:t>
      </w:r>
      <w:r>
        <w:rPr>
          <w:spacing w:val="-1"/>
          <w:sz w:val="21"/>
        </w:rPr>
        <w:t xml:space="preserve"> 页面的 </w:t>
      </w:r>
      <w:r>
        <w:rPr>
          <w:sz w:val="21"/>
        </w:rPr>
        <w:t>URL 还是 Web</w:t>
      </w:r>
      <w:r>
        <w:rPr>
          <w:spacing w:val="-2"/>
          <w:sz w:val="21"/>
        </w:rPr>
        <w:t xml:space="preserve"> 页面上每个资源的</w:t>
      </w:r>
      <w:r>
        <w:rPr>
          <w:spacing w:val="-2"/>
          <w:w w:val="100"/>
          <w:sz w:val="21"/>
        </w:rPr>
        <w:t>UR</w:t>
      </w:r>
      <w:r>
        <w:rPr>
          <w:spacing w:val="-3"/>
          <w:w w:val="100"/>
          <w:sz w:val="21"/>
        </w:rPr>
        <w:t>L</w:t>
      </w:r>
      <w:r>
        <w:rPr>
          <w:spacing w:val="-17"/>
          <w:w w:val="100"/>
          <w:sz w:val="21"/>
        </w:rPr>
        <w:t xml:space="preserve">，浏览器都会开启一个线程来处理这个请求，同时在远程 </w:t>
      </w:r>
      <w:r>
        <w:rPr>
          <w:spacing w:val="-3"/>
          <w:w w:val="100"/>
          <w:sz w:val="21"/>
        </w:rPr>
        <w:t>D</w:t>
      </w:r>
      <w:r>
        <w:rPr>
          <w:w w:val="100"/>
          <w:sz w:val="21"/>
        </w:rPr>
        <w:t>NS</w:t>
      </w:r>
      <w:r>
        <w:rPr>
          <w:spacing w:val="-3"/>
          <w:w w:val="100"/>
          <w:sz w:val="21"/>
        </w:rPr>
        <w:t xml:space="preserve"> 服务器上启动一个 </w:t>
      </w:r>
      <w:r>
        <w:rPr>
          <w:w w:val="100"/>
          <w:sz w:val="21"/>
        </w:rPr>
        <w:t>DN</w:t>
      </w:r>
      <w:r>
        <w:rPr>
          <w:spacing w:val="-5"/>
          <w:w w:val="100"/>
          <w:sz w:val="21"/>
        </w:rPr>
        <w:t>S</w:t>
      </w:r>
      <w:r>
        <w:rPr>
          <w:w w:val="100"/>
          <w:sz w:val="21"/>
        </w:rPr>
        <w:t xml:space="preserve"> 查</w:t>
      </w:r>
      <w:r>
        <w:rPr>
          <w:spacing w:val="-3"/>
          <w:sz w:val="21"/>
        </w:rPr>
        <w:t xml:space="preserve">询。这能使浏览器获得请求对应的 </w:t>
      </w:r>
      <w:r>
        <w:rPr>
          <w:sz w:val="21"/>
        </w:rPr>
        <w:t>IP</w:t>
      </w:r>
      <w:r>
        <w:rPr>
          <w:spacing w:val="-3"/>
          <w:sz w:val="21"/>
        </w:rPr>
        <w:t xml:space="preserve"> 地址。</w:t>
      </w:r>
      <w:r>
        <w:rPr>
          <w:sz w:val="21"/>
        </w:rPr>
        <w:t xml:space="preserve"> </w:t>
      </w:r>
    </w:p>
    <w:p>
      <w:pPr>
        <w:pStyle w:val="14"/>
        <w:numPr>
          <w:ilvl w:val="0"/>
          <w:numId w:val="62"/>
        </w:numPr>
        <w:tabs>
          <w:tab w:val="left" w:pos="513"/>
        </w:tabs>
        <w:spacing w:before="0" w:after="0" w:line="321" w:lineRule="auto"/>
        <w:ind w:left="300" w:right="1791" w:firstLine="0"/>
        <w:jc w:val="both"/>
        <w:rPr>
          <w:sz w:val="21"/>
        </w:rPr>
      </w:pPr>
      <w:r>
        <w:rPr>
          <w:spacing w:val="-2"/>
          <w:sz w:val="21"/>
        </w:rPr>
        <w:t xml:space="preserve">浏览器与远程 </w:t>
      </w:r>
      <w:r>
        <w:rPr>
          <w:sz w:val="21"/>
        </w:rPr>
        <w:t>Web</w:t>
      </w:r>
      <w:r>
        <w:rPr>
          <w:spacing w:val="-1"/>
          <w:sz w:val="21"/>
        </w:rPr>
        <w:t xml:space="preserve"> 服务器通过 </w:t>
      </w:r>
      <w:r>
        <w:rPr>
          <w:sz w:val="21"/>
        </w:rPr>
        <w:t>TCP</w:t>
      </w:r>
      <w:r>
        <w:rPr>
          <w:spacing w:val="-3"/>
          <w:sz w:val="21"/>
        </w:rPr>
        <w:t xml:space="preserve"> 三次握手协商来建立一个 </w:t>
      </w:r>
      <w:r>
        <w:rPr>
          <w:sz w:val="21"/>
        </w:rPr>
        <w:t>TCP/IP</w:t>
      </w:r>
      <w:r>
        <w:rPr>
          <w:spacing w:val="-1"/>
          <w:sz w:val="21"/>
        </w:rPr>
        <w:t xml:space="preserve"> 连接。该握手包</w:t>
      </w:r>
      <w:r>
        <w:rPr>
          <w:spacing w:val="-10"/>
          <w:sz w:val="21"/>
        </w:rPr>
        <w:t>括一个同步报文，一个同步-应答报文和一个应答报文，这三个报文在 浏览器和服务器之间</w:t>
      </w:r>
      <w:r>
        <w:rPr>
          <w:spacing w:val="-11"/>
          <w:sz w:val="21"/>
        </w:rPr>
        <w:t>传递。该握手首先由客户端尝试建立起通信，而后服务器应答并接受客户端的请求，最后由</w:t>
      </w:r>
      <w:r>
        <w:rPr>
          <w:spacing w:val="-6"/>
          <w:sz w:val="21"/>
        </w:rPr>
        <w:t>客户端发出该请求已经被接受的报文。</w:t>
      </w:r>
      <w:r>
        <w:rPr>
          <w:sz w:val="21"/>
        </w:rPr>
        <w:t xml:space="preserve"> </w:t>
      </w:r>
    </w:p>
    <w:p>
      <w:pPr>
        <w:pStyle w:val="14"/>
        <w:numPr>
          <w:ilvl w:val="0"/>
          <w:numId w:val="62"/>
        </w:numPr>
        <w:tabs>
          <w:tab w:val="left" w:pos="513"/>
        </w:tabs>
        <w:spacing w:before="0" w:after="0" w:line="321" w:lineRule="auto"/>
        <w:ind w:left="300" w:right="1791" w:firstLine="0"/>
        <w:jc w:val="both"/>
        <w:rPr>
          <w:sz w:val="21"/>
        </w:rPr>
      </w:pPr>
      <w:r>
        <w:rPr>
          <w:sz w:val="21"/>
        </w:rPr>
        <w:t>一旦 TCP/IP</w:t>
      </w:r>
      <w:r>
        <w:rPr>
          <w:spacing w:val="-8"/>
          <w:sz w:val="21"/>
        </w:rPr>
        <w:t xml:space="preserve"> 连接建立，浏览器会通过该连接向远程服务器发送 </w:t>
      </w:r>
      <w:r>
        <w:rPr>
          <w:sz w:val="21"/>
        </w:rPr>
        <w:t>HTTP</w:t>
      </w:r>
      <w:r>
        <w:rPr>
          <w:spacing w:val="1"/>
          <w:sz w:val="21"/>
        </w:rPr>
        <w:t xml:space="preserve"> 的 </w:t>
      </w:r>
      <w:r>
        <w:rPr>
          <w:sz w:val="21"/>
        </w:rPr>
        <w:t>GET</w:t>
      </w:r>
      <w:r>
        <w:rPr>
          <w:spacing w:val="-11"/>
          <w:sz w:val="21"/>
        </w:rPr>
        <w:t xml:space="preserve"> 请求。远</w:t>
      </w:r>
      <w:r>
        <w:rPr>
          <w:spacing w:val="-7"/>
          <w:sz w:val="21"/>
        </w:rPr>
        <w:t xml:space="preserve">程服务器找到资源并使用 </w:t>
      </w:r>
      <w:r>
        <w:rPr>
          <w:sz w:val="21"/>
        </w:rPr>
        <w:t>HTTP</w:t>
      </w:r>
      <w:r>
        <w:rPr>
          <w:spacing w:val="-2"/>
          <w:sz w:val="21"/>
        </w:rPr>
        <w:t xml:space="preserve"> 响应返回该资源，值为 </w:t>
      </w:r>
      <w:r>
        <w:rPr>
          <w:sz w:val="21"/>
        </w:rPr>
        <w:t>200</w:t>
      </w:r>
      <w:r>
        <w:rPr>
          <w:spacing w:val="4"/>
          <w:sz w:val="21"/>
        </w:rPr>
        <w:t xml:space="preserve"> 的 </w:t>
      </w:r>
      <w:r>
        <w:rPr>
          <w:sz w:val="21"/>
        </w:rPr>
        <w:t>HTTP</w:t>
      </w:r>
      <w:r>
        <w:rPr>
          <w:spacing w:val="-2"/>
          <w:sz w:val="21"/>
        </w:rPr>
        <w:t xml:space="preserve"> 响应状态表示一个正</w:t>
      </w:r>
      <w:r>
        <w:rPr>
          <w:spacing w:val="-3"/>
          <w:sz w:val="21"/>
        </w:rPr>
        <w:t>确的响应。</w:t>
      </w:r>
      <w:r>
        <w:rPr>
          <w:sz w:val="21"/>
        </w:rPr>
        <w:t xml:space="preserve"> </w:t>
      </w:r>
    </w:p>
    <w:p>
      <w:pPr>
        <w:pStyle w:val="14"/>
        <w:numPr>
          <w:ilvl w:val="0"/>
          <w:numId w:val="62"/>
        </w:numPr>
        <w:tabs>
          <w:tab w:val="left" w:pos="513"/>
        </w:tabs>
        <w:spacing w:before="0" w:after="0" w:line="268" w:lineRule="exact"/>
        <w:ind w:left="512" w:right="0" w:hanging="213"/>
        <w:jc w:val="left"/>
        <w:rPr>
          <w:sz w:val="21"/>
        </w:rPr>
      </w:pPr>
      <w:r>
        <w:rPr>
          <w:spacing w:val="-2"/>
          <w:sz w:val="21"/>
        </w:rPr>
        <w:t>此时，</w:t>
      </w:r>
      <w:r>
        <w:rPr>
          <w:sz w:val="21"/>
        </w:rPr>
        <w:t>Web</w:t>
      </w:r>
      <w:r>
        <w:rPr>
          <w:spacing w:val="-3"/>
          <w:sz w:val="21"/>
        </w:rPr>
        <w:t xml:space="preserve"> 服务器提供资源服务，客户端开始下载资源。</w:t>
      </w:r>
      <w:r>
        <w:rPr>
          <w:sz w:val="21"/>
        </w:rPr>
        <w:t xml:space="preserve"> </w:t>
      </w:r>
    </w:p>
    <w:p>
      <w:pPr>
        <w:pStyle w:val="8"/>
        <w:rPr>
          <w:sz w:val="20"/>
        </w:rPr>
      </w:pPr>
    </w:p>
    <w:p>
      <w:pPr>
        <w:spacing w:before="130"/>
        <w:ind w:left="300" w:right="0" w:firstLine="0"/>
        <w:jc w:val="both"/>
        <w:rPr>
          <w:b/>
          <w:sz w:val="24"/>
        </w:rPr>
      </w:pPr>
      <w:bookmarkStart w:id="612" w:name="_bookmark334"/>
      <w:bookmarkEnd w:id="612"/>
      <w:r>
        <w:rPr>
          <w:rFonts w:ascii="Calibri Light" w:eastAsia="Calibri Light"/>
          <w:b w:val="0"/>
          <w:sz w:val="24"/>
        </w:rPr>
        <w:t>17</w:t>
      </w:r>
      <w:r>
        <w:rPr>
          <w:b/>
          <w:sz w:val="24"/>
        </w:rPr>
        <w:t>、</w:t>
      </w:r>
      <w:r>
        <w:rPr>
          <w:rFonts w:ascii="Calibri Light" w:eastAsia="Calibri Light"/>
          <w:b w:val="0"/>
          <w:sz w:val="24"/>
        </w:rPr>
        <w:t xml:space="preserve">ajax </w:t>
      </w:r>
      <w:r>
        <w:rPr>
          <w:b/>
          <w:sz w:val="24"/>
        </w:rPr>
        <w:t xml:space="preserve">请求的时候 </w:t>
      </w:r>
      <w:r>
        <w:rPr>
          <w:rFonts w:ascii="Calibri Light" w:eastAsia="Calibri Light"/>
          <w:b w:val="0"/>
          <w:sz w:val="24"/>
        </w:rPr>
        <w:t xml:space="preserve">get </w:t>
      </w:r>
      <w:r>
        <w:rPr>
          <w:b/>
          <w:sz w:val="24"/>
        </w:rPr>
        <w:t xml:space="preserve">和 </w:t>
      </w:r>
      <w:r>
        <w:rPr>
          <w:rFonts w:ascii="Calibri Light" w:eastAsia="Calibri Light"/>
          <w:b w:val="0"/>
          <w:sz w:val="24"/>
        </w:rPr>
        <w:t xml:space="preserve">post </w:t>
      </w:r>
      <w:r>
        <w:rPr>
          <w:b/>
          <w:sz w:val="24"/>
        </w:rPr>
        <w:t>方式的区别</w:t>
      </w:r>
    </w:p>
    <w:p>
      <w:pPr>
        <w:pStyle w:val="8"/>
        <w:spacing w:before="6"/>
        <w:rPr>
          <w:b/>
          <w:sz w:val="35"/>
        </w:rPr>
      </w:pPr>
    </w:p>
    <w:p>
      <w:pPr>
        <w:pStyle w:val="8"/>
        <w:spacing w:line="321" w:lineRule="auto"/>
        <w:ind w:left="300" w:right="1685" w:firstLine="419"/>
      </w:pPr>
      <w:r>
        <w:t>get</w:t>
      </w:r>
      <w:r>
        <w:rPr>
          <w:spacing w:val="-9"/>
        </w:rPr>
        <w:t xml:space="preserve"> 一般用来进行查询操作，</w:t>
      </w:r>
      <w:r>
        <w:rPr>
          <w:spacing w:val="-12"/>
        </w:rPr>
        <w:t>url</w:t>
      </w:r>
      <w:r>
        <w:rPr>
          <w:spacing w:val="-13"/>
        </w:rPr>
        <w:t xml:space="preserve"> 地址有长度限制，请求的参数都暴露在 </w:t>
      </w:r>
      <w:r>
        <w:t>url</w:t>
      </w:r>
      <w:r>
        <w:rPr>
          <w:spacing w:val="-9"/>
        </w:rPr>
        <w:t xml:space="preserve"> 地址当中， </w:t>
      </w:r>
      <w:r>
        <w:rPr>
          <w:spacing w:val="-5"/>
        </w:rPr>
        <w:t>如果传递中文参数，需要自己进行编码操作，安全性较低。</w:t>
      </w:r>
      <w:r>
        <w:t xml:space="preserve"> </w:t>
      </w:r>
    </w:p>
    <w:p>
      <w:pPr>
        <w:pStyle w:val="8"/>
        <w:spacing w:line="268" w:lineRule="exact"/>
        <w:ind w:left="720"/>
      </w:pPr>
      <w:r>
        <w:t>post 请求方式主要用来提交数据，没有数据长度的限制，提交的数据内容存在于 http</w:t>
      </w:r>
    </w:p>
    <w:p>
      <w:pPr>
        <w:pStyle w:val="8"/>
        <w:spacing w:before="92"/>
        <w:ind w:left="300"/>
      </w:pPr>
      <w:r>
        <w:t xml:space="preserve">请求体中，数据不会暴漏在 url 地址中。 </w:t>
      </w:r>
    </w:p>
    <w:p>
      <w:pPr>
        <w:pStyle w:val="8"/>
        <w:rPr>
          <w:sz w:val="20"/>
        </w:rPr>
      </w:pPr>
    </w:p>
    <w:p>
      <w:pPr>
        <w:spacing w:before="133"/>
        <w:ind w:left="300" w:right="0" w:firstLine="0"/>
        <w:jc w:val="left"/>
        <w:rPr>
          <w:b/>
          <w:sz w:val="24"/>
        </w:rPr>
      </w:pPr>
      <w:bookmarkStart w:id="613" w:name="_bookmark335"/>
      <w:bookmarkEnd w:id="613"/>
      <w:r>
        <w:rPr>
          <w:rFonts w:ascii="Calibri Light" w:eastAsia="Calibri Light"/>
          <w:b w:val="0"/>
          <w:sz w:val="24"/>
        </w:rPr>
        <w:t>18</w:t>
      </w:r>
      <w:r>
        <w:rPr>
          <w:b/>
          <w:sz w:val="24"/>
        </w:rPr>
        <w:t>、</w:t>
      </w:r>
      <w:r>
        <w:rPr>
          <w:rFonts w:ascii="Calibri Light" w:eastAsia="Calibri Light"/>
          <w:b w:val="0"/>
          <w:sz w:val="24"/>
        </w:rPr>
        <w:t xml:space="preserve">ajax </w:t>
      </w:r>
      <w:r>
        <w:rPr>
          <w:b/>
          <w:sz w:val="24"/>
        </w:rPr>
        <w:t xml:space="preserve">请求时，如何解释 </w:t>
      </w:r>
      <w:r>
        <w:rPr>
          <w:rFonts w:ascii="Calibri Light" w:eastAsia="Calibri Light"/>
          <w:b w:val="0"/>
          <w:sz w:val="24"/>
        </w:rPr>
        <w:t xml:space="preserve">json </w:t>
      </w:r>
      <w:r>
        <w:rPr>
          <w:b/>
          <w:sz w:val="24"/>
        </w:rPr>
        <w:t>数据</w:t>
      </w:r>
    </w:p>
    <w:p>
      <w:pPr>
        <w:pStyle w:val="8"/>
        <w:spacing w:before="6"/>
        <w:rPr>
          <w:b/>
          <w:sz w:val="35"/>
        </w:rPr>
      </w:pPr>
    </w:p>
    <w:p>
      <w:pPr>
        <w:pStyle w:val="8"/>
        <w:spacing w:line="321" w:lineRule="auto"/>
        <w:ind w:left="300" w:right="1796" w:firstLine="419"/>
      </w:pPr>
      <w:r>
        <w:rPr>
          <w:spacing w:val="-18"/>
        </w:rPr>
        <w:t xml:space="preserve">使用 </w:t>
      </w:r>
      <w:r>
        <w:t>eval</w:t>
      </w:r>
      <w:r>
        <w:rPr>
          <w:spacing w:val="-9"/>
        </w:rPr>
        <w:t xml:space="preserve">() 或者 </w:t>
      </w:r>
      <w:r>
        <w:t>JSON.parse</w:t>
      </w:r>
      <w:r>
        <w:rPr>
          <w:spacing w:val="-8"/>
        </w:rPr>
        <w:t xml:space="preserve">() 鉴于安全性考虑，推荐使用 </w:t>
      </w:r>
      <w:r>
        <w:t>JSON.parse</w:t>
      </w:r>
      <w:r>
        <w:rPr>
          <w:spacing w:val="-5"/>
        </w:rPr>
        <w:t>()更靠谱，对</w:t>
      </w:r>
      <w:r>
        <w:rPr>
          <w:spacing w:val="-4"/>
        </w:rPr>
        <w:t>数据的安全性更好。</w:t>
      </w:r>
      <w:r>
        <w:t xml:space="preserve"> </w:t>
      </w:r>
    </w:p>
    <w:p>
      <w:pPr>
        <w:pStyle w:val="8"/>
        <w:spacing w:before="3"/>
        <w:rPr>
          <w:sz w:val="23"/>
        </w:rPr>
      </w:pPr>
    </w:p>
    <w:p>
      <w:pPr>
        <w:spacing w:before="0"/>
        <w:ind w:left="300" w:right="0" w:firstLine="0"/>
        <w:jc w:val="left"/>
        <w:rPr>
          <w:b/>
          <w:sz w:val="24"/>
        </w:rPr>
      </w:pPr>
      <w:bookmarkStart w:id="614" w:name="_bookmark336"/>
      <w:bookmarkEnd w:id="614"/>
      <w:r>
        <w:rPr>
          <w:rFonts w:ascii="Calibri Light" w:eastAsia="Calibri Light"/>
          <w:b w:val="0"/>
          <w:sz w:val="24"/>
        </w:rPr>
        <w:t>19</w:t>
      </w:r>
      <w:r>
        <w:rPr>
          <w:b/>
          <w:sz w:val="24"/>
        </w:rPr>
        <w:t>、</w:t>
      </w:r>
      <w:r>
        <w:rPr>
          <w:rFonts w:ascii="Calibri Light" w:eastAsia="Calibri Light"/>
          <w:b w:val="0"/>
          <w:sz w:val="24"/>
        </w:rPr>
        <w:t xml:space="preserve">.javascript </w:t>
      </w:r>
      <w:r>
        <w:rPr>
          <w:b/>
          <w:sz w:val="24"/>
        </w:rPr>
        <w:t>的本地对象，内置对象和宿主对象</w:t>
      </w:r>
    </w:p>
    <w:p>
      <w:pPr>
        <w:pStyle w:val="8"/>
        <w:spacing w:before="6"/>
        <w:rPr>
          <w:b/>
          <w:sz w:val="35"/>
        </w:rPr>
      </w:pPr>
    </w:p>
    <w:p>
      <w:pPr>
        <w:pStyle w:val="8"/>
        <w:spacing w:before="1" w:line="321" w:lineRule="auto"/>
        <w:ind w:left="300" w:right="1791" w:firstLine="419"/>
      </w:pPr>
      <w:r>
        <w:rPr>
          <w:spacing w:val="-7"/>
        </w:rPr>
        <w:t xml:space="preserve">本地对象为独立于宿主环境的 </w:t>
      </w:r>
      <w:r>
        <w:t>ECMAScript</w:t>
      </w:r>
      <w:r>
        <w:rPr>
          <w:spacing w:val="-12"/>
        </w:rPr>
        <w:t xml:space="preserve"> 提供的对象，包括 </w:t>
      </w:r>
      <w:r>
        <w:t>Array Object RegExp</w:t>
      </w:r>
      <w:r>
        <w:rPr>
          <w:spacing w:val="-25"/>
        </w:rPr>
        <w:t xml:space="preserve"> 等</w:t>
      </w:r>
      <w:r>
        <w:rPr>
          <w:spacing w:val="-35"/>
        </w:rPr>
        <w:t xml:space="preserve">可以 </w:t>
      </w:r>
      <w:r>
        <w:t>new</w:t>
      </w:r>
      <w:r>
        <w:rPr>
          <w:spacing w:val="-10"/>
        </w:rPr>
        <w:t xml:space="preserve"> 实例化的对象 </w:t>
      </w:r>
    </w:p>
    <w:p>
      <w:pPr>
        <w:spacing w:after="0" w:line="321" w:lineRule="auto"/>
        <w:sectPr>
          <w:pgSz w:w="11910" w:h="16840"/>
          <w:pgMar w:top="1500" w:right="0" w:bottom="280" w:left="1500" w:header="720" w:footer="720" w:gutter="0"/>
        </w:sectPr>
      </w:pPr>
    </w:p>
    <w:p>
      <w:pPr>
        <w:pStyle w:val="8"/>
        <w:spacing w:before="60" w:line="321" w:lineRule="auto"/>
        <w:ind w:left="300" w:right="1793" w:firstLine="419"/>
      </w:pPr>
      <w:r>
        <w:rPr>
          <w:spacing w:val="-9"/>
        </w:rPr>
        <w:t xml:space="preserve">内置对象为 </w:t>
      </w:r>
      <w:r>
        <w:rPr>
          <w:spacing w:val="-3"/>
        </w:rPr>
        <w:t>Gload，Math</w:t>
      </w:r>
      <w:r>
        <w:rPr>
          <w:spacing w:val="-4"/>
        </w:rPr>
        <w:t xml:space="preserve"> 等不可以实例化的(他们也是本地对象，内置对象是本地对象</w:t>
      </w:r>
      <w:r>
        <w:rPr>
          <w:spacing w:val="-3"/>
        </w:rPr>
        <w:t>的一个子集)</w:t>
      </w:r>
      <w:r>
        <w:t xml:space="preserve"> </w:t>
      </w:r>
    </w:p>
    <w:p>
      <w:pPr>
        <w:pStyle w:val="8"/>
        <w:spacing w:line="268" w:lineRule="exact"/>
        <w:ind w:left="720"/>
      </w:pPr>
      <w:r>
        <w:t>宿主对象为所有的非本地对象，所有的 BOM 和 DOM 对象都是宿主对象，如浏览器自带的</w:t>
      </w:r>
    </w:p>
    <w:p>
      <w:pPr>
        <w:pStyle w:val="8"/>
        <w:spacing w:before="91"/>
        <w:ind w:left="300"/>
      </w:pPr>
      <w:r>
        <w:t xml:space="preserve">document,window 等对象 </w:t>
      </w:r>
    </w:p>
    <w:p>
      <w:pPr>
        <w:pStyle w:val="8"/>
        <w:rPr>
          <w:sz w:val="20"/>
        </w:rPr>
      </w:pPr>
    </w:p>
    <w:p>
      <w:pPr>
        <w:pStyle w:val="5"/>
        <w:spacing w:before="133"/>
        <w:ind w:left="300" w:firstLine="0"/>
      </w:pPr>
      <w:bookmarkStart w:id="615" w:name="_bookmark337"/>
      <w:bookmarkEnd w:id="615"/>
      <w:r>
        <w:rPr>
          <w:rFonts w:ascii="Calibri Light" w:eastAsia="Calibri Light"/>
          <w:b w:val="0"/>
        </w:rPr>
        <w:t>20</w:t>
      </w:r>
      <w:r>
        <w:t>、为什么利用多个域名来存储网站资源会更有效？</w:t>
      </w:r>
    </w:p>
    <w:p>
      <w:pPr>
        <w:pStyle w:val="8"/>
        <w:spacing w:before="6"/>
        <w:rPr>
          <w:b/>
          <w:sz w:val="35"/>
        </w:rPr>
      </w:pPr>
    </w:p>
    <w:p>
      <w:pPr>
        <w:pStyle w:val="8"/>
        <w:spacing w:line="321" w:lineRule="auto"/>
        <w:ind w:left="300" w:right="1791" w:firstLine="419"/>
      </w:pPr>
      <w:r>
        <w:rPr>
          <w:spacing w:val="-8"/>
        </w:rPr>
        <w:t>确保用户在不同地区能用最快的速度打开网站，其中某个域名崩溃用户也能通过其他郁</w:t>
      </w:r>
      <w:r>
        <w:rPr>
          <w:spacing w:val="-5"/>
        </w:rPr>
        <w:t xml:space="preserve">闷访问网站，并且不同的资源放到不同的服务器上有利于减轻单台服务器的压力。 </w:t>
      </w:r>
    </w:p>
    <w:p>
      <w:pPr>
        <w:pStyle w:val="8"/>
        <w:spacing w:before="4"/>
        <w:rPr>
          <w:sz w:val="23"/>
        </w:rPr>
      </w:pPr>
    </w:p>
    <w:p>
      <w:pPr>
        <w:pStyle w:val="5"/>
        <w:ind w:left="300" w:firstLine="0"/>
      </w:pPr>
      <w:bookmarkStart w:id="616" w:name="_bookmark338"/>
      <w:bookmarkEnd w:id="616"/>
      <w:r>
        <w:rPr>
          <w:rFonts w:ascii="Calibri Light" w:eastAsia="Calibri Light"/>
          <w:b w:val="0"/>
        </w:rPr>
        <w:t>21</w:t>
      </w:r>
      <w:r>
        <w:t>、请说出三种减低页面加载时间的方法</w:t>
      </w:r>
    </w:p>
    <w:p>
      <w:pPr>
        <w:pStyle w:val="8"/>
        <w:spacing w:before="6"/>
        <w:rPr>
          <w:b/>
          <w:sz w:val="35"/>
        </w:rPr>
      </w:pPr>
    </w:p>
    <w:p>
      <w:pPr>
        <w:pStyle w:val="8"/>
        <w:ind w:left="300"/>
      </w:pPr>
      <w:r>
        <w:t xml:space="preserve">1、压缩 css、js 文件 </w:t>
      </w:r>
    </w:p>
    <w:p>
      <w:pPr>
        <w:pStyle w:val="8"/>
        <w:spacing w:before="91" w:line="321" w:lineRule="auto"/>
        <w:ind w:left="300" w:right="6429"/>
      </w:pPr>
      <w:r>
        <w:t>2</w:t>
      </w:r>
      <w:r>
        <w:rPr>
          <w:spacing w:val="-14"/>
        </w:rPr>
        <w:t xml:space="preserve">、合并 </w:t>
      </w:r>
      <w:r>
        <w:t>js、css</w:t>
      </w:r>
      <w:r>
        <w:rPr>
          <w:spacing w:val="-16"/>
        </w:rPr>
        <w:t xml:space="preserve"> 文件，减少 </w:t>
      </w:r>
      <w:r>
        <w:t>http</w:t>
      </w:r>
      <w:r>
        <w:rPr>
          <w:spacing w:val="-18"/>
        </w:rPr>
        <w:t xml:space="preserve"> 请求</w:t>
      </w:r>
      <w:r>
        <w:t>3</w:t>
      </w:r>
      <w:r>
        <w:rPr>
          <w:spacing w:val="-15"/>
        </w:rPr>
        <w:t xml:space="preserve">、外部 </w:t>
      </w:r>
      <w:r>
        <w:t>js、css</w:t>
      </w:r>
      <w:r>
        <w:rPr>
          <w:spacing w:val="-10"/>
        </w:rPr>
        <w:t xml:space="preserve"> 文件放在最底下</w:t>
      </w:r>
      <w:r>
        <w:t xml:space="preserve"> </w:t>
      </w:r>
    </w:p>
    <w:p>
      <w:pPr>
        <w:pStyle w:val="8"/>
        <w:spacing w:line="268" w:lineRule="exact"/>
        <w:ind w:left="300"/>
      </w:pPr>
      <w:r>
        <w:t xml:space="preserve">4、减少 dom 操作，尽可能用变量替代不必要的 dom 操作 </w:t>
      </w:r>
    </w:p>
    <w:p>
      <w:pPr>
        <w:pStyle w:val="8"/>
        <w:rPr>
          <w:sz w:val="20"/>
        </w:rPr>
      </w:pPr>
    </w:p>
    <w:p>
      <w:pPr>
        <w:spacing w:before="133"/>
        <w:ind w:left="300" w:right="0" w:firstLine="0"/>
        <w:jc w:val="left"/>
        <w:rPr>
          <w:b/>
          <w:sz w:val="24"/>
        </w:rPr>
      </w:pPr>
      <w:bookmarkStart w:id="617" w:name="_bookmark339"/>
      <w:bookmarkEnd w:id="617"/>
      <w:r>
        <w:rPr>
          <w:rFonts w:ascii="Calibri Light" w:eastAsia="Calibri Light"/>
          <w:b w:val="0"/>
          <w:sz w:val="24"/>
        </w:rPr>
        <w:t>22</w:t>
      </w:r>
      <w:r>
        <w:rPr>
          <w:b/>
          <w:sz w:val="24"/>
        </w:rPr>
        <w:t>、</w:t>
      </w:r>
      <w:r>
        <w:rPr>
          <w:rFonts w:ascii="Calibri Light" w:eastAsia="Calibri Light"/>
          <w:b w:val="0"/>
          <w:sz w:val="24"/>
        </w:rPr>
        <w:t>HTTP</w:t>
      </w:r>
      <w:r>
        <w:rPr>
          <w:rFonts w:ascii="Calibri Light" w:eastAsia="Calibri Light"/>
          <w:b w:val="0"/>
          <w:spacing w:val="-8"/>
          <w:sz w:val="24"/>
        </w:rPr>
        <w:t xml:space="preserve"> </w:t>
      </w:r>
      <w:r>
        <w:rPr>
          <w:b/>
          <w:sz w:val="24"/>
        </w:rPr>
        <w:t>状态码都有那些。</w:t>
      </w:r>
    </w:p>
    <w:p>
      <w:pPr>
        <w:pStyle w:val="8"/>
        <w:spacing w:before="7"/>
        <w:rPr>
          <w:b/>
          <w:sz w:val="35"/>
        </w:rPr>
      </w:pPr>
    </w:p>
    <w:p>
      <w:pPr>
        <w:pStyle w:val="8"/>
        <w:ind w:left="300"/>
      </w:pPr>
      <w:r>
        <w:t>200</w:t>
      </w:r>
      <w:r>
        <w:rPr>
          <w:spacing w:val="1"/>
        </w:rPr>
        <w:t xml:space="preserve"> </w:t>
      </w:r>
      <w:r>
        <w:t>OK      //</w:t>
      </w:r>
      <w:r>
        <w:rPr>
          <w:spacing w:val="-3"/>
        </w:rPr>
        <w:t xml:space="preserve">客户端请求成功 </w:t>
      </w:r>
    </w:p>
    <w:p>
      <w:pPr>
        <w:pStyle w:val="8"/>
        <w:spacing w:before="91"/>
        <w:ind w:left="300"/>
      </w:pPr>
      <w:r>
        <w:t xml:space="preserve">400 Bad Request //客户端请求有语法错误，不能被服务器所理解 </w:t>
      </w:r>
    </w:p>
    <w:p>
      <w:pPr>
        <w:pStyle w:val="8"/>
        <w:spacing w:before="91"/>
        <w:ind w:left="300"/>
      </w:pPr>
      <w:r>
        <w:t>403 Forbidden</w:t>
      </w:r>
      <w:r>
        <w:rPr>
          <w:spacing w:val="104"/>
        </w:rPr>
        <w:t xml:space="preserve"> </w:t>
      </w:r>
      <w:r>
        <w:t>//</w:t>
      </w:r>
      <w:r>
        <w:rPr>
          <w:spacing w:val="-3"/>
        </w:rPr>
        <w:t xml:space="preserve">服务器收到请求，但是拒绝提供服务 </w:t>
      </w:r>
    </w:p>
    <w:p>
      <w:pPr>
        <w:pStyle w:val="8"/>
        <w:spacing w:before="91" w:line="321" w:lineRule="auto"/>
        <w:ind w:left="300" w:right="4537"/>
      </w:pPr>
      <w:r>
        <w:t>404</w:t>
      </w:r>
      <w:r>
        <w:rPr>
          <w:spacing w:val="47"/>
        </w:rPr>
        <w:t xml:space="preserve"> </w:t>
      </w:r>
      <w:r>
        <w:t>Not</w:t>
      </w:r>
      <w:r>
        <w:rPr>
          <w:spacing w:val="48"/>
        </w:rPr>
        <w:t xml:space="preserve"> </w:t>
      </w:r>
      <w:r>
        <w:t>Found</w:t>
      </w:r>
      <w:r>
        <w:rPr>
          <w:spacing w:val="23"/>
        </w:rPr>
        <w:t xml:space="preserve">  </w:t>
      </w:r>
      <w:r>
        <w:t>//</w:t>
      </w:r>
      <w:r>
        <w:rPr>
          <w:spacing w:val="-4"/>
        </w:rPr>
        <w:t xml:space="preserve">请求资源不存在，输入了错误的 </w:t>
      </w:r>
      <w:r>
        <w:t>URL 500</w:t>
      </w:r>
      <w:r>
        <w:rPr>
          <w:spacing w:val="2"/>
        </w:rPr>
        <w:t xml:space="preserve"> </w:t>
      </w:r>
      <w:r>
        <w:t>Internal</w:t>
      </w:r>
      <w:r>
        <w:rPr>
          <w:spacing w:val="2"/>
        </w:rPr>
        <w:t xml:space="preserve"> </w:t>
      </w:r>
      <w:r>
        <w:t>Server</w:t>
      </w:r>
      <w:r>
        <w:rPr>
          <w:spacing w:val="2"/>
        </w:rPr>
        <w:t xml:space="preserve"> </w:t>
      </w:r>
      <w:r>
        <w:t>Error</w:t>
      </w:r>
      <w:r>
        <w:rPr>
          <w:spacing w:val="2"/>
        </w:rPr>
        <w:t xml:space="preserve"> </w:t>
      </w:r>
      <w:r>
        <w:t>//</w:t>
      </w:r>
      <w:r>
        <w:rPr>
          <w:spacing w:val="-3"/>
        </w:rPr>
        <w:t>服务器发生不可预期的错误</w:t>
      </w:r>
      <w:r>
        <w:t xml:space="preserve"> </w:t>
      </w:r>
    </w:p>
    <w:p>
      <w:pPr>
        <w:pStyle w:val="8"/>
        <w:spacing w:line="268" w:lineRule="exact"/>
        <w:ind w:left="300"/>
      </w:pPr>
      <w:r>
        <w:t xml:space="preserve">503 Server Unavailable //服务器当前不能处理客户端的请求，一段时间后可能恢复正常 </w:t>
      </w:r>
    </w:p>
    <w:p>
      <w:pPr>
        <w:pStyle w:val="8"/>
        <w:spacing w:before="9"/>
        <w:rPr>
          <w:sz w:val="15"/>
        </w:rPr>
      </w:pPr>
    </w:p>
    <w:p>
      <w:pPr>
        <w:pStyle w:val="2"/>
      </w:pPr>
      <w:bookmarkStart w:id="618" w:name="_bookmark340"/>
      <w:bookmarkEnd w:id="618"/>
      <w:r>
        <w:t>六、JS 高级</w:t>
      </w:r>
      <w:r>
        <w:rPr>
          <w:w w:val="99"/>
        </w:rPr>
        <w:t xml:space="preserve"> </w:t>
      </w:r>
    </w:p>
    <w:p>
      <w:pPr>
        <w:pStyle w:val="5"/>
        <w:spacing w:before="326"/>
        <w:ind w:left="300" w:firstLine="0"/>
      </w:pPr>
      <w:bookmarkStart w:id="619" w:name="_bookmark341"/>
      <w:bookmarkEnd w:id="619"/>
      <w:r>
        <w:t>1、 JQuery 一个对象可以同时绑定多个事件，这是如何实现的？</w:t>
      </w:r>
      <w:r>
        <w:rPr>
          <w:w w:val="99"/>
        </w:rPr>
        <w:t xml:space="preserve"> </w:t>
      </w:r>
    </w:p>
    <w:p>
      <w:pPr>
        <w:pStyle w:val="8"/>
        <w:spacing w:before="4"/>
        <w:rPr>
          <w:b/>
          <w:sz w:val="28"/>
        </w:rPr>
      </w:pPr>
    </w:p>
    <w:p>
      <w:pPr>
        <w:pStyle w:val="8"/>
        <w:ind w:right="1793"/>
        <w:jc w:val="right"/>
      </w:pPr>
      <w:r>
        <w:t>jQuery 可以给一个对象同时绑定多个事件，低层实现方式是使用 addEventListner 或</w:t>
      </w:r>
    </w:p>
    <w:p>
      <w:pPr>
        <w:pStyle w:val="8"/>
        <w:spacing w:before="7"/>
        <w:rPr>
          <w:sz w:val="15"/>
        </w:rPr>
      </w:pPr>
    </w:p>
    <w:p>
      <w:pPr>
        <w:pStyle w:val="8"/>
        <w:ind w:right="1856"/>
        <w:jc w:val="right"/>
      </w:pPr>
      <w:r>
        <w:t xml:space="preserve">attachEvent 兼容不同的浏览器实现事件的绑定，这样可以给同一个对象注册多个事件。 </w:t>
      </w:r>
    </w:p>
    <w:p>
      <w:pPr>
        <w:pStyle w:val="8"/>
        <w:rPr>
          <w:sz w:val="20"/>
        </w:rPr>
      </w:pPr>
    </w:p>
    <w:p>
      <w:pPr>
        <w:pStyle w:val="5"/>
        <w:spacing w:before="150" w:line="283" w:lineRule="auto"/>
        <w:ind w:left="691" w:right="1796" w:hanging="392"/>
      </w:pPr>
      <w:bookmarkStart w:id="620" w:name="_bookmark342"/>
      <w:bookmarkEnd w:id="620"/>
      <w:r>
        <w:t>2</w:t>
      </w:r>
      <w:r>
        <w:rPr>
          <w:spacing w:val="-15"/>
        </w:rPr>
        <w:t xml:space="preserve">、 知道什么是 </w:t>
      </w:r>
      <w:r>
        <w:t>webkit</w:t>
      </w:r>
      <w:r>
        <w:rPr>
          <w:spacing w:val="-10"/>
        </w:rPr>
        <w:t xml:space="preserve"> 么? 知道怎么用浏览器的各种工具来调试和 </w:t>
      </w:r>
      <w:r>
        <w:t>debug</w:t>
      </w:r>
      <w:r>
        <w:rPr>
          <w:spacing w:val="-21"/>
        </w:rPr>
        <w:t xml:space="preserve"> 代码</w:t>
      </w:r>
      <w:r>
        <w:t xml:space="preserve">么? </w:t>
      </w:r>
    </w:p>
    <w:p>
      <w:pPr>
        <w:pStyle w:val="8"/>
        <w:spacing w:before="1"/>
        <w:rPr>
          <w:b/>
          <w:sz w:val="24"/>
        </w:rPr>
      </w:pPr>
    </w:p>
    <w:p>
      <w:pPr>
        <w:pStyle w:val="8"/>
        <w:spacing w:line="417" w:lineRule="auto"/>
        <w:ind w:left="300" w:right="1587" w:firstLine="419"/>
      </w:pPr>
      <w:r>
        <w:t>Webkit</w:t>
      </w:r>
      <w:r>
        <w:rPr>
          <w:spacing w:val="-9"/>
        </w:rPr>
        <w:t xml:space="preserve"> 是浏览器引擎，包括 </w:t>
      </w:r>
      <w:r>
        <w:t>html</w:t>
      </w:r>
      <w:r>
        <w:rPr>
          <w:spacing w:val="-14"/>
        </w:rPr>
        <w:t xml:space="preserve"> 渲染和 </w:t>
      </w:r>
      <w:r>
        <w:t>js</w:t>
      </w:r>
      <w:r>
        <w:rPr>
          <w:spacing w:val="-7"/>
        </w:rPr>
        <w:t xml:space="preserve"> 解析功能，手机浏览器的主流内核，与之</w:t>
      </w:r>
      <w:r>
        <w:rPr>
          <w:spacing w:val="-11"/>
        </w:rPr>
        <w:t xml:space="preserve">相对应的引擎有 </w:t>
      </w:r>
      <w:r>
        <w:t>Gecko（Mozilla Firefox</w:t>
      </w:r>
      <w:r>
        <w:rPr>
          <w:spacing w:val="-2"/>
        </w:rPr>
        <w:t xml:space="preserve"> 等使用</w:t>
      </w:r>
      <w:r>
        <w:rPr>
          <w:spacing w:val="-3"/>
        </w:rPr>
        <w:t>）</w:t>
      </w:r>
      <w:r>
        <w:rPr>
          <w:spacing w:val="-26"/>
        </w:rPr>
        <w:t xml:space="preserve">和 </w:t>
      </w:r>
      <w:r>
        <w:t>Trident（</w:t>
      </w:r>
      <w:r>
        <w:rPr>
          <w:spacing w:val="-19"/>
        </w:rPr>
        <w:t xml:space="preserve">也称 </w:t>
      </w:r>
      <w:r>
        <w:t>MSHTML，IE</w:t>
      </w:r>
      <w:r>
        <w:rPr>
          <w:spacing w:val="-1"/>
        </w:rPr>
        <w:t xml:space="preserve"> 使用</w:t>
      </w:r>
      <w:r>
        <w:t>）</w:t>
      </w:r>
      <w:r>
        <w:rPr>
          <w:spacing w:val="-109"/>
        </w:rPr>
        <w:t>。</w:t>
      </w:r>
      <w:r>
        <w:rPr>
          <w:spacing w:val="-3"/>
        </w:rPr>
        <w:t xml:space="preserve"> </w:t>
      </w:r>
      <w:r>
        <w:t xml:space="preserve"> </w:t>
      </w:r>
    </w:p>
    <w:p>
      <w:pPr>
        <w:spacing w:after="0" w:line="417" w:lineRule="auto"/>
        <w:sectPr>
          <w:pgSz w:w="11910" w:h="16840"/>
          <w:pgMar w:top="1440" w:right="0" w:bottom="280" w:left="1500" w:header="720" w:footer="720" w:gutter="0"/>
        </w:sectPr>
      </w:pPr>
    </w:p>
    <w:p>
      <w:pPr>
        <w:pStyle w:val="8"/>
        <w:spacing w:before="41" w:line="417" w:lineRule="auto"/>
        <w:ind w:left="300" w:right="1793" w:firstLine="419"/>
      </w:pPr>
      <w:r>
        <w:t xml:space="preserve">对于浏览器的调试工具要熟练使用，主要是页面结构分析，后台请求信息查看，js 调试工具使用，熟练使用这些工具可以快速提高解决问题的效率 </w:t>
      </w:r>
    </w:p>
    <w:p>
      <w:pPr>
        <w:pStyle w:val="8"/>
        <w:spacing w:before="2"/>
        <w:rPr>
          <w:sz w:val="16"/>
        </w:rPr>
      </w:pPr>
    </w:p>
    <w:p>
      <w:pPr>
        <w:pStyle w:val="5"/>
        <w:spacing w:before="1" w:line="280" w:lineRule="auto"/>
        <w:ind w:left="691" w:right="1799" w:hanging="392"/>
      </w:pPr>
      <w:bookmarkStart w:id="621" w:name="_bookmark343"/>
      <w:bookmarkEnd w:id="621"/>
      <w:r>
        <w:t>3</w:t>
      </w:r>
      <w:r>
        <w:rPr>
          <w:spacing w:val="-11"/>
        </w:rPr>
        <w:t xml:space="preserve">、 如何测试前端代码? 知道 </w:t>
      </w:r>
      <w:r>
        <w:t>BDD, TDD, Unit Test</w:t>
      </w:r>
      <w:r>
        <w:rPr>
          <w:spacing w:val="-9"/>
        </w:rPr>
        <w:t xml:space="preserve"> 么? 知道怎么测试你的前端</w:t>
      </w:r>
      <w:r>
        <w:t>工程么(mocha, sinon, jasmin</w:t>
      </w:r>
      <w:r>
        <w:rPr>
          <w:spacing w:val="-1"/>
        </w:rPr>
        <w:t xml:space="preserve">, </w:t>
      </w:r>
      <w:r>
        <w:t xml:space="preserve">qUnit..)? </w:t>
      </w:r>
    </w:p>
    <w:p>
      <w:pPr>
        <w:pStyle w:val="8"/>
        <w:spacing w:before="6"/>
        <w:rPr>
          <w:b/>
          <w:sz w:val="24"/>
        </w:rPr>
      </w:pPr>
    </w:p>
    <w:p>
      <w:pPr>
        <w:pStyle w:val="8"/>
        <w:ind w:left="691"/>
      </w:pPr>
      <w:r>
        <w:t xml:space="preserve">了解 BDD 行为驱动开发与 TDD 测试驱动开发已经单元测试相关概念， </w:t>
      </w:r>
    </w:p>
    <w:p>
      <w:pPr>
        <w:pStyle w:val="8"/>
        <w:spacing w:before="6"/>
        <w:rPr>
          <w:sz w:val="15"/>
        </w:rPr>
      </w:pPr>
    </w:p>
    <w:p>
      <w:pPr>
        <w:pStyle w:val="7"/>
      </w:pPr>
      <w:r>
        <w:t xml:space="preserve">4、 前端 templating(Mustache, underscore, handlebars)是干嘛的, 怎么用? </w:t>
      </w:r>
    </w:p>
    <w:p>
      <w:pPr>
        <w:pStyle w:val="8"/>
        <w:spacing w:before="10"/>
        <w:rPr>
          <w:b/>
          <w:sz w:val="27"/>
        </w:rPr>
      </w:pPr>
    </w:p>
    <w:p>
      <w:pPr>
        <w:pStyle w:val="8"/>
        <w:ind w:left="691"/>
      </w:pPr>
      <w:r>
        <w:t xml:space="preserve">Web 模板引擎是为了使用户界面与业务数据（内容）分离而产生的， </w:t>
      </w:r>
    </w:p>
    <w:p>
      <w:pPr>
        <w:pStyle w:val="8"/>
        <w:spacing w:before="7"/>
        <w:rPr>
          <w:sz w:val="15"/>
        </w:rPr>
      </w:pPr>
    </w:p>
    <w:p>
      <w:pPr>
        <w:pStyle w:val="8"/>
        <w:spacing w:line="417" w:lineRule="auto"/>
        <w:ind w:left="691" w:right="1690"/>
      </w:pPr>
      <w:r>
        <w:t xml:space="preserve">Mustache 是一个 logic-less （轻逻辑）模板解析引擎，它的优势在于可以应用在Javascript、PHP、Python、Perl 等多种编程语言中。 </w:t>
      </w:r>
    </w:p>
    <w:p>
      <w:pPr>
        <w:pStyle w:val="8"/>
        <w:spacing w:line="417" w:lineRule="auto"/>
        <w:ind w:left="691" w:right="1791"/>
      </w:pPr>
      <w:r>
        <w:t>Underscore</w:t>
      </w:r>
      <w:r>
        <w:rPr>
          <w:spacing w:val="-13"/>
        </w:rPr>
        <w:t xml:space="preserve"> 封装了常用的 </w:t>
      </w:r>
      <w:r>
        <w:t>JavaScript</w:t>
      </w:r>
      <w:r>
        <w:rPr>
          <w:spacing w:val="-8"/>
        </w:rPr>
        <w:t xml:space="preserve"> 对象操作方法，用于提高开发效率。</w:t>
      </w:r>
      <w:r>
        <w:t>Handlebars</w:t>
      </w:r>
      <w:r>
        <w:rPr>
          <w:spacing w:val="2"/>
        </w:rPr>
        <w:t xml:space="preserve"> 是 </w:t>
      </w:r>
      <w:r>
        <w:t>JavaScript</w:t>
      </w:r>
      <w:r>
        <w:rPr>
          <w:spacing w:val="-6"/>
        </w:rPr>
        <w:t xml:space="preserve"> 一个语义模板库，通过对 </w:t>
      </w:r>
      <w:r>
        <w:t>view</w:t>
      </w:r>
      <w:r>
        <w:rPr>
          <w:spacing w:val="-28"/>
        </w:rPr>
        <w:t xml:space="preserve"> 和 </w:t>
      </w:r>
      <w:r>
        <w:t>data</w:t>
      </w:r>
      <w:r>
        <w:rPr>
          <w:spacing w:val="-8"/>
        </w:rPr>
        <w:t xml:space="preserve"> 的分离来快速构建Web</w:t>
      </w:r>
      <w:r>
        <w:rPr>
          <w:spacing w:val="-15"/>
        </w:rPr>
        <w:t xml:space="preserve"> 模板。</w:t>
      </w:r>
      <w:r>
        <w:t xml:space="preserve"> </w:t>
      </w:r>
    </w:p>
    <w:p>
      <w:pPr>
        <w:pStyle w:val="8"/>
        <w:spacing w:before="4"/>
        <w:rPr>
          <w:sz w:val="16"/>
        </w:rPr>
      </w:pPr>
    </w:p>
    <w:p>
      <w:pPr>
        <w:pStyle w:val="5"/>
        <w:ind w:left="300" w:firstLine="0"/>
      </w:pPr>
      <w:bookmarkStart w:id="622" w:name="_bookmark344"/>
      <w:bookmarkEnd w:id="622"/>
      <w:r>
        <w:t>5、 简述一下 Handlebars 的基本用法？</w:t>
      </w:r>
      <w:r>
        <w:rPr>
          <w:w w:val="99"/>
        </w:rPr>
        <w:t xml:space="preserve"> </w:t>
      </w:r>
    </w:p>
    <w:p>
      <w:pPr>
        <w:pStyle w:val="8"/>
        <w:spacing w:before="2"/>
        <w:rPr>
          <w:b/>
          <w:sz w:val="28"/>
        </w:rPr>
      </w:pPr>
    </w:p>
    <w:p>
      <w:pPr>
        <w:pStyle w:val="8"/>
        <w:spacing w:before="1"/>
        <w:ind w:left="300"/>
      </w:pPr>
      <w:r>
        <w:t xml:space="preserve">没有用过的话说出它是干什么的即可 </w:t>
      </w:r>
    </w:p>
    <w:p>
      <w:pPr>
        <w:pStyle w:val="8"/>
        <w:rPr>
          <w:sz w:val="20"/>
        </w:rPr>
      </w:pPr>
    </w:p>
    <w:p>
      <w:pPr>
        <w:pStyle w:val="5"/>
        <w:spacing w:before="150" w:line="283" w:lineRule="auto"/>
        <w:ind w:left="691" w:right="1797" w:hanging="392"/>
      </w:pPr>
      <w:bookmarkStart w:id="623" w:name="_bookmark345"/>
      <w:bookmarkEnd w:id="623"/>
      <w:r>
        <w:t>6</w:t>
      </w:r>
      <w:r>
        <w:rPr>
          <w:spacing w:val="-10"/>
        </w:rPr>
        <w:t xml:space="preserve">、 简述一下 </w:t>
      </w:r>
      <w:r>
        <w:t>Handlerbars</w:t>
      </w:r>
      <w:r>
        <w:rPr>
          <w:spacing w:val="-10"/>
        </w:rPr>
        <w:t xml:space="preserve"> 的对模板的基本处理流程， 如何编译的？如何缓存</w:t>
      </w:r>
      <w:r>
        <w:t>的？</w:t>
      </w:r>
      <w:r>
        <w:rPr>
          <w:w w:val="99"/>
        </w:rPr>
        <w:t xml:space="preserve"> </w:t>
      </w:r>
    </w:p>
    <w:p>
      <w:pPr>
        <w:pStyle w:val="8"/>
        <w:rPr>
          <w:b/>
          <w:sz w:val="24"/>
        </w:rPr>
      </w:pPr>
    </w:p>
    <w:p>
      <w:pPr>
        <w:pStyle w:val="8"/>
        <w:ind w:left="300"/>
      </w:pPr>
      <w:r>
        <w:t xml:space="preserve">学习技术不仅要会用，还有熟悉它的实现机制，这样在开发中遇到问题时才能更好的解决 </w:t>
      </w:r>
    </w:p>
    <w:p>
      <w:pPr>
        <w:pStyle w:val="8"/>
        <w:rPr>
          <w:sz w:val="20"/>
        </w:rPr>
      </w:pPr>
    </w:p>
    <w:p>
      <w:pPr>
        <w:pStyle w:val="5"/>
        <w:spacing w:before="152"/>
        <w:ind w:left="300" w:firstLine="0"/>
      </w:pPr>
      <w:bookmarkStart w:id="624" w:name="_bookmark346"/>
      <w:bookmarkEnd w:id="624"/>
      <w:r>
        <w:t xml:space="preserve">7、 用 js 实现千位分隔符? </w:t>
      </w:r>
    </w:p>
    <w:p>
      <w:pPr>
        <w:pStyle w:val="8"/>
        <w:spacing w:before="5"/>
        <w:rPr>
          <w:b/>
          <w:sz w:val="28"/>
        </w:rPr>
      </w:pPr>
    </w:p>
    <w:p>
      <w:pPr>
        <w:pStyle w:val="8"/>
        <w:spacing w:before="1"/>
        <w:ind w:left="300"/>
      </w:pPr>
      <w:r>
        <w:t xml:space="preserve">原生 js 的熟练度，实践经验，实现思路 </w:t>
      </w:r>
    </w:p>
    <w:p>
      <w:pPr>
        <w:pStyle w:val="8"/>
        <w:rPr>
          <w:sz w:val="20"/>
        </w:rPr>
      </w:pPr>
    </w:p>
    <w:p>
      <w:pPr>
        <w:pStyle w:val="5"/>
        <w:spacing w:before="152"/>
        <w:ind w:left="300" w:firstLine="0"/>
      </w:pPr>
      <w:bookmarkStart w:id="625" w:name="_bookmark347"/>
      <w:bookmarkEnd w:id="625"/>
      <w:r>
        <w:t>8、 检测浏览器版本版本有哪些方式？</w:t>
      </w:r>
      <w:r>
        <w:rPr>
          <w:w w:val="99"/>
        </w:rPr>
        <w:t xml:space="preserve"> </w:t>
      </w:r>
    </w:p>
    <w:p>
      <w:pPr>
        <w:pStyle w:val="8"/>
        <w:spacing w:before="2"/>
        <w:rPr>
          <w:b/>
          <w:sz w:val="28"/>
        </w:rPr>
      </w:pPr>
    </w:p>
    <w:p>
      <w:pPr>
        <w:pStyle w:val="8"/>
        <w:ind w:left="300"/>
      </w:pPr>
      <w:r>
        <w:t xml:space="preserve">IE 与标准浏览器判断，IE 不同版本的判断，userAgent var ie = /*@cc_on !@*/false; </w:t>
      </w:r>
    </w:p>
    <w:p>
      <w:pPr>
        <w:pStyle w:val="8"/>
        <w:rPr>
          <w:sz w:val="20"/>
        </w:rPr>
      </w:pPr>
    </w:p>
    <w:p>
      <w:pPr>
        <w:pStyle w:val="5"/>
        <w:spacing w:before="151" w:line="283" w:lineRule="auto"/>
        <w:ind w:left="691" w:right="1799" w:hanging="392"/>
      </w:pPr>
      <w:bookmarkStart w:id="626" w:name="_bookmark348"/>
      <w:bookmarkEnd w:id="626"/>
      <w:r>
        <w:t>9</w:t>
      </w:r>
      <w:r>
        <w:rPr>
          <w:spacing w:val="-17"/>
        </w:rPr>
        <w:t xml:space="preserve">、 我们给一个 </w:t>
      </w:r>
      <w:r>
        <w:t>dom</w:t>
      </w:r>
      <w:r>
        <w:rPr>
          <w:spacing w:val="-13"/>
        </w:rPr>
        <w:t xml:space="preserve"> 同时绑定两个点击事件，一个用捕获，一个用冒泡，你来说</w:t>
      </w:r>
      <w:r>
        <w:t>下会执行几次事件，然后会先执行冒泡还是捕获</w:t>
      </w:r>
      <w:r>
        <w:rPr>
          <w:w w:val="99"/>
        </w:rPr>
        <w:t xml:space="preserve"> </w:t>
      </w:r>
    </w:p>
    <w:p>
      <w:pPr>
        <w:pStyle w:val="8"/>
        <w:rPr>
          <w:b/>
          <w:sz w:val="24"/>
        </w:rPr>
      </w:pPr>
    </w:p>
    <w:p>
      <w:pPr>
        <w:pStyle w:val="8"/>
        <w:ind w:left="691"/>
      </w:pPr>
      <w:r>
        <w:t xml:space="preserve">对两种事件模型的理解 </w:t>
      </w:r>
    </w:p>
    <w:p>
      <w:pPr>
        <w:spacing w:after="0"/>
        <w:sectPr>
          <w:pgSz w:w="11910" w:h="16840"/>
          <w:pgMar w:top="1480" w:right="0" w:bottom="280" w:left="1500" w:header="720" w:footer="720" w:gutter="0"/>
        </w:sectPr>
      </w:pPr>
    </w:p>
    <w:p>
      <w:pPr>
        <w:spacing w:before="39" w:line="422" w:lineRule="auto"/>
        <w:ind w:left="300" w:right="1628" w:firstLine="0"/>
        <w:jc w:val="left"/>
        <w:rPr>
          <w:b/>
          <w:sz w:val="24"/>
        </w:rPr>
      </w:pPr>
      <w:bookmarkStart w:id="627" w:name="_bookmark349"/>
      <w:bookmarkEnd w:id="627"/>
      <w:r>
        <w:rPr>
          <w:rFonts w:ascii="Calibri Light" w:eastAsia="Calibri Light"/>
          <w:b w:val="0"/>
          <w:spacing w:val="-2"/>
          <w:sz w:val="24"/>
        </w:rPr>
        <w:t>10</w:t>
      </w:r>
      <w:r>
        <w:rPr>
          <w:b/>
          <w:spacing w:val="-13"/>
          <w:w w:val="99"/>
          <w:sz w:val="24"/>
        </w:rPr>
        <w:t>、实现一个函数</w:t>
      </w:r>
      <w:r>
        <w:rPr>
          <w:rFonts w:ascii="Calibri Light" w:eastAsia="Calibri Light"/>
          <w:b w:val="0"/>
          <w:spacing w:val="-2"/>
          <w:sz w:val="24"/>
        </w:rPr>
        <w:t>c</w:t>
      </w:r>
      <w:r>
        <w:rPr>
          <w:rFonts w:ascii="Calibri Light" w:eastAsia="Calibri Light"/>
          <w:b w:val="0"/>
          <w:spacing w:val="-3"/>
          <w:sz w:val="24"/>
        </w:rPr>
        <w:t>l</w:t>
      </w:r>
      <w:r>
        <w:rPr>
          <w:rFonts w:ascii="Calibri Light" w:eastAsia="Calibri Light"/>
          <w:b w:val="0"/>
          <w:spacing w:val="-1"/>
          <w:sz w:val="24"/>
        </w:rPr>
        <w:t>o</w:t>
      </w:r>
      <w:r>
        <w:rPr>
          <w:rFonts w:ascii="Calibri Light" w:eastAsia="Calibri Light"/>
          <w:b w:val="0"/>
          <w:spacing w:val="-3"/>
          <w:sz w:val="24"/>
        </w:rPr>
        <w:t>ne</w:t>
      </w:r>
      <w:r>
        <w:rPr>
          <w:b/>
          <w:spacing w:val="-23"/>
          <w:w w:val="99"/>
          <w:sz w:val="24"/>
        </w:rPr>
        <w:t>，可以对</w:t>
      </w:r>
      <w:r>
        <w:rPr>
          <w:rFonts w:ascii="Calibri Light" w:eastAsia="Calibri Light"/>
          <w:b w:val="0"/>
          <w:sz w:val="24"/>
        </w:rPr>
        <w:t>J</w:t>
      </w:r>
      <w:r>
        <w:rPr>
          <w:rFonts w:ascii="Calibri Light" w:eastAsia="Calibri Light"/>
          <w:b w:val="0"/>
          <w:spacing w:val="-9"/>
          <w:sz w:val="24"/>
        </w:rPr>
        <w:t>a</w:t>
      </w:r>
      <w:r>
        <w:rPr>
          <w:rFonts w:ascii="Calibri Light" w:eastAsia="Calibri Light"/>
          <w:b w:val="0"/>
          <w:spacing w:val="-5"/>
          <w:sz w:val="24"/>
        </w:rPr>
        <w:t>v</w:t>
      </w:r>
      <w:r>
        <w:rPr>
          <w:rFonts w:ascii="Calibri Light" w:eastAsia="Calibri Light"/>
          <w:b w:val="0"/>
          <w:sz w:val="24"/>
        </w:rPr>
        <w:t>a</w:t>
      </w:r>
      <w:r>
        <w:rPr>
          <w:rFonts w:ascii="Calibri Light" w:eastAsia="Calibri Light"/>
          <w:b w:val="0"/>
          <w:spacing w:val="-4"/>
          <w:sz w:val="24"/>
        </w:rPr>
        <w:t>S</w:t>
      </w:r>
      <w:r>
        <w:rPr>
          <w:rFonts w:ascii="Calibri Light" w:eastAsia="Calibri Light"/>
          <w:b w:val="0"/>
          <w:spacing w:val="-2"/>
          <w:sz w:val="24"/>
        </w:rPr>
        <w:t>cr</w:t>
      </w:r>
      <w:r>
        <w:rPr>
          <w:rFonts w:ascii="Calibri Light" w:eastAsia="Calibri Light"/>
          <w:b w:val="0"/>
          <w:spacing w:val="-3"/>
          <w:sz w:val="24"/>
        </w:rPr>
        <w:t>i</w:t>
      </w:r>
      <w:r>
        <w:rPr>
          <w:rFonts w:ascii="Calibri Light" w:eastAsia="Calibri Light"/>
          <w:b w:val="0"/>
          <w:spacing w:val="-5"/>
          <w:sz w:val="24"/>
        </w:rPr>
        <w:t>p</w:t>
      </w:r>
      <w:r>
        <w:rPr>
          <w:rFonts w:ascii="Calibri Light" w:eastAsia="Calibri Light"/>
          <w:b w:val="0"/>
          <w:sz w:val="24"/>
        </w:rPr>
        <w:t xml:space="preserve">t </w:t>
      </w:r>
      <w:r>
        <w:rPr>
          <w:b/>
          <w:spacing w:val="15"/>
          <w:w w:val="99"/>
          <w:sz w:val="24"/>
        </w:rPr>
        <w:t>中的</w:t>
      </w:r>
      <w:r>
        <w:rPr>
          <w:rFonts w:ascii="Calibri Light" w:eastAsia="Calibri Light"/>
          <w:b w:val="0"/>
          <w:sz w:val="24"/>
        </w:rPr>
        <w:t xml:space="preserve">5 </w:t>
      </w:r>
      <w:r>
        <w:rPr>
          <w:b/>
          <w:spacing w:val="-15"/>
          <w:w w:val="99"/>
          <w:sz w:val="24"/>
        </w:rPr>
        <w:t>种主要的数据类型</w:t>
      </w:r>
      <w:r>
        <w:rPr>
          <w:b/>
          <w:w w:val="99"/>
          <w:sz w:val="24"/>
        </w:rPr>
        <w:t>（</w:t>
      </w:r>
      <w:r>
        <w:rPr>
          <w:b/>
          <w:spacing w:val="16"/>
          <w:w w:val="99"/>
          <w:sz w:val="24"/>
        </w:rPr>
        <w:t>包括</w:t>
      </w:r>
      <w:r>
        <w:rPr>
          <w:rFonts w:ascii="Calibri Light" w:eastAsia="Calibri Light"/>
          <w:b w:val="0"/>
          <w:spacing w:val="-2"/>
          <w:sz w:val="24"/>
        </w:rPr>
        <w:t>N</w:t>
      </w:r>
      <w:r>
        <w:rPr>
          <w:rFonts w:ascii="Calibri Light" w:eastAsia="Calibri Light"/>
          <w:b w:val="0"/>
          <w:spacing w:val="-3"/>
          <w:sz w:val="24"/>
        </w:rPr>
        <w:t>umb</w:t>
      </w:r>
      <w:r>
        <w:rPr>
          <w:rFonts w:ascii="Calibri Light" w:eastAsia="Calibri Light"/>
          <w:b w:val="0"/>
          <w:spacing w:val="-1"/>
          <w:sz w:val="24"/>
        </w:rPr>
        <w:t>e</w:t>
      </w:r>
      <w:r>
        <w:rPr>
          <w:rFonts w:ascii="Calibri Light" w:eastAsia="Calibri Light"/>
          <w:b w:val="0"/>
          <w:spacing w:val="-2"/>
          <w:sz w:val="24"/>
        </w:rPr>
        <w:t>r</w:t>
      </w:r>
      <w:r>
        <w:rPr>
          <w:b/>
          <w:w w:val="99"/>
          <w:sz w:val="24"/>
        </w:rPr>
        <w:t xml:space="preserve">、 </w:t>
      </w:r>
      <w:r>
        <w:rPr>
          <w:rFonts w:ascii="Calibri Light" w:eastAsia="Calibri Light"/>
          <w:b w:val="0"/>
          <w:sz w:val="24"/>
        </w:rPr>
        <w:t>String</w:t>
      </w:r>
      <w:r>
        <w:rPr>
          <w:b/>
          <w:sz w:val="24"/>
        </w:rPr>
        <w:t>、</w:t>
      </w:r>
      <w:r>
        <w:rPr>
          <w:rFonts w:ascii="Calibri Light" w:eastAsia="Calibri Light"/>
          <w:b w:val="0"/>
          <w:sz w:val="24"/>
        </w:rPr>
        <w:t>Object</w:t>
      </w:r>
      <w:r>
        <w:rPr>
          <w:b/>
          <w:sz w:val="24"/>
        </w:rPr>
        <w:t>、</w:t>
      </w:r>
      <w:r>
        <w:rPr>
          <w:rFonts w:ascii="Calibri Light" w:eastAsia="Calibri Light"/>
          <w:b w:val="0"/>
          <w:spacing w:val="-4"/>
          <w:sz w:val="24"/>
        </w:rPr>
        <w:t>Array</w:t>
      </w:r>
      <w:r>
        <w:rPr>
          <w:b/>
          <w:spacing w:val="-3"/>
          <w:sz w:val="24"/>
        </w:rPr>
        <w:t>、</w:t>
      </w:r>
      <w:r>
        <w:rPr>
          <w:rFonts w:ascii="Calibri Light" w:eastAsia="Calibri Light"/>
          <w:b w:val="0"/>
          <w:sz w:val="24"/>
        </w:rPr>
        <w:t>Boolean</w:t>
      </w:r>
      <w:r>
        <w:rPr>
          <w:b/>
          <w:sz w:val="24"/>
        </w:rPr>
        <w:t>）进行值复制</w:t>
      </w:r>
    </w:p>
    <w:p>
      <w:pPr>
        <w:pStyle w:val="14"/>
        <w:numPr>
          <w:ilvl w:val="1"/>
          <w:numId w:val="62"/>
        </w:numPr>
        <w:tabs>
          <w:tab w:val="left" w:pos="1021"/>
        </w:tabs>
        <w:spacing w:before="220" w:after="0" w:line="321" w:lineRule="auto"/>
        <w:ind w:left="751" w:right="1868" w:firstLine="0"/>
        <w:jc w:val="left"/>
        <w:rPr>
          <w:sz w:val="21"/>
        </w:rPr>
      </w:pPr>
      <w:r>
        <w:rPr>
          <w:spacing w:val="-8"/>
          <w:sz w:val="21"/>
        </w:rPr>
        <w:t xml:space="preserve">考察点 </w:t>
      </w:r>
      <w:r>
        <w:rPr>
          <w:sz w:val="21"/>
        </w:rPr>
        <w:t>1</w:t>
      </w:r>
      <w:r>
        <w:rPr>
          <w:spacing w:val="-3"/>
          <w:sz w:val="21"/>
        </w:rPr>
        <w:t>：对于基本数据类型和引用数据类型在内存中存放的是值还是指针这一区别是否清楚</w:t>
      </w:r>
      <w:r>
        <w:rPr>
          <w:sz w:val="21"/>
        </w:rPr>
        <w:t xml:space="preserve"> </w:t>
      </w:r>
    </w:p>
    <w:p>
      <w:pPr>
        <w:pStyle w:val="14"/>
        <w:numPr>
          <w:ilvl w:val="1"/>
          <w:numId w:val="62"/>
        </w:numPr>
        <w:tabs>
          <w:tab w:val="left" w:pos="1021"/>
        </w:tabs>
        <w:spacing w:before="73" w:after="0" w:line="240" w:lineRule="auto"/>
        <w:ind w:left="1020" w:right="0" w:hanging="270"/>
        <w:jc w:val="left"/>
        <w:rPr>
          <w:sz w:val="21"/>
        </w:rPr>
      </w:pPr>
      <w:r>
        <w:rPr>
          <w:spacing w:val="-15"/>
          <w:sz w:val="21"/>
        </w:rPr>
        <w:t xml:space="preserve">考察点 </w:t>
      </w:r>
      <w:r>
        <w:rPr>
          <w:sz w:val="21"/>
        </w:rPr>
        <w:t>2</w:t>
      </w:r>
      <w:r>
        <w:rPr>
          <w:spacing w:val="-3"/>
          <w:sz w:val="21"/>
        </w:rPr>
        <w:t xml:space="preserve">：是否知道如何判断一个变量是什么类型的 </w:t>
      </w:r>
    </w:p>
    <w:p>
      <w:pPr>
        <w:pStyle w:val="14"/>
        <w:numPr>
          <w:ilvl w:val="1"/>
          <w:numId w:val="62"/>
        </w:numPr>
        <w:tabs>
          <w:tab w:val="left" w:pos="1021"/>
        </w:tabs>
        <w:spacing w:before="166" w:after="0" w:line="240" w:lineRule="auto"/>
        <w:ind w:left="1020" w:right="0" w:hanging="270"/>
        <w:jc w:val="left"/>
        <w:rPr>
          <w:sz w:val="21"/>
        </w:rPr>
      </w:pPr>
      <w:r>
        <w:rPr>
          <w:spacing w:val="-15"/>
          <w:sz w:val="21"/>
        </w:rPr>
        <w:t xml:space="preserve">考察点 </w:t>
      </w:r>
      <w:r>
        <w:rPr>
          <w:sz w:val="21"/>
        </w:rPr>
        <w:t>3</w:t>
      </w:r>
      <w:r>
        <w:rPr>
          <w:spacing w:val="-3"/>
          <w:sz w:val="21"/>
        </w:rPr>
        <w:t xml:space="preserve">：递归算法的设计 </w:t>
      </w:r>
    </w:p>
    <w:p>
      <w:pPr>
        <w:pStyle w:val="8"/>
        <w:spacing w:before="12"/>
        <w:rPr>
          <w:sz w:val="16"/>
        </w:rPr>
      </w:pPr>
    </w:p>
    <w:tbl>
      <w:tblPr>
        <w:tblStyle w:val="12"/>
        <w:tblW w:w="8697"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509" w:hRule="atLeast"/>
        </w:trPr>
        <w:tc>
          <w:tcPr>
            <w:tcW w:w="516" w:type="dxa"/>
          </w:tcPr>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8"/>
              <w:rPr>
                <w:sz w:val="19"/>
              </w:rPr>
            </w:pPr>
          </w:p>
          <w:p>
            <w:pPr>
              <w:pStyle w:val="15"/>
              <w:ind w:right="8"/>
              <w:jc w:val="center"/>
              <w:rPr>
                <w:sz w:val="21"/>
              </w:rPr>
            </w:pPr>
            <w:r>
              <w:rPr>
                <w:w w:val="100"/>
                <w:sz w:val="21"/>
              </w:rPr>
              <w:t xml:space="preserve"> </w:t>
            </w:r>
          </w:p>
        </w:tc>
        <w:tc>
          <w:tcPr>
            <w:tcW w:w="8181" w:type="dxa"/>
          </w:tcPr>
          <w:p>
            <w:pPr>
              <w:pStyle w:val="15"/>
              <w:spacing w:line="241" w:lineRule="exact"/>
              <w:ind w:left="209"/>
              <w:rPr>
                <w:sz w:val="21"/>
              </w:rPr>
            </w:pPr>
            <w:r>
              <w:rPr>
                <w:sz w:val="21"/>
              </w:rPr>
              <w:t xml:space="preserve">// 方法一： </w:t>
            </w:r>
          </w:p>
          <w:p>
            <w:pPr>
              <w:pStyle w:val="15"/>
              <w:spacing w:before="7"/>
              <w:rPr>
                <w:sz w:val="15"/>
              </w:rPr>
            </w:pPr>
          </w:p>
          <w:p>
            <w:pPr>
              <w:pStyle w:val="15"/>
              <w:ind w:left="209"/>
              <w:rPr>
                <w:sz w:val="21"/>
              </w:rPr>
            </w:pPr>
            <w:r>
              <w:rPr>
                <w:sz w:val="21"/>
              </w:rPr>
              <w:t xml:space="preserve">Object.prototype.clone = function(){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o = this.constructor === Array ? [] : {}; </w:t>
            </w:r>
          </w:p>
          <w:p>
            <w:pPr>
              <w:pStyle w:val="15"/>
              <w:spacing w:before="6"/>
              <w:rPr>
                <w:sz w:val="15"/>
              </w:rPr>
            </w:pPr>
          </w:p>
          <w:p>
            <w:pPr>
              <w:pStyle w:val="15"/>
              <w:spacing w:before="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for(var e in this){ </w:t>
            </w:r>
          </w:p>
          <w:p>
            <w:pPr>
              <w:pStyle w:val="15"/>
              <w:spacing w:before="6"/>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o[e] = typeof this[e] === "object" ? this[e].clone() : this[e];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return o; </w:t>
            </w:r>
          </w:p>
          <w:p>
            <w:pPr>
              <w:pStyle w:val="15"/>
              <w:spacing w:before="6"/>
              <w:rPr>
                <w:sz w:val="15"/>
              </w:rPr>
            </w:pPr>
          </w:p>
          <w:p>
            <w:pPr>
              <w:pStyle w:val="15"/>
              <w:spacing w:before="1"/>
              <w:ind w:left="209"/>
              <w:rPr>
                <w:sz w:val="21"/>
              </w:rPr>
            </w:pPr>
            <w:r>
              <w:rPr>
                <w:sz w:val="21"/>
              </w:rPr>
              <w:t xml:space="preserve">} </w:t>
            </w:r>
          </w:p>
          <w:p>
            <w:pPr>
              <w:pStyle w:val="15"/>
              <w:spacing w:before="7"/>
              <w:rPr>
                <w:sz w:val="15"/>
              </w:rPr>
            </w:pPr>
          </w:p>
          <w:p>
            <w:pPr>
              <w:pStyle w:val="15"/>
              <w:ind w:left="209"/>
              <w:rPr>
                <w:sz w:val="21"/>
              </w:rPr>
            </w:pPr>
            <w:r>
              <w:rPr>
                <w:sz w:val="21"/>
              </w:rPr>
              <w:t>//</w:t>
            </w:r>
            <w:r>
              <w:rPr>
                <w:spacing w:val="-3"/>
                <w:sz w:val="21"/>
              </w:rPr>
              <w:t>方法二：</w:t>
            </w:r>
            <w:r>
              <w:rPr>
                <w:sz w:val="21"/>
              </w:rPr>
              <w:t xml:space="preserve"> </w:t>
            </w:r>
          </w:p>
          <w:p>
            <w:pPr>
              <w:pStyle w:val="15"/>
              <w:spacing w:before="6"/>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pacing w:val="-3"/>
                <w:w w:val="100"/>
                <w:sz w:val="21"/>
              </w:rPr>
              <w:t xml:space="preserve"> </w:t>
            </w:r>
            <w:r>
              <w:rPr>
                <w:spacing w:val="-1"/>
                <w:w w:val="100"/>
                <w:sz w:val="21"/>
              </w:rPr>
              <w:t xml:space="preserve"> </w:t>
            </w:r>
            <w:r>
              <w:rPr>
                <w:sz w:val="21"/>
              </w:rPr>
              <w:t xml:space="preserve">/**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克隆一个对象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@param Obj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@returns </w:t>
            </w:r>
          </w:p>
          <w:p>
            <w:pPr>
              <w:pStyle w:val="15"/>
              <w:spacing w:before="6"/>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8"/>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function clone(Obj) {  </w:t>
            </w:r>
            <w:r>
              <w:rPr>
                <w:w w:val="100"/>
                <w:sz w:val="21"/>
              </w:rPr>
              <w:t xml:space="preserve"> </w:t>
            </w:r>
            <w:r>
              <w:rPr>
                <w:sz w:val="21"/>
              </w:rPr>
              <w:t xml:space="preserve"> </w:t>
            </w:r>
            <w:r>
              <w:rPr>
                <w:w w:val="100"/>
                <w:sz w:val="21"/>
              </w:rPr>
              <w:t xml:space="preserve">  </w:t>
            </w:r>
          </w:p>
          <w:p>
            <w:pPr>
              <w:pStyle w:val="15"/>
              <w:spacing w:before="6"/>
              <w:rPr>
                <w:sz w:val="15"/>
              </w:rPr>
            </w:pPr>
          </w:p>
          <w:p>
            <w:pPr>
              <w:pStyle w:val="15"/>
              <w:spacing w:before="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buf;  </w:t>
            </w:r>
            <w:r>
              <w:rPr>
                <w:w w:val="100"/>
                <w:sz w:val="21"/>
              </w:rPr>
              <w:t xml:space="preserve"> </w:t>
            </w:r>
            <w:r>
              <w:rPr>
                <w:sz w:val="21"/>
              </w:rPr>
              <w:t xml:space="preserve"> </w:t>
            </w:r>
            <w:r>
              <w:rPr>
                <w:w w:val="100"/>
                <w:sz w:val="21"/>
              </w:rPr>
              <w:t xml:space="preserve">  </w:t>
            </w:r>
          </w:p>
          <w:p>
            <w:pPr>
              <w:pStyle w:val="15"/>
              <w:spacing w:before="6"/>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if (Obj instanceof Array) {  </w:t>
            </w:r>
            <w:r>
              <w:rPr>
                <w:w w:val="100"/>
                <w:sz w:val="21"/>
              </w:rPr>
              <w:t xml:space="preserve"> </w:t>
            </w:r>
            <w:r>
              <w:rPr>
                <w:sz w:val="21"/>
              </w:rPr>
              <w:t xml:space="preserve"> </w:t>
            </w:r>
            <w:r>
              <w:rPr>
                <w:w w:val="100"/>
                <w:sz w:val="21"/>
              </w:rPr>
              <w:t xml:space="preserve">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buf = [];//创建一个空的数组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i = Obj.length;  </w:t>
            </w:r>
            <w:r>
              <w:rPr>
                <w:w w:val="100"/>
                <w:sz w:val="21"/>
              </w:rPr>
              <w:t xml:space="preserve"> </w:t>
            </w:r>
            <w:r>
              <w:rPr>
                <w:sz w:val="21"/>
              </w:rPr>
              <w:t xml:space="preserve"> </w:t>
            </w:r>
            <w:r>
              <w:rPr>
                <w:w w:val="100"/>
                <w:sz w:val="21"/>
              </w:rPr>
              <w:t xml:space="preserve">  </w:t>
            </w:r>
          </w:p>
          <w:p>
            <w:pPr>
              <w:pStyle w:val="15"/>
              <w:spacing w:before="6"/>
              <w:rPr>
                <w:sz w:val="15"/>
              </w:rPr>
            </w:pPr>
          </w:p>
          <w:p>
            <w:pPr>
              <w:pStyle w:val="15"/>
              <w:spacing w:before="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while (i--) {  </w:t>
            </w:r>
            <w:r>
              <w:rPr>
                <w:w w:val="100"/>
                <w:sz w:val="21"/>
              </w:rPr>
              <w:t xml:space="preserve"> </w:t>
            </w:r>
            <w:r>
              <w:rPr>
                <w:sz w:val="21"/>
              </w:rPr>
              <w:t xml:space="preserve"> </w:t>
            </w:r>
            <w:r>
              <w:rPr>
                <w:w w:val="100"/>
                <w:sz w:val="21"/>
              </w:rPr>
              <w:t xml:space="preserve">  </w:t>
            </w:r>
          </w:p>
          <w:p>
            <w:pPr>
              <w:pStyle w:val="15"/>
              <w:spacing w:before="6"/>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buf[i] = clone(Obj[i]);  </w:t>
            </w:r>
            <w:r>
              <w:rPr>
                <w:w w:val="100"/>
                <w:sz w:val="21"/>
              </w:rPr>
              <w:t xml:space="preserve"> </w:t>
            </w:r>
            <w:r>
              <w:rPr>
                <w:sz w:val="21"/>
              </w:rPr>
              <w:t xml:space="preserve"> </w:t>
            </w:r>
            <w:r>
              <w:rPr>
                <w:w w:val="100"/>
                <w:sz w:val="21"/>
              </w:rPr>
              <w:t xml:space="preserve">  </w:t>
            </w:r>
          </w:p>
          <w:p>
            <w:pPr>
              <w:pStyle w:val="15"/>
              <w:spacing w:before="7"/>
              <w:rPr>
                <w:sz w:val="15"/>
              </w:rPr>
            </w:pPr>
          </w:p>
          <w:p>
            <w:pPr>
              <w:pStyle w:val="15"/>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r>
              <w:rPr>
                <w:w w:val="100"/>
                <w:sz w:val="21"/>
              </w:rPr>
              <w:t xml:space="preserve"> </w:t>
            </w:r>
            <w:r>
              <w:rPr>
                <w:sz w:val="21"/>
              </w:rPr>
              <w:t xml:space="preserve"> </w:t>
            </w:r>
            <w:r>
              <w:rPr>
                <w:w w:val="100"/>
                <w:sz w:val="21"/>
              </w:rPr>
              <w:t xml:space="preserve">  </w:t>
            </w:r>
          </w:p>
          <w:p>
            <w:pPr>
              <w:pStyle w:val="15"/>
              <w:spacing w:before="7"/>
              <w:rPr>
                <w:sz w:val="15"/>
              </w:rPr>
            </w:pPr>
          </w:p>
          <w:p>
            <w:pPr>
              <w:pStyle w:val="15"/>
              <w:spacing w:line="220" w:lineRule="exact"/>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return buf;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p>
        </w:tc>
      </w:tr>
    </w:tbl>
    <w:p>
      <w:pPr>
        <w:spacing w:after="0" w:line="220" w:lineRule="exact"/>
        <w:rPr>
          <w:sz w:val="21"/>
        </w:rPr>
        <w:sectPr>
          <w:pgSz w:w="11910" w:h="16840"/>
          <w:pgMar w:top="1500" w:right="0" w:bottom="280" w:left="1500" w:header="720" w:footer="720" w:gutter="0"/>
        </w:sectPr>
      </w:pPr>
    </w:p>
    <w:p>
      <w:pPr>
        <w:pStyle w:val="8"/>
        <w:spacing w:before="4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if (Obj instanceof Object){  </w:t>
      </w:r>
      <w:r>
        <w:rPr>
          <w:w w:val="100"/>
        </w:rPr>
        <w:t xml:space="preserve"> </w:t>
      </w:r>
      <w:r>
        <w:t xml:space="preserve"> </w:t>
      </w:r>
      <w:r>
        <w:rPr>
          <w:w w:val="100"/>
        </w:rPr>
        <w:t xml:space="preserve">  </w:t>
      </w:r>
    </w:p>
    <w:p>
      <w:pPr>
        <w:pStyle w:val="8"/>
        <w:spacing w:before="10"/>
        <w:rPr>
          <w:sz w:val="17"/>
        </w:rPr>
      </w:pPr>
    </w:p>
    <w:tbl>
      <w:tblPr>
        <w:tblStyle w:val="12"/>
        <w:tblW w:w="7665" w:type="dxa"/>
        <w:tblInd w:w="7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211"/>
        <w:gridCol w:w="210"/>
        <w:gridCol w:w="210"/>
        <w:gridCol w:w="210"/>
        <w:gridCol w:w="210"/>
        <w:gridCol w:w="210"/>
        <w:gridCol w:w="210"/>
        <w:gridCol w:w="210"/>
        <w:gridCol w:w="210"/>
        <w:gridCol w:w="210"/>
        <w:gridCol w:w="210"/>
        <w:gridCol w:w="5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208" w:type="dxa"/>
          </w:tcPr>
          <w:p>
            <w:pPr>
              <w:pStyle w:val="15"/>
              <w:spacing w:line="241" w:lineRule="exact"/>
              <w:jc w:val="center"/>
              <w:rPr>
                <w:sz w:val="21"/>
              </w:rPr>
            </w:pPr>
            <w:r>
              <w:rPr>
                <w:w w:val="100"/>
                <w:sz w:val="21"/>
              </w:rPr>
              <w:t xml:space="preserve"> </w:t>
            </w:r>
          </w:p>
        </w:tc>
        <w:tc>
          <w:tcPr>
            <w:tcW w:w="211" w:type="dxa"/>
          </w:tcPr>
          <w:p>
            <w:pPr>
              <w:pStyle w:val="15"/>
              <w:spacing w:line="241" w:lineRule="exact"/>
              <w:ind w:left="1"/>
              <w:jc w:val="center"/>
              <w:rPr>
                <w:sz w:val="21"/>
              </w:rPr>
            </w:pPr>
            <w:r>
              <w:rPr>
                <w:w w:val="100"/>
                <w:sz w:val="21"/>
              </w:rPr>
              <w:t xml:space="preserve"> </w:t>
            </w:r>
          </w:p>
        </w:tc>
        <w:tc>
          <w:tcPr>
            <w:tcW w:w="210" w:type="dxa"/>
          </w:tcPr>
          <w:p>
            <w:pPr>
              <w:pStyle w:val="15"/>
              <w:spacing w:line="241" w:lineRule="exact"/>
              <w:ind w:left="2"/>
              <w:jc w:val="center"/>
              <w:rPr>
                <w:sz w:val="21"/>
              </w:rPr>
            </w:pPr>
            <w:r>
              <w:rPr>
                <w:w w:val="100"/>
                <w:sz w:val="21"/>
              </w:rPr>
              <w:t xml:space="preserve"> </w:t>
            </w:r>
          </w:p>
        </w:tc>
        <w:tc>
          <w:tcPr>
            <w:tcW w:w="210" w:type="dxa"/>
          </w:tcPr>
          <w:p>
            <w:pPr>
              <w:pStyle w:val="15"/>
              <w:spacing w:line="241" w:lineRule="exact"/>
              <w:jc w:val="center"/>
              <w:rPr>
                <w:sz w:val="21"/>
              </w:rPr>
            </w:pPr>
            <w:r>
              <w:rPr>
                <w:w w:val="100"/>
                <w:sz w:val="21"/>
              </w:rPr>
              <w:t xml:space="preserve"> </w:t>
            </w:r>
          </w:p>
        </w:tc>
        <w:tc>
          <w:tcPr>
            <w:tcW w:w="210" w:type="dxa"/>
          </w:tcPr>
          <w:p>
            <w:pPr>
              <w:pStyle w:val="15"/>
              <w:spacing w:line="241" w:lineRule="exact"/>
              <w:ind w:left="2"/>
              <w:jc w:val="center"/>
              <w:rPr>
                <w:sz w:val="21"/>
              </w:rPr>
            </w:pPr>
            <w:r>
              <w:rPr>
                <w:w w:val="100"/>
                <w:sz w:val="21"/>
              </w:rPr>
              <w:t xml:space="preserve"> </w:t>
            </w:r>
          </w:p>
        </w:tc>
        <w:tc>
          <w:tcPr>
            <w:tcW w:w="210" w:type="dxa"/>
          </w:tcPr>
          <w:p>
            <w:pPr>
              <w:pStyle w:val="15"/>
              <w:spacing w:line="241" w:lineRule="exact"/>
              <w:jc w:val="center"/>
              <w:rPr>
                <w:sz w:val="21"/>
              </w:rPr>
            </w:pPr>
            <w:r>
              <w:rPr>
                <w:w w:val="100"/>
                <w:sz w:val="21"/>
              </w:rPr>
              <w:t xml:space="preserve"> </w:t>
            </w:r>
          </w:p>
        </w:tc>
        <w:tc>
          <w:tcPr>
            <w:tcW w:w="210" w:type="dxa"/>
          </w:tcPr>
          <w:p>
            <w:pPr>
              <w:pStyle w:val="15"/>
              <w:spacing w:line="241" w:lineRule="exact"/>
              <w:ind w:left="2"/>
              <w:jc w:val="center"/>
              <w:rPr>
                <w:sz w:val="21"/>
              </w:rPr>
            </w:pPr>
            <w:r>
              <w:rPr>
                <w:w w:val="100"/>
                <w:sz w:val="21"/>
              </w:rPr>
              <w:t xml:space="preserve"> </w:t>
            </w:r>
          </w:p>
        </w:tc>
        <w:tc>
          <w:tcPr>
            <w:tcW w:w="210" w:type="dxa"/>
          </w:tcPr>
          <w:p>
            <w:pPr>
              <w:pStyle w:val="15"/>
              <w:spacing w:line="241" w:lineRule="exact"/>
              <w:jc w:val="center"/>
              <w:rPr>
                <w:sz w:val="21"/>
              </w:rPr>
            </w:pPr>
            <w:r>
              <w:rPr>
                <w:w w:val="100"/>
                <w:sz w:val="21"/>
              </w:rPr>
              <w:t xml:space="preserve"> </w:t>
            </w:r>
          </w:p>
        </w:tc>
        <w:tc>
          <w:tcPr>
            <w:tcW w:w="210" w:type="dxa"/>
          </w:tcPr>
          <w:p>
            <w:pPr>
              <w:pStyle w:val="15"/>
              <w:spacing w:line="241" w:lineRule="exact"/>
              <w:ind w:left="3"/>
              <w:jc w:val="center"/>
              <w:rPr>
                <w:sz w:val="21"/>
              </w:rPr>
            </w:pPr>
            <w:r>
              <w:rPr>
                <w:w w:val="100"/>
                <w:sz w:val="21"/>
              </w:rPr>
              <w:t xml:space="preserve"> </w:t>
            </w:r>
          </w:p>
        </w:tc>
        <w:tc>
          <w:tcPr>
            <w:tcW w:w="210" w:type="dxa"/>
          </w:tcPr>
          <w:p>
            <w:pPr>
              <w:pStyle w:val="15"/>
              <w:spacing w:line="241" w:lineRule="exact"/>
              <w:ind w:left="1"/>
              <w:jc w:val="center"/>
              <w:rPr>
                <w:sz w:val="21"/>
              </w:rPr>
            </w:pPr>
            <w:r>
              <w:rPr>
                <w:w w:val="100"/>
                <w:sz w:val="21"/>
              </w:rPr>
              <w:t xml:space="preserve"> </w:t>
            </w:r>
          </w:p>
        </w:tc>
        <w:tc>
          <w:tcPr>
            <w:tcW w:w="210" w:type="dxa"/>
          </w:tcPr>
          <w:p>
            <w:pPr>
              <w:pStyle w:val="15"/>
              <w:spacing w:line="241" w:lineRule="exact"/>
              <w:ind w:left="3"/>
              <w:jc w:val="center"/>
              <w:rPr>
                <w:sz w:val="21"/>
              </w:rPr>
            </w:pPr>
            <w:r>
              <w:rPr>
                <w:w w:val="100"/>
                <w:sz w:val="21"/>
              </w:rPr>
              <w:t xml:space="preserve"> </w:t>
            </w:r>
          </w:p>
        </w:tc>
        <w:tc>
          <w:tcPr>
            <w:tcW w:w="210" w:type="dxa"/>
          </w:tcPr>
          <w:p>
            <w:pPr>
              <w:pStyle w:val="15"/>
              <w:spacing w:line="241" w:lineRule="exact"/>
              <w:ind w:left="1"/>
              <w:jc w:val="center"/>
              <w:rPr>
                <w:sz w:val="21"/>
              </w:rPr>
            </w:pPr>
            <w:r>
              <w:rPr>
                <w:w w:val="100"/>
                <w:sz w:val="21"/>
              </w:rPr>
              <w:t xml:space="preserve"> </w:t>
            </w:r>
          </w:p>
        </w:tc>
        <w:tc>
          <w:tcPr>
            <w:tcW w:w="5146" w:type="dxa"/>
          </w:tcPr>
          <w:p>
            <w:pPr>
              <w:pStyle w:val="15"/>
              <w:spacing w:line="241" w:lineRule="exact"/>
              <w:ind w:left="53"/>
              <w:rPr>
                <w:sz w:val="21"/>
              </w:rPr>
            </w:pPr>
            <w:r>
              <w:rPr>
                <w:sz w:val="21"/>
              </w:rPr>
              <w:t xml:space="preserve">buf = {};//创建一个空对象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208" w:type="dxa"/>
          </w:tcPr>
          <w:p>
            <w:pPr>
              <w:pStyle w:val="15"/>
              <w:spacing w:before="100"/>
              <w:jc w:val="center"/>
              <w:rPr>
                <w:sz w:val="21"/>
              </w:rPr>
            </w:pPr>
            <w:r>
              <w:rPr>
                <w:w w:val="100"/>
                <w:sz w:val="21"/>
              </w:rPr>
              <w:t xml:space="preserve"> </w:t>
            </w:r>
          </w:p>
        </w:tc>
        <w:tc>
          <w:tcPr>
            <w:tcW w:w="211" w:type="dxa"/>
          </w:tcPr>
          <w:p>
            <w:pPr>
              <w:pStyle w:val="15"/>
              <w:spacing w:before="100"/>
              <w:ind w:left="1"/>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5146" w:type="dxa"/>
          </w:tcPr>
          <w:p>
            <w:pPr>
              <w:pStyle w:val="15"/>
              <w:spacing w:before="100"/>
              <w:ind w:left="53"/>
              <w:rPr>
                <w:sz w:val="21"/>
              </w:rPr>
            </w:pPr>
            <w:r>
              <w:rPr>
                <w:sz w:val="21"/>
              </w:rPr>
              <w:t xml:space="preserve">for (var k in Obj) { //为这个对象添加新的属性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208" w:type="dxa"/>
          </w:tcPr>
          <w:p>
            <w:pPr>
              <w:pStyle w:val="15"/>
              <w:spacing w:before="100"/>
              <w:jc w:val="center"/>
              <w:rPr>
                <w:sz w:val="21"/>
              </w:rPr>
            </w:pPr>
            <w:r>
              <w:rPr>
                <w:w w:val="100"/>
                <w:sz w:val="21"/>
              </w:rPr>
              <w:t xml:space="preserve"> </w:t>
            </w:r>
          </w:p>
        </w:tc>
        <w:tc>
          <w:tcPr>
            <w:tcW w:w="211" w:type="dxa"/>
          </w:tcPr>
          <w:p>
            <w:pPr>
              <w:pStyle w:val="15"/>
              <w:spacing w:before="100"/>
              <w:ind w:left="1"/>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5146" w:type="dxa"/>
          </w:tcPr>
          <w:p>
            <w:pPr>
              <w:pStyle w:val="15"/>
              <w:spacing w:before="100"/>
              <w:ind w:left="53"/>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buf[k] = clone(Obj[k]);  </w:t>
            </w:r>
            <w:r>
              <w:rPr>
                <w:w w:val="100"/>
                <w:sz w:val="21"/>
              </w:rPr>
              <w:t xml:space="preserve"> </w:t>
            </w:r>
            <w:r>
              <w:rPr>
                <w:sz w:val="21"/>
              </w:rPr>
              <w:t xml:space="preserve"> </w:t>
            </w:r>
            <w:r>
              <w:rPr>
                <w:w w:val="100"/>
                <w:sz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208" w:type="dxa"/>
          </w:tcPr>
          <w:p>
            <w:pPr>
              <w:pStyle w:val="15"/>
              <w:spacing w:before="100"/>
              <w:jc w:val="center"/>
              <w:rPr>
                <w:sz w:val="21"/>
              </w:rPr>
            </w:pPr>
            <w:r>
              <w:rPr>
                <w:w w:val="100"/>
                <w:sz w:val="21"/>
              </w:rPr>
              <w:t xml:space="preserve"> </w:t>
            </w:r>
          </w:p>
        </w:tc>
        <w:tc>
          <w:tcPr>
            <w:tcW w:w="211" w:type="dxa"/>
          </w:tcPr>
          <w:p>
            <w:pPr>
              <w:pStyle w:val="15"/>
              <w:spacing w:before="100"/>
              <w:ind w:left="1"/>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2"/>
              <w:jc w:val="center"/>
              <w:rPr>
                <w:sz w:val="21"/>
              </w:rPr>
            </w:pPr>
            <w:r>
              <w:rPr>
                <w:w w:val="100"/>
                <w:sz w:val="21"/>
              </w:rPr>
              <w:t xml:space="preserve"> </w:t>
            </w:r>
          </w:p>
        </w:tc>
        <w:tc>
          <w:tcPr>
            <w:tcW w:w="210" w:type="dxa"/>
          </w:tcPr>
          <w:p>
            <w:pPr>
              <w:pStyle w:val="15"/>
              <w:spacing w:before="100"/>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210" w:type="dxa"/>
          </w:tcPr>
          <w:p>
            <w:pPr>
              <w:pStyle w:val="15"/>
              <w:spacing w:before="100"/>
              <w:ind w:left="3"/>
              <w:jc w:val="center"/>
              <w:rPr>
                <w:sz w:val="21"/>
              </w:rPr>
            </w:pPr>
            <w:r>
              <w:rPr>
                <w:w w:val="100"/>
                <w:sz w:val="21"/>
              </w:rPr>
              <w:t xml:space="preserve"> </w:t>
            </w:r>
          </w:p>
        </w:tc>
        <w:tc>
          <w:tcPr>
            <w:tcW w:w="210" w:type="dxa"/>
          </w:tcPr>
          <w:p>
            <w:pPr>
              <w:pStyle w:val="15"/>
              <w:spacing w:before="100"/>
              <w:ind w:left="1"/>
              <w:jc w:val="center"/>
              <w:rPr>
                <w:sz w:val="21"/>
              </w:rPr>
            </w:pPr>
            <w:r>
              <w:rPr>
                <w:w w:val="100"/>
                <w:sz w:val="21"/>
              </w:rPr>
              <w:t xml:space="preserve"> </w:t>
            </w:r>
          </w:p>
        </w:tc>
        <w:tc>
          <w:tcPr>
            <w:tcW w:w="5146" w:type="dxa"/>
          </w:tcPr>
          <w:p>
            <w:pPr>
              <w:pStyle w:val="15"/>
              <w:spacing w:before="100"/>
              <w:ind w:left="53"/>
              <w:rPr>
                <w:sz w:val="21"/>
              </w:rPr>
            </w:pPr>
            <w:r>
              <w:rPr>
                <w:sz w:val="21"/>
              </w:rPr>
              <w:t xml:space="preserve">}  </w:t>
            </w:r>
            <w:r>
              <w:rPr>
                <w:w w:val="100"/>
                <w:sz w:val="21"/>
              </w:rPr>
              <w:t xml:space="preserve"> </w:t>
            </w:r>
            <w:r>
              <w:rPr>
                <w:sz w:val="21"/>
              </w:rPr>
              <w:t xml:space="preserve"> </w:t>
            </w:r>
            <w:r>
              <w:rPr>
                <w:w w:val="100"/>
                <w:sz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208" w:type="dxa"/>
          </w:tcPr>
          <w:p>
            <w:pPr>
              <w:pStyle w:val="15"/>
              <w:spacing w:before="100" w:line="220" w:lineRule="exact"/>
              <w:jc w:val="center"/>
              <w:rPr>
                <w:sz w:val="21"/>
              </w:rPr>
            </w:pPr>
            <w:r>
              <w:rPr>
                <w:w w:val="100"/>
                <w:sz w:val="21"/>
              </w:rPr>
              <w:t xml:space="preserve"> </w:t>
            </w:r>
          </w:p>
        </w:tc>
        <w:tc>
          <w:tcPr>
            <w:tcW w:w="211" w:type="dxa"/>
          </w:tcPr>
          <w:p>
            <w:pPr>
              <w:pStyle w:val="15"/>
              <w:spacing w:before="100" w:line="220" w:lineRule="exact"/>
              <w:ind w:left="1"/>
              <w:jc w:val="center"/>
              <w:rPr>
                <w:sz w:val="21"/>
              </w:rPr>
            </w:pPr>
            <w:r>
              <w:rPr>
                <w:w w:val="100"/>
                <w:sz w:val="21"/>
              </w:rPr>
              <w:t xml:space="preserve"> </w:t>
            </w:r>
          </w:p>
        </w:tc>
        <w:tc>
          <w:tcPr>
            <w:tcW w:w="210" w:type="dxa"/>
          </w:tcPr>
          <w:p>
            <w:pPr>
              <w:pStyle w:val="15"/>
              <w:spacing w:before="100" w:line="220" w:lineRule="exact"/>
              <w:ind w:left="2"/>
              <w:jc w:val="center"/>
              <w:rPr>
                <w:sz w:val="21"/>
              </w:rPr>
            </w:pPr>
            <w:r>
              <w:rPr>
                <w:w w:val="100"/>
                <w:sz w:val="21"/>
              </w:rPr>
              <w:t xml:space="preserve"> </w:t>
            </w:r>
          </w:p>
        </w:tc>
        <w:tc>
          <w:tcPr>
            <w:tcW w:w="210" w:type="dxa"/>
          </w:tcPr>
          <w:p>
            <w:pPr>
              <w:pStyle w:val="15"/>
              <w:spacing w:before="100" w:line="220" w:lineRule="exact"/>
              <w:jc w:val="center"/>
              <w:rPr>
                <w:sz w:val="21"/>
              </w:rPr>
            </w:pPr>
            <w:r>
              <w:rPr>
                <w:w w:val="100"/>
                <w:sz w:val="21"/>
              </w:rPr>
              <w:t xml:space="preserve"> </w:t>
            </w:r>
          </w:p>
        </w:tc>
        <w:tc>
          <w:tcPr>
            <w:tcW w:w="210" w:type="dxa"/>
          </w:tcPr>
          <w:p>
            <w:pPr>
              <w:pStyle w:val="15"/>
              <w:spacing w:before="100" w:line="220" w:lineRule="exact"/>
              <w:ind w:left="2"/>
              <w:jc w:val="center"/>
              <w:rPr>
                <w:sz w:val="21"/>
              </w:rPr>
            </w:pPr>
            <w:r>
              <w:rPr>
                <w:w w:val="100"/>
                <w:sz w:val="21"/>
              </w:rPr>
              <w:t xml:space="preserve"> </w:t>
            </w:r>
          </w:p>
        </w:tc>
        <w:tc>
          <w:tcPr>
            <w:tcW w:w="210" w:type="dxa"/>
          </w:tcPr>
          <w:p>
            <w:pPr>
              <w:pStyle w:val="15"/>
              <w:spacing w:before="100" w:line="220" w:lineRule="exact"/>
              <w:jc w:val="center"/>
              <w:rPr>
                <w:sz w:val="21"/>
              </w:rPr>
            </w:pPr>
            <w:r>
              <w:rPr>
                <w:w w:val="100"/>
                <w:sz w:val="21"/>
              </w:rPr>
              <w:t xml:space="preserve"> </w:t>
            </w:r>
          </w:p>
        </w:tc>
        <w:tc>
          <w:tcPr>
            <w:tcW w:w="210" w:type="dxa"/>
          </w:tcPr>
          <w:p>
            <w:pPr>
              <w:pStyle w:val="15"/>
              <w:spacing w:before="100" w:line="220" w:lineRule="exact"/>
              <w:ind w:left="2"/>
              <w:jc w:val="center"/>
              <w:rPr>
                <w:sz w:val="21"/>
              </w:rPr>
            </w:pPr>
            <w:r>
              <w:rPr>
                <w:w w:val="100"/>
                <w:sz w:val="21"/>
              </w:rPr>
              <w:t xml:space="preserve"> </w:t>
            </w:r>
          </w:p>
        </w:tc>
        <w:tc>
          <w:tcPr>
            <w:tcW w:w="210" w:type="dxa"/>
          </w:tcPr>
          <w:p>
            <w:pPr>
              <w:pStyle w:val="15"/>
              <w:spacing w:before="100" w:line="220" w:lineRule="exact"/>
              <w:jc w:val="center"/>
              <w:rPr>
                <w:sz w:val="21"/>
              </w:rPr>
            </w:pPr>
            <w:r>
              <w:rPr>
                <w:w w:val="100"/>
                <w:sz w:val="21"/>
              </w:rPr>
              <w:t xml:space="preserve"> </w:t>
            </w:r>
          </w:p>
        </w:tc>
        <w:tc>
          <w:tcPr>
            <w:tcW w:w="210" w:type="dxa"/>
          </w:tcPr>
          <w:p>
            <w:pPr>
              <w:pStyle w:val="15"/>
              <w:spacing w:before="100" w:line="220" w:lineRule="exact"/>
              <w:ind w:left="3"/>
              <w:jc w:val="center"/>
              <w:rPr>
                <w:sz w:val="21"/>
              </w:rPr>
            </w:pPr>
            <w:r>
              <w:rPr>
                <w:w w:val="100"/>
                <w:sz w:val="21"/>
              </w:rPr>
              <w:t xml:space="preserve"> </w:t>
            </w:r>
          </w:p>
        </w:tc>
        <w:tc>
          <w:tcPr>
            <w:tcW w:w="210" w:type="dxa"/>
          </w:tcPr>
          <w:p>
            <w:pPr>
              <w:pStyle w:val="15"/>
              <w:spacing w:before="100" w:line="220" w:lineRule="exact"/>
              <w:ind w:left="1"/>
              <w:jc w:val="center"/>
              <w:rPr>
                <w:sz w:val="21"/>
              </w:rPr>
            </w:pPr>
            <w:r>
              <w:rPr>
                <w:w w:val="100"/>
                <w:sz w:val="21"/>
              </w:rPr>
              <w:t xml:space="preserve"> </w:t>
            </w:r>
          </w:p>
        </w:tc>
        <w:tc>
          <w:tcPr>
            <w:tcW w:w="210" w:type="dxa"/>
          </w:tcPr>
          <w:p>
            <w:pPr>
              <w:pStyle w:val="15"/>
              <w:spacing w:before="100" w:line="220" w:lineRule="exact"/>
              <w:ind w:left="3"/>
              <w:jc w:val="center"/>
              <w:rPr>
                <w:sz w:val="21"/>
              </w:rPr>
            </w:pPr>
            <w:r>
              <w:rPr>
                <w:w w:val="100"/>
                <w:sz w:val="21"/>
              </w:rPr>
              <w:t xml:space="preserve"> </w:t>
            </w:r>
          </w:p>
        </w:tc>
        <w:tc>
          <w:tcPr>
            <w:tcW w:w="210" w:type="dxa"/>
          </w:tcPr>
          <w:p>
            <w:pPr>
              <w:pStyle w:val="15"/>
              <w:spacing w:before="100" w:line="220" w:lineRule="exact"/>
              <w:ind w:left="1"/>
              <w:jc w:val="center"/>
              <w:rPr>
                <w:sz w:val="21"/>
              </w:rPr>
            </w:pPr>
            <w:r>
              <w:rPr>
                <w:w w:val="100"/>
                <w:sz w:val="21"/>
              </w:rPr>
              <w:t xml:space="preserve"> </w:t>
            </w:r>
          </w:p>
        </w:tc>
        <w:tc>
          <w:tcPr>
            <w:tcW w:w="5146" w:type="dxa"/>
          </w:tcPr>
          <w:p>
            <w:pPr>
              <w:pStyle w:val="15"/>
              <w:spacing w:before="100" w:line="220" w:lineRule="exact"/>
              <w:ind w:left="53"/>
              <w:rPr>
                <w:sz w:val="21"/>
              </w:rPr>
            </w:pPr>
            <w:r>
              <w:rPr>
                <w:sz w:val="21"/>
              </w:rPr>
              <w:t xml:space="preserve">return buf;  </w:t>
            </w:r>
            <w:r>
              <w:rPr>
                <w:w w:val="100"/>
                <w:sz w:val="21"/>
              </w:rPr>
              <w:t xml:space="preserve"> </w:t>
            </w:r>
            <w:r>
              <w:rPr>
                <w:sz w:val="21"/>
              </w:rPr>
              <w:t xml:space="preserve"> </w:t>
            </w:r>
            <w:r>
              <w:rPr>
                <w:w w:val="100"/>
                <w:sz w:val="21"/>
              </w:rPr>
              <w:t xml:space="preserve">  </w:t>
            </w:r>
          </w:p>
        </w:tc>
      </w:tr>
    </w:tbl>
    <w:p>
      <w:pPr>
        <w:pStyle w:val="8"/>
        <w:spacing w:before="10"/>
        <w:rPr>
          <w:sz w:val="17"/>
        </w:rPr>
      </w:pPr>
    </w:p>
    <w:p>
      <w:pPr>
        <w:pStyle w:val="8"/>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//普通变量直接赋值 </w:t>
      </w:r>
    </w:p>
    <w:p>
      <w:pPr>
        <w:pStyle w:val="8"/>
        <w:spacing w:before="7"/>
        <w:rPr>
          <w:sz w:val="15"/>
        </w:rPr>
      </w:pPr>
    </w:p>
    <w:p>
      <w:pPr>
        <w:pStyle w:val="8"/>
        <w:spacing w:before="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Obj;  </w:t>
      </w:r>
      <w:r>
        <w:rPr>
          <w:w w:val="100"/>
        </w:rPr>
        <w:t xml:space="preserve"> </w:t>
      </w:r>
      <w:r>
        <w:t xml:space="preserve"> </w:t>
      </w:r>
      <w:r>
        <w:rPr>
          <w:w w:val="100"/>
        </w:rPr>
        <w:t xml:space="preserve">  </w:t>
      </w:r>
    </w:p>
    <w:p>
      <w:pPr>
        <w:pStyle w:val="8"/>
        <w:spacing w:before="6"/>
        <w:rPr>
          <w:sz w:val="15"/>
        </w:rPr>
      </w:pPr>
    </w:p>
    <w:p>
      <w:pPr>
        <w:pStyle w:val="8"/>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r>
        <w:rPr>
          <w:w w:val="100"/>
        </w:rPr>
        <w:t xml:space="preserve"> </w:t>
      </w:r>
      <w:r>
        <w:t xml:space="preserve"> </w:t>
      </w:r>
      <w:r>
        <w:rPr>
          <w:w w:val="100"/>
        </w:rPr>
        <w:t xml:space="preserve">  </w:t>
      </w:r>
    </w:p>
    <w:p>
      <w:pPr>
        <w:pStyle w:val="8"/>
        <w:spacing w:before="7"/>
        <w:rPr>
          <w:sz w:val="15"/>
        </w:rPr>
      </w:pPr>
    </w:p>
    <w:p>
      <w:pPr>
        <w:pStyle w:val="8"/>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rPr>
          <w:sz w:val="20"/>
        </w:rPr>
      </w:pPr>
    </w:p>
    <w:p>
      <w:pPr>
        <w:pStyle w:val="8"/>
        <w:spacing w:before="2"/>
        <w:rPr>
          <w:sz w:val="17"/>
        </w:rPr>
      </w:pPr>
    </w:p>
    <w:p>
      <w:pPr>
        <w:pStyle w:val="5"/>
        <w:ind w:left="300" w:firstLine="0"/>
      </w:pPr>
      <w:bookmarkStart w:id="628" w:name="_bookmark350"/>
      <w:bookmarkEnd w:id="628"/>
      <w:r>
        <w:rPr>
          <w:rFonts w:ascii="Calibri Light" w:eastAsia="Calibri Light"/>
          <w:b w:val="0"/>
        </w:rPr>
        <w:t>11</w:t>
      </w:r>
      <w:r>
        <w:t>、如何消除一个数组里面重复的元素？</w:t>
      </w:r>
    </w:p>
    <w:p>
      <w:pPr>
        <w:pStyle w:val="8"/>
        <w:rPr>
          <w:b/>
          <w:sz w:val="20"/>
        </w:rPr>
      </w:pPr>
    </w:p>
    <w:p>
      <w:pPr>
        <w:pStyle w:val="8"/>
        <w:spacing w:before="9"/>
        <w:rPr>
          <w:b/>
          <w:sz w:val="17"/>
        </w:rPr>
      </w:pPr>
    </w:p>
    <w:tbl>
      <w:tblPr>
        <w:tblStyle w:val="12"/>
        <w:tblW w:w="7650"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7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92" w:hRule="atLeast"/>
        </w:trPr>
        <w:tc>
          <w:tcPr>
            <w:tcW w:w="516" w:type="dxa"/>
          </w:tcPr>
          <w:p>
            <w:pPr>
              <w:pStyle w:val="15"/>
              <w:rPr>
                <w:b/>
                <w:sz w:val="20"/>
              </w:rPr>
            </w:pPr>
          </w:p>
          <w:p>
            <w:pPr>
              <w:pStyle w:val="15"/>
              <w:spacing w:before="11"/>
              <w:rPr>
                <w:b/>
                <w:sz w:val="19"/>
              </w:rPr>
            </w:pPr>
          </w:p>
          <w:p>
            <w:pPr>
              <w:pStyle w:val="15"/>
              <w:spacing w:before="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0"/>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2"/>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tc>
        <w:tc>
          <w:tcPr>
            <w:tcW w:w="7134" w:type="dxa"/>
          </w:tcPr>
          <w:p>
            <w:pPr>
              <w:pStyle w:val="15"/>
              <w:spacing w:line="241" w:lineRule="exact"/>
              <w:ind w:left="209"/>
              <w:rPr>
                <w:sz w:val="21"/>
              </w:rPr>
            </w:pPr>
            <w:r>
              <w:rPr>
                <w:sz w:val="21"/>
              </w:rPr>
              <w:t xml:space="preserve">var arr=[1,2,3,3,4,4,5,5,6,1,9,3,25,4];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function deRepeat(){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newArr=[];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obj={};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index=0;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l=arr.length;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for(var i=0;i&lt;l;i++){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if(obj[arr[i]]==undefined)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obj[arr[i]]=1; </w:t>
            </w:r>
          </w:p>
          <w:p>
            <w:pPr>
              <w:pStyle w:val="15"/>
              <w:spacing w:before="90"/>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newArr[index++]=arr[i]; </w:t>
            </w:r>
          </w:p>
          <w:p>
            <w:pPr>
              <w:pStyle w:val="15"/>
              <w:spacing w:before="92"/>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else if(obj[arr[i]]==1)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continue;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return newArr;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newArr2=deRepeat(arr); </w:t>
            </w:r>
          </w:p>
          <w:p>
            <w:pPr>
              <w:pStyle w:val="15"/>
              <w:spacing w:before="91" w:line="220" w:lineRule="exact"/>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alert(newArr2); //输出 1,2,3,4,5,6,9,25 </w:t>
            </w:r>
          </w:p>
        </w:tc>
      </w:tr>
    </w:tbl>
    <w:p>
      <w:pPr>
        <w:spacing w:after="0" w:line="220" w:lineRule="exact"/>
        <w:rPr>
          <w:sz w:val="21"/>
        </w:rPr>
        <w:sectPr>
          <w:pgSz w:w="11910" w:h="16840"/>
          <w:pgMar w:top="1480" w:right="0" w:bottom="280" w:left="1500" w:header="720" w:footer="720" w:gutter="0"/>
        </w:sectPr>
      </w:pPr>
    </w:p>
    <w:p>
      <w:pPr>
        <w:spacing w:before="39" w:line="422" w:lineRule="auto"/>
        <w:ind w:left="300" w:right="1732" w:firstLine="0"/>
        <w:jc w:val="left"/>
        <w:rPr>
          <w:b/>
          <w:sz w:val="24"/>
        </w:rPr>
      </w:pPr>
      <w:bookmarkStart w:id="629" w:name="_bookmark351"/>
      <w:bookmarkEnd w:id="629"/>
      <w:r>
        <w:rPr>
          <w:rFonts w:ascii="Calibri Light" w:eastAsia="Calibri Light"/>
          <w:b w:val="0"/>
          <w:sz w:val="24"/>
        </w:rPr>
        <w:t>12</w:t>
      </w:r>
      <w:r>
        <w:rPr>
          <w:b/>
          <w:sz w:val="24"/>
        </w:rPr>
        <w:t>、小贤是一条可爱的小狗</w:t>
      </w:r>
      <w:r>
        <w:rPr>
          <w:rFonts w:ascii="Calibri Light" w:eastAsia="Calibri Light"/>
          <w:b w:val="0"/>
          <w:sz w:val="24"/>
        </w:rPr>
        <w:t>(Dog)</w:t>
      </w:r>
      <w:r>
        <w:rPr>
          <w:b/>
          <w:sz w:val="24"/>
        </w:rPr>
        <w:t>，它的叫声很好听</w:t>
      </w:r>
      <w:r>
        <w:rPr>
          <w:rFonts w:ascii="Calibri Light" w:eastAsia="Calibri Light"/>
          <w:b w:val="0"/>
          <w:sz w:val="24"/>
        </w:rPr>
        <w:t>(wow)</w:t>
      </w:r>
      <w:r>
        <w:rPr>
          <w:b/>
          <w:sz w:val="24"/>
        </w:rPr>
        <w:t>，每次看到主人的时候就会乖乖叫一声</w:t>
      </w:r>
      <w:r>
        <w:rPr>
          <w:rFonts w:ascii="Calibri Light" w:eastAsia="Calibri Light"/>
          <w:b w:val="0"/>
          <w:sz w:val="24"/>
        </w:rPr>
        <w:t>(yelp)</w:t>
      </w:r>
      <w:r>
        <w:rPr>
          <w:b/>
          <w:sz w:val="24"/>
        </w:rPr>
        <w:t>。从这段描述可以得到以下对象：</w:t>
      </w:r>
    </w:p>
    <w:p>
      <w:pPr>
        <w:pStyle w:val="8"/>
        <w:spacing w:before="5"/>
        <w:rPr>
          <w:b/>
          <w:sz w:val="19"/>
        </w:rPr>
      </w:pPr>
    </w:p>
    <w:tbl>
      <w:tblPr>
        <w:tblStyle w:val="12"/>
        <w:tblW w:w="5653"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
        <w:gridCol w:w="5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31" w:hRule="atLeast"/>
        </w:trPr>
        <w:tc>
          <w:tcPr>
            <w:tcW w:w="463" w:type="dxa"/>
          </w:tcPr>
          <w:p>
            <w:pPr>
              <w:pStyle w:val="15"/>
              <w:spacing w:line="241" w:lineRule="exact"/>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0"/>
              <w:ind w:left="42"/>
              <w:jc w:val="center"/>
              <w:rPr>
                <w:sz w:val="21"/>
              </w:rPr>
            </w:pPr>
            <w:r>
              <w:rPr>
                <w:w w:val="100"/>
                <w:sz w:val="21"/>
              </w:rPr>
              <w:t xml:space="preserve"> </w:t>
            </w:r>
          </w:p>
          <w:p>
            <w:pPr>
              <w:pStyle w:val="15"/>
              <w:spacing w:before="92"/>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line="220" w:lineRule="exact"/>
              <w:ind w:left="42"/>
              <w:jc w:val="center"/>
              <w:rPr>
                <w:sz w:val="21"/>
              </w:rPr>
            </w:pPr>
            <w:r>
              <w:rPr>
                <w:w w:val="100"/>
                <w:sz w:val="21"/>
              </w:rPr>
              <w:t xml:space="preserve"> </w:t>
            </w:r>
          </w:p>
        </w:tc>
        <w:tc>
          <w:tcPr>
            <w:tcW w:w="5190" w:type="dxa"/>
          </w:tcPr>
          <w:p>
            <w:pPr>
              <w:pStyle w:val="15"/>
              <w:spacing w:line="241" w:lineRule="exact"/>
              <w:ind w:left="156"/>
              <w:rPr>
                <w:sz w:val="21"/>
              </w:rPr>
            </w:pPr>
            <w:r>
              <w:rPr>
                <w:sz w:val="21"/>
              </w:rPr>
              <w:t xml:space="preserve">function Dog() { </w:t>
            </w:r>
          </w:p>
          <w:p>
            <w:pPr>
              <w:pStyle w:val="15"/>
              <w:spacing w:before="91"/>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this.wow = function() { </w:t>
            </w:r>
          </w:p>
          <w:p>
            <w:pPr>
              <w:pStyle w:val="15"/>
              <w:spacing w:before="91"/>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alert(’Wow’); </w:t>
            </w:r>
          </w:p>
          <w:p>
            <w:pPr>
              <w:pStyle w:val="15"/>
              <w:spacing w:before="91"/>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0"/>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this.yelp = function() { </w:t>
            </w:r>
          </w:p>
          <w:p>
            <w:pPr>
              <w:pStyle w:val="15"/>
              <w:spacing w:before="92"/>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this.wow(); </w:t>
            </w:r>
          </w:p>
          <w:p>
            <w:pPr>
              <w:pStyle w:val="15"/>
              <w:spacing w:before="91"/>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line="220" w:lineRule="exact"/>
              <w:ind w:left="156"/>
              <w:rPr>
                <w:sz w:val="21"/>
              </w:rPr>
            </w:pPr>
            <w:r>
              <w:rPr>
                <w:sz w:val="21"/>
              </w:rPr>
              <w:t xml:space="preserve">} </w:t>
            </w:r>
          </w:p>
        </w:tc>
      </w:tr>
    </w:tbl>
    <w:p>
      <w:pPr>
        <w:pStyle w:val="8"/>
        <w:spacing w:before="120" w:after="27" w:line="321" w:lineRule="auto"/>
        <w:ind w:left="300" w:right="1687"/>
      </w:pPr>
      <w:r>
        <w:rPr>
          <w:spacing w:val="-9"/>
        </w:rPr>
        <w:t>小芒和小贤一样，原来也是一条可爱的小狗，可是突然有一天疯了</w:t>
      </w:r>
      <w:r>
        <w:rPr>
          <w:spacing w:val="-5"/>
        </w:rPr>
        <w:t>(MadDog</w:t>
      </w:r>
      <w:r>
        <w:rPr>
          <w:spacing w:val="-4"/>
        </w:rPr>
        <w:t>)，一看到人就会</w:t>
      </w:r>
      <w:r>
        <w:rPr>
          <w:spacing w:val="-3"/>
        </w:rPr>
        <w:t>每隔半秒叫一声</w:t>
      </w:r>
      <w:r>
        <w:t>(wow</w:t>
      </w:r>
      <w:r>
        <w:rPr>
          <w:spacing w:val="-3"/>
        </w:rPr>
        <w:t>)地不停叫唤</w:t>
      </w:r>
      <w:r>
        <w:t>(yelp</w:t>
      </w:r>
      <w:r>
        <w:rPr>
          <w:spacing w:val="-12"/>
        </w:rPr>
        <w:t>)。请根据描述，按示例的形式用代码来实。</w:t>
      </w:r>
      <w:r>
        <w:t>（</w:t>
      </w:r>
      <w:r>
        <w:rPr>
          <w:spacing w:val="-2"/>
        </w:rPr>
        <w:t xml:space="preserve">继承， 原型，setInterval） </w:t>
      </w:r>
    </w:p>
    <w:tbl>
      <w:tblPr>
        <w:tblStyle w:val="12"/>
        <w:tblW w:w="6807"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6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52" w:hRule="atLeast"/>
        </w:trPr>
        <w:tc>
          <w:tcPr>
            <w:tcW w:w="516" w:type="dxa"/>
          </w:tcPr>
          <w:p>
            <w:pPr>
              <w:pStyle w:val="15"/>
              <w:spacing w:line="241" w:lineRule="exact"/>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0"/>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2"/>
              <w:ind w:right="8"/>
              <w:jc w:val="center"/>
              <w:rPr>
                <w:sz w:val="21"/>
              </w:rPr>
            </w:pPr>
            <w:r>
              <w:rPr>
                <w:w w:val="100"/>
                <w:sz w:val="21"/>
              </w:rPr>
              <w:t xml:space="preserve"> </w:t>
            </w:r>
          </w:p>
          <w:p>
            <w:pPr>
              <w:pStyle w:val="15"/>
              <w:spacing w:before="91"/>
              <w:ind w:right="8"/>
              <w:jc w:val="center"/>
              <w:rPr>
                <w:sz w:val="21"/>
              </w:rPr>
            </w:pPr>
            <w:r>
              <w:rPr>
                <w:w w:val="100"/>
                <w:sz w:val="21"/>
              </w:rPr>
              <w:t xml:space="preserve"> </w:t>
            </w:r>
          </w:p>
          <w:p>
            <w:pPr>
              <w:pStyle w:val="15"/>
              <w:spacing w:before="91" w:line="220" w:lineRule="exact"/>
              <w:ind w:right="8"/>
              <w:jc w:val="center"/>
              <w:rPr>
                <w:sz w:val="21"/>
              </w:rPr>
            </w:pPr>
            <w:r>
              <w:rPr>
                <w:w w:val="100"/>
                <w:sz w:val="21"/>
              </w:rPr>
              <w:t xml:space="preserve"> </w:t>
            </w:r>
          </w:p>
        </w:tc>
        <w:tc>
          <w:tcPr>
            <w:tcW w:w="6291" w:type="dxa"/>
          </w:tcPr>
          <w:p>
            <w:pPr>
              <w:pStyle w:val="15"/>
              <w:spacing w:before="151"/>
              <w:ind w:left="209"/>
              <w:rPr>
                <w:sz w:val="21"/>
              </w:rPr>
            </w:pPr>
            <w:r>
              <w:rPr>
                <w:sz w:val="21"/>
              </w:rPr>
              <w:t xml:space="preserve">function MadDog()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this.yelp = function()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self = this;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setInterval(function()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self.wow();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500);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sz w:val="21"/>
              </w:rPr>
              <w:t xml:space="preserve">} </w:t>
            </w:r>
          </w:p>
          <w:p>
            <w:pPr>
              <w:pStyle w:val="15"/>
              <w:spacing w:before="91"/>
              <w:ind w:left="209"/>
              <w:rPr>
                <w:sz w:val="21"/>
              </w:rPr>
            </w:pPr>
            <w:r>
              <w:rPr>
                <w:sz w:val="21"/>
              </w:rPr>
              <w:t xml:space="preserve">MadDog.prototype = new Dog();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p>
          <w:p>
            <w:pPr>
              <w:pStyle w:val="15"/>
              <w:spacing w:before="91"/>
              <w:ind w:left="209"/>
              <w:rPr>
                <w:sz w:val="21"/>
              </w:rPr>
            </w:pPr>
            <w:r>
              <w:rPr>
                <w:sz w:val="21"/>
              </w:rPr>
              <w:t xml:space="preserve">//for test </w:t>
            </w:r>
          </w:p>
          <w:p>
            <w:pPr>
              <w:pStyle w:val="15"/>
              <w:spacing w:before="91" w:line="321" w:lineRule="auto"/>
              <w:ind w:left="209" w:right="2847"/>
              <w:rPr>
                <w:sz w:val="21"/>
              </w:rPr>
            </w:pPr>
            <w:r>
              <w:rPr>
                <w:sz w:val="21"/>
              </w:rPr>
              <w:t xml:space="preserve">var dog = new Dog(); dog.yelp(); </w:t>
            </w:r>
          </w:p>
          <w:p>
            <w:pPr>
              <w:pStyle w:val="15"/>
              <w:spacing w:line="321" w:lineRule="auto"/>
              <w:ind w:left="209" w:right="2847"/>
              <w:rPr>
                <w:sz w:val="21"/>
              </w:rPr>
            </w:pPr>
            <w:r>
              <w:rPr>
                <w:sz w:val="21"/>
              </w:rPr>
              <w:t xml:space="preserve">var madDog = new MadDog(); madDog.yelp(); </w:t>
            </w:r>
          </w:p>
        </w:tc>
      </w:tr>
    </w:tbl>
    <w:p>
      <w:pPr>
        <w:pStyle w:val="8"/>
        <w:rPr>
          <w:sz w:val="20"/>
        </w:rPr>
      </w:pPr>
    </w:p>
    <w:p>
      <w:pPr>
        <w:spacing w:before="163"/>
        <w:ind w:left="300" w:right="0" w:firstLine="0"/>
        <w:jc w:val="left"/>
        <w:rPr>
          <w:b/>
          <w:sz w:val="24"/>
        </w:rPr>
      </w:pPr>
      <w:bookmarkStart w:id="630" w:name="_bookmark352"/>
      <w:bookmarkEnd w:id="630"/>
      <w:r>
        <w:rPr>
          <w:rFonts w:ascii="Calibri Light" w:eastAsia="Calibri Light"/>
          <w:b w:val="0"/>
          <w:sz w:val="24"/>
        </w:rPr>
        <w:t>13</w:t>
      </w:r>
      <w:r>
        <w:rPr>
          <w:b/>
          <w:sz w:val="24"/>
        </w:rPr>
        <w:t xml:space="preserve">、下面这个 </w:t>
      </w:r>
      <w:r>
        <w:rPr>
          <w:rFonts w:ascii="Calibri Light" w:eastAsia="Calibri Light"/>
          <w:b w:val="0"/>
          <w:sz w:val="24"/>
        </w:rPr>
        <w:t>ul</w:t>
      </w:r>
      <w:r>
        <w:rPr>
          <w:b/>
          <w:sz w:val="24"/>
        </w:rPr>
        <w:t xml:space="preserve">，如何点击每一列的时候 </w:t>
      </w:r>
      <w:r>
        <w:rPr>
          <w:rFonts w:ascii="Calibri Light" w:eastAsia="Calibri Light"/>
          <w:b w:val="0"/>
          <w:sz w:val="24"/>
        </w:rPr>
        <w:t xml:space="preserve">alert </w:t>
      </w:r>
      <w:r>
        <w:rPr>
          <w:b/>
          <w:sz w:val="24"/>
        </w:rPr>
        <w:t xml:space="preserve">其 </w:t>
      </w:r>
      <w:r>
        <w:rPr>
          <w:rFonts w:ascii="Calibri Light" w:eastAsia="Calibri Light"/>
          <w:b w:val="0"/>
          <w:sz w:val="24"/>
        </w:rPr>
        <w:t>index?</w:t>
      </w:r>
      <w:r>
        <w:rPr>
          <w:b/>
          <w:sz w:val="24"/>
        </w:rPr>
        <w:t>（闭包）</w:t>
      </w:r>
    </w:p>
    <w:p>
      <w:pPr>
        <w:pStyle w:val="8"/>
        <w:rPr>
          <w:b/>
          <w:sz w:val="20"/>
        </w:rPr>
      </w:pPr>
    </w:p>
    <w:p>
      <w:pPr>
        <w:pStyle w:val="8"/>
        <w:spacing w:before="8"/>
        <w:rPr>
          <w:b/>
          <w:sz w:val="17"/>
        </w:rPr>
      </w:pPr>
    </w:p>
    <w:tbl>
      <w:tblPr>
        <w:tblStyle w:val="12"/>
        <w:tblW w:w="2921"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
        <w:gridCol w:w="2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26" w:hRule="atLeast"/>
        </w:trPr>
        <w:tc>
          <w:tcPr>
            <w:tcW w:w="463" w:type="dxa"/>
          </w:tcPr>
          <w:p>
            <w:pPr>
              <w:pStyle w:val="15"/>
              <w:spacing w:line="241" w:lineRule="exact"/>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tc>
        <w:tc>
          <w:tcPr>
            <w:tcW w:w="2458" w:type="dxa"/>
          </w:tcPr>
          <w:p>
            <w:pPr>
              <w:pStyle w:val="15"/>
              <w:spacing w:line="241" w:lineRule="exact"/>
              <w:ind w:left="156"/>
              <w:rPr>
                <w:sz w:val="21"/>
              </w:rPr>
            </w:pPr>
            <w:r>
              <w:rPr>
                <w:sz w:val="21"/>
              </w:rPr>
              <w:t xml:space="preserve">&lt;ul id=”test”&gt; </w:t>
            </w:r>
          </w:p>
          <w:p>
            <w:pPr>
              <w:pStyle w:val="15"/>
              <w:spacing w:before="91"/>
              <w:ind w:left="156"/>
              <w:rPr>
                <w:sz w:val="21"/>
              </w:rPr>
            </w:pPr>
            <w:r>
              <w:rPr>
                <w:spacing w:val="-1"/>
                <w:sz w:val="21"/>
              </w:rPr>
              <w:t>&lt;li&gt;</w:t>
            </w:r>
            <w:r>
              <w:rPr>
                <w:spacing w:val="-3"/>
                <w:sz w:val="21"/>
              </w:rPr>
              <w:t>这是第一条</w:t>
            </w:r>
            <w:r>
              <w:rPr>
                <w:sz w:val="21"/>
              </w:rPr>
              <w:t xml:space="preserve">&lt;/li&gt; </w:t>
            </w:r>
          </w:p>
          <w:p>
            <w:pPr>
              <w:pStyle w:val="15"/>
              <w:spacing w:before="91"/>
              <w:ind w:left="156"/>
              <w:rPr>
                <w:sz w:val="21"/>
              </w:rPr>
            </w:pPr>
            <w:r>
              <w:rPr>
                <w:spacing w:val="-1"/>
                <w:sz w:val="21"/>
              </w:rPr>
              <w:t>&lt;li&gt;</w:t>
            </w:r>
            <w:r>
              <w:rPr>
                <w:spacing w:val="-3"/>
                <w:sz w:val="21"/>
              </w:rPr>
              <w:t>这是第二条</w:t>
            </w:r>
            <w:r>
              <w:rPr>
                <w:sz w:val="21"/>
              </w:rPr>
              <w:t xml:space="preserve">&lt;/li&gt; </w:t>
            </w:r>
          </w:p>
          <w:p>
            <w:pPr>
              <w:pStyle w:val="15"/>
              <w:spacing w:before="91"/>
              <w:ind w:left="156"/>
              <w:rPr>
                <w:sz w:val="21"/>
              </w:rPr>
            </w:pPr>
            <w:r>
              <w:rPr>
                <w:spacing w:val="-1"/>
                <w:sz w:val="21"/>
              </w:rPr>
              <w:t>&lt;li&gt;</w:t>
            </w:r>
            <w:r>
              <w:rPr>
                <w:spacing w:val="-3"/>
                <w:sz w:val="21"/>
              </w:rPr>
              <w:t>这是第三条</w:t>
            </w:r>
            <w:r>
              <w:rPr>
                <w:sz w:val="21"/>
              </w:rPr>
              <w:t xml:space="preserve">&lt;/li&gt; </w:t>
            </w:r>
          </w:p>
          <w:p>
            <w:pPr>
              <w:pStyle w:val="15"/>
              <w:spacing w:before="91"/>
              <w:ind w:left="156"/>
              <w:rPr>
                <w:sz w:val="21"/>
              </w:rPr>
            </w:pPr>
            <w:r>
              <w:rPr>
                <w:sz w:val="21"/>
              </w:rPr>
              <w:t xml:space="preserve">&lt;/ul&gt;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5" w:hRule="atLeast"/>
        </w:trPr>
        <w:tc>
          <w:tcPr>
            <w:tcW w:w="463" w:type="dxa"/>
          </w:tcPr>
          <w:p>
            <w:pPr>
              <w:pStyle w:val="15"/>
              <w:spacing w:before="46" w:line="220" w:lineRule="exact"/>
              <w:ind w:left="42"/>
              <w:jc w:val="center"/>
              <w:rPr>
                <w:sz w:val="21"/>
              </w:rPr>
            </w:pPr>
            <w:r>
              <w:rPr>
                <w:w w:val="100"/>
                <w:sz w:val="21"/>
              </w:rPr>
              <w:t xml:space="preserve"> </w:t>
            </w:r>
          </w:p>
        </w:tc>
        <w:tc>
          <w:tcPr>
            <w:tcW w:w="2458" w:type="dxa"/>
          </w:tcPr>
          <w:p>
            <w:pPr>
              <w:pStyle w:val="15"/>
              <w:spacing w:before="46" w:line="220" w:lineRule="exact"/>
              <w:ind w:left="156"/>
              <w:rPr>
                <w:sz w:val="21"/>
              </w:rPr>
            </w:pPr>
            <w:r>
              <w:rPr>
                <w:sz w:val="21"/>
              </w:rPr>
              <w:t xml:space="preserve">// 方法一： </w:t>
            </w:r>
          </w:p>
        </w:tc>
      </w:tr>
    </w:tbl>
    <w:p>
      <w:pPr>
        <w:spacing w:after="0" w:line="220" w:lineRule="exact"/>
        <w:rPr>
          <w:sz w:val="21"/>
        </w:rPr>
        <w:sectPr>
          <w:pgSz w:w="11910" w:h="16840"/>
          <w:pgMar w:top="1500" w:right="0" w:bottom="280" w:left="1500" w:header="720" w:footer="720" w:gutter="0"/>
        </w:sectPr>
      </w:pPr>
    </w:p>
    <w:p>
      <w:pPr>
        <w:pStyle w:val="8"/>
        <w:spacing w:before="60" w:line="321" w:lineRule="auto"/>
        <w:ind w:left="720" w:right="2223"/>
      </w:pPr>
      <w:r>
        <w:t xml:space="preserve">var lis=document.getElementById('2223').getElementsByTagName('li'); for(var i=0;i&lt;3;i++) </w:t>
      </w:r>
    </w:p>
    <w:p>
      <w:pPr>
        <w:pStyle w:val="8"/>
        <w:spacing w:line="268" w:lineRule="exact"/>
        <w:ind w:left="720"/>
      </w:pPr>
      <w:r>
        <w:t xml:space="preserve">{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lis[i].index=i;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lis[i].onclick=function(){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rPr>
          <w:spacing w:val="1"/>
        </w:rPr>
        <w:t xml:space="preserve"> </w:t>
      </w:r>
      <w:r>
        <w:t xml:space="preserve">alert(this.index); </w:t>
      </w:r>
    </w:p>
    <w:p>
      <w:pPr>
        <w:pStyle w:val="8"/>
        <w:spacing w:before="90"/>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720"/>
      </w:pPr>
      <w:r>
        <w:t xml:space="preserve">} </w:t>
      </w:r>
    </w:p>
    <w:p>
      <w:pPr>
        <w:pStyle w:val="8"/>
        <w:spacing w:before="91"/>
        <w:ind w:left="720"/>
      </w:pPr>
      <w:r>
        <w:t xml:space="preserve">//方法二： </w:t>
      </w:r>
    </w:p>
    <w:p>
      <w:pPr>
        <w:pStyle w:val="8"/>
        <w:spacing w:before="92" w:line="321" w:lineRule="auto"/>
        <w:ind w:left="720" w:right="2223"/>
      </w:pPr>
      <w:r>
        <w:t xml:space="preserve">var lis=document.getElementById('2223').getElementsByTagName('li'); for(var i=0;i&lt;3;i++){ </w:t>
      </w:r>
    </w:p>
    <w:p>
      <w:pPr>
        <w:pStyle w:val="8"/>
        <w:spacing w:line="268" w:lineRule="exact"/>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lis[i].index=i;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lis[i].onclick=(function(a){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function() {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alert(a);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72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 </w:t>
      </w:r>
    </w:p>
    <w:p>
      <w:pPr>
        <w:pStyle w:val="8"/>
        <w:spacing w:before="90"/>
        <w:ind w:left="720"/>
      </w:pPr>
      <w:r>
        <w:t xml:space="preserve">} </w:t>
      </w:r>
    </w:p>
    <w:p>
      <w:pPr>
        <w:pStyle w:val="8"/>
        <w:rPr>
          <w:sz w:val="20"/>
        </w:rPr>
      </w:pPr>
    </w:p>
    <w:p>
      <w:pPr>
        <w:spacing w:before="134" w:line="422" w:lineRule="auto"/>
        <w:ind w:left="300" w:right="1792" w:firstLine="0"/>
        <w:jc w:val="both"/>
        <w:rPr>
          <w:b/>
          <w:sz w:val="24"/>
        </w:rPr>
      </w:pPr>
      <w:bookmarkStart w:id="631" w:name="_bookmark353"/>
      <w:bookmarkEnd w:id="631"/>
      <w:r>
        <w:rPr>
          <w:rFonts w:ascii="Calibri Light" w:eastAsia="Calibri Light"/>
          <w:b w:val="0"/>
          <w:sz w:val="24"/>
        </w:rPr>
        <w:t>14</w:t>
      </w:r>
      <w:r>
        <w:rPr>
          <w:b/>
          <w:spacing w:val="-28"/>
          <w:sz w:val="24"/>
        </w:rPr>
        <w:t xml:space="preserve">、编写一个 </w:t>
      </w:r>
      <w:r>
        <w:rPr>
          <w:rFonts w:ascii="Calibri Light" w:eastAsia="Calibri Light"/>
          <w:b w:val="0"/>
          <w:spacing w:val="-3"/>
          <w:sz w:val="24"/>
        </w:rPr>
        <w:t xml:space="preserve">JavaScript </w:t>
      </w:r>
      <w:r>
        <w:rPr>
          <w:b/>
          <w:spacing w:val="-11"/>
          <w:sz w:val="24"/>
        </w:rPr>
        <w:t>函数，输入指定类型的选择器</w:t>
      </w:r>
      <w:r>
        <w:rPr>
          <w:rFonts w:ascii="Calibri Light" w:eastAsia="Calibri Light"/>
          <w:b w:val="0"/>
          <w:sz w:val="24"/>
        </w:rPr>
        <w:t>(</w:t>
      </w:r>
      <w:r>
        <w:rPr>
          <w:b/>
          <w:spacing w:val="-13"/>
          <w:sz w:val="24"/>
        </w:rPr>
        <w:t xml:space="preserve">仅需支持 </w:t>
      </w:r>
      <w:r>
        <w:rPr>
          <w:rFonts w:ascii="Calibri Light" w:eastAsia="Calibri Light"/>
          <w:b w:val="0"/>
          <w:spacing w:val="-14"/>
          <w:sz w:val="24"/>
        </w:rPr>
        <w:t>id</w:t>
      </w:r>
      <w:r>
        <w:rPr>
          <w:b/>
          <w:spacing w:val="-14"/>
          <w:sz w:val="24"/>
        </w:rPr>
        <w:t>，</w:t>
      </w:r>
      <w:r>
        <w:rPr>
          <w:rFonts w:ascii="Calibri Light" w:eastAsia="Calibri Light"/>
          <w:b w:val="0"/>
          <w:spacing w:val="-14"/>
          <w:sz w:val="24"/>
        </w:rPr>
        <w:t>class</w:t>
      </w:r>
      <w:r>
        <w:rPr>
          <w:b/>
          <w:spacing w:val="-14"/>
          <w:sz w:val="24"/>
        </w:rPr>
        <w:t>，</w:t>
      </w:r>
      <w:r>
        <w:rPr>
          <w:rFonts w:ascii="Calibri Light" w:eastAsia="Calibri Light"/>
          <w:b w:val="0"/>
          <w:spacing w:val="-14"/>
          <w:sz w:val="24"/>
        </w:rPr>
        <w:t xml:space="preserve">tagName </w:t>
      </w:r>
      <w:r>
        <w:rPr>
          <w:b/>
          <w:spacing w:val="-13"/>
          <w:sz w:val="24"/>
        </w:rPr>
        <w:t xml:space="preserve">三种简单 </w:t>
      </w:r>
      <w:r>
        <w:rPr>
          <w:rFonts w:ascii="Calibri Light" w:eastAsia="Calibri Light"/>
          <w:b w:val="0"/>
          <w:spacing w:val="-2"/>
          <w:sz w:val="24"/>
        </w:rPr>
        <w:t xml:space="preserve">CSS </w:t>
      </w:r>
      <w:r>
        <w:rPr>
          <w:b/>
          <w:spacing w:val="-6"/>
          <w:sz w:val="24"/>
        </w:rPr>
        <w:t>选择器，无需兼容组合选择器</w:t>
      </w:r>
      <w:r>
        <w:rPr>
          <w:rFonts w:ascii="Calibri Light" w:eastAsia="Calibri Light"/>
          <w:b w:val="0"/>
          <w:spacing w:val="-3"/>
          <w:sz w:val="24"/>
        </w:rPr>
        <w:t>)</w:t>
      </w:r>
      <w:r>
        <w:rPr>
          <w:b/>
          <w:spacing w:val="-8"/>
          <w:sz w:val="24"/>
        </w:rPr>
        <w:t xml:space="preserve">可以返回匹配的 </w:t>
      </w:r>
      <w:r>
        <w:rPr>
          <w:rFonts w:ascii="Calibri Light" w:eastAsia="Calibri Light"/>
          <w:b w:val="0"/>
          <w:spacing w:val="-2"/>
          <w:sz w:val="24"/>
        </w:rPr>
        <w:t xml:space="preserve">DOM </w:t>
      </w:r>
      <w:r>
        <w:rPr>
          <w:b/>
          <w:spacing w:val="-7"/>
          <w:sz w:val="24"/>
        </w:rPr>
        <w:t>节点，需考虑浏览器兼容性和性能。</w:t>
      </w:r>
    </w:p>
    <w:p>
      <w:pPr>
        <w:pStyle w:val="8"/>
        <w:spacing w:before="3"/>
        <w:rPr>
          <w:b/>
          <w:sz w:val="17"/>
        </w:rPr>
      </w:pPr>
    </w:p>
    <w:p>
      <w:pPr>
        <w:pStyle w:val="8"/>
        <w:ind w:left="826"/>
      </w:pPr>
      <w:r>
        <w:t>/***</w:t>
      </w:r>
      <w:r>
        <w:rPr>
          <w:spacing w:val="103"/>
        </w:rPr>
        <w:t xml:space="preserve"> </w:t>
      </w:r>
      <w:r>
        <w:t>@param</w:t>
      </w:r>
      <w:r>
        <w:rPr>
          <w:spacing w:val="104"/>
        </w:rPr>
        <w:t xml:space="preserve"> </w:t>
      </w:r>
      <w:r>
        <w:t>selector {String</w:t>
      </w:r>
      <w:r>
        <w:rPr>
          <w:spacing w:val="-11"/>
        </w:rPr>
        <w:t xml:space="preserve">} 传入的 </w:t>
      </w:r>
      <w:r>
        <w:t>CSS</w:t>
      </w:r>
      <w:r>
        <w:rPr>
          <w:spacing w:val="-12"/>
        </w:rPr>
        <w:t xml:space="preserve"> 选择器。</w:t>
      </w:r>
      <w:r>
        <w:rPr>
          <w:spacing w:val="-3"/>
        </w:rPr>
        <w:t xml:space="preserve">* </w:t>
      </w:r>
      <w:r>
        <w:t>@return</w:t>
      </w:r>
      <w:r>
        <w:rPr>
          <w:spacing w:val="1"/>
        </w:rPr>
        <w:t xml:space="preserve"> {</w:t>
      </w:r>
      <w:r>
        <w:t xml:space="preserve">Array}*/ </w:t>
      </w:r>
    </w:p>
    <w:p>
      <w:pPr>
        <w:pStyle w:val="8"/>
        <w:rPr>
          <w:sz w:val="20"/>
        </w:rPr>
      </w:pPr>
    </w:p>
    <w:p>
      <w:pPr>
        <w:pStyle w:val="8"/>
        <w:spacing w:before="10"/>
        <w:rPr>
          <w:sz w:val="12"/>
        </w:rPr>
      </w:pPr>
    </w:p>
    <w:tbl>
      <w:tblPr>
        <w:tblStyle w:val="12"/>
        <w:tblW w:w="7647"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7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72" w:hRule="atLeast"/>
        </w:trPr>
        <w:tc>
          <w:tcPr>
            <w:tcW w:w="516" w:type="dxa"/>
          </w:tcPr>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58"/>
              <w:ind w:right="8"/>
              <w:jc w:val="center"/>
              <w:rPr>
                <w:sz w:val="21"/>
              </w:rPr>
            </w:pPr>
            <w:r>
              <w:rPr>
                <w:w w:val="100"/>
                <w:sz w:val="21"/>
              </w:rPr>
              <w:t xml:space="preserve"> </w:t>
            </w:r>
          </w:p>
        </w:tc>
        <w:tc>
          <w:tcPr>
            <w:tcW w:w="7131" w:type="dxa"/>
          </w:tcPr>
          <w:p>
            <w:pPr>
              <w:pStyle w:val="15"/>
              <w:spacing w:line="241" w:lineRule="exact"/>
              <w:ind w:left="209"/>
              <w:rPr>
                <w:sz w:val="21"/>
              </w:rPr>
            </w:pPr>
            <w:r>
              <w:rPr>
                <w:sz w:val="21"/>
              </w:rPr>
              <w:t xml:space="preserve">var query = function(selector) { </w:t>
            </w:r>
          </w:p>
          <w:p>
            <w:pPr>
              <w:pStyle w:val="15"/>
              <w:spacing w:before="91" w:line="321" w:lineRule="auto"/>
              <w:ind w:left="629" w:right="2722"/>
              <w:rPr>
                <w:sz w:val="21"/>
              </w:rPr>
            </w:pPr>
            <w:r>
              <w:rPr>
                <w:sz w:val="21"/>
              </w:rPr>
              <w:t>var reg =  /^(#)?(\.)?(\w+)$/img; var regResult = reg.exec(selector); var result =</w:t>
            </w:r>
            <w:r>
              <w:rPr>
                <w:spacing w:val="1"/>
                <w:sz w:val="21"/>
              </w:rPr>
              <w:t xml:space="preserve"> </w:t>
            </w:r>
            <w:r>
              <w:rPr>
                <w:sz w:val="21"/>
              </w:rPr>
              <w:t xml:space="preserve">[]; </w:t>
            </w:r>
          </w:p>
          <w:p>
            <w:pPr>
              <w:pStyle w:val="15"/>
              <w:spacing w:line="321" w:lineRule="auto"/>
              <w:ind w:left="629" w:right="4502"/>
              <w:rPr>
                <w:sz w:val="21"/>
              </w:rPr>
            </w:pPr>
            <w:r>
              <w:rPr>
                <w:sz w:val="21"/>
              </w:rPr>
              <w:t xml:space="preserve">//如果是 id 选择器if(regResult[1]) { if(regResult[3]) { </w:t>
            </w:r>
          </w:p>
          <w:p>
            <w:pPr>
              <w:pStyle w:val="15"/>
              <w:spacing w:line="321" w:lineRule="auto"/>
              <w:ind w:left="1469" w:hanging="420"/>
              <w:rPr>
                <w:sz w:val="21"/>
              </w:rPr>
            </w:pPr>
            <w:r>
              <w:rPr>
                <w:sz w:val="21"/>
              </w:rPr>
              <w:t xml:space="preserve">if(typeof document.querySelector === "function") { result.push(document.querySelector(regResult[3])); </w:t>
            </w:r>
          </w:p>
          <w:p>
            <w:pPr>
              <w:pStyle w:val="15"/>
              <w:spacing w:line="268" w:lineRule="exact"/>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}else { </w:t>
            </w:r>
          </w:p>
          <w:p>
            <w:pPr>
              <w:pStyle w:val="15"/>
              <w:spacing w:before="88"/>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result.push(document.getElementById(regResult[3])); </w:t>
            </w:r>
          </w:p>
          <w:p>
            <w:pPr>
              <w:pStyle w:val="15"/>
              <w:spacing w:before="91" w:line="220" w:lineRule="exact"/>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tc>
      </w:tr>
    </w:tbl>
    <w:p>
      <w:pPr>
        <w:spacing w:after="0" w:line="220" w:lineRule="exact"/>
        <w:rPr>
          <w:sz w:val="21"/>
        </w:rPr>
        <w:sectPr>
          <w:pgSz w:w="11910" w:h="16840"/>
          <w:pgMar w:top="1440" w:right="0" w:bottom="280" w:left="1500" w:header="720" w:footer="720" w:gutter="0"/>
        </w:sectPr>
      </w:pPr>
    </w:p>
    <w:p>
      <w:pPr>
        <w:pStyle w:val="8"/>
        <w:spacing w:before="60"/>
        <w:ind w:left="826"/>
      </w:pPr>
      <w:r>
        <w:rPr>
          <w:w w:val="100"/>
        </w:rPr>
        <w:t xml:space="preserve"> </w:t>
      </w:r>
      <w:r>
        <w:t xml:space="preserve"> </w:t>
      </w:r>
      <w:r>
        <w:rPr>
          <w:w w:val="100"/>
        </w:rPr>
        <w:t xml:space="preserve"> </w:t>
      </w:r>
      <w:r>
        <w:t xml:space="preserve"> </w:t>
      </w:r>
      <w:r>
        <w:rPr>
          <w:w w:val="100"/>
        </w:rPr>
        <w:t xml:space="preserve"> </w:t>
      </w:r>
      <w:r>
        <w:rPr>
          <w:spacing w:val="-3"/>
        </w:rPr>
        <w:t>}</w:t>
      </w:r>
      <w: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rPr>
          <w:spacing w:val="-3"/>
        </w:rPr>
        <w:t>}</w:t>
      </w:r>
      <w: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//如果是 class 选择器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else if(regResult[2]) { </w:t>
      </w:r>
    </w:p>
    <w:p>
      <w:pPr>
        <w:pStyle w:val="8"/>
        <w:spacing w:before="90"/>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if(regResult[3])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if(typeof document.getElementsByClassName === 'function')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var doms = document.getElementsByClassName(regResult[3]);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if(doms)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result = converToArray(doms); </w:t>
      </w:r>
    </w:p>
    <w:p>
      <w:pPr>
        <w:pStyle w:val="8"/>
        <w:spacing w:before="92"/>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//如果不支持 getElementsByClassName 函数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 </w:t>
      </w:r>
    </w:p>
    <w:p>
      <w:pPr>
        <w:pStyle w:val="8"/>
        <w:spacing w:before="90"/>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var allDoms = document.getElementsByTagName("*")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for(var i = 0, len = allDoms.length; i &lt; len; i++)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if(allDoms[i].className.search(new RegExp(regResult[2])) &gt; -1)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result.push(allDoms[i]);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2"/>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0"/>
        <w:ind w:left="826"/>
      </w:pPr>
      <w:r>
        <w:rPr>
          <w:w w:val="100"/>
        </w:rPr>
        <w:t xml:space="preserve"> </w:t>
      </w:r>
      <w:r>
        <w:t xml:space="preserve"> </w:t>
      </w:r>
      <w:r>
        <w:rPr>
          <w:w w:val="100"/>
        </w:rPr>
        <w:t xml:space="preserve">     </w:t>
      </w:r>
      <w:r>
        <w:t xml:space="preserve">} </w:t>
      </w:r>
    </w:p>
    <w:p>
      <w:pPr>
        <w:pStyle w:val="8"/>
        <w:spacing w:before="91"/>
        <w:ind w:left="1140"/>
      </w:pPr>
      <w:r>
        <w:t xml:space="preserve">} </w:t>
      </w:r>
    </w:p>
    <w:p>
      <w:pPr>
        <w:pStyle w:val="8"/>
        <w:spacing w:before="91"/>
        <w:ind w:left="826"/>
      </w:pPr>
      <w:r>
        <w:rPr>
          <w:w w:val="100"/>
        </w:rPr>
        <w:t xml:space="preserve"> </w:t>
      </w:r>
      <w:r>
        <w:t xml:space="preserve"> </w:t>
      </w:r>
      <w:r>
        <w:rPr>
          <w:w w:val="100"/>
        </w:rPr>
        <w:t xml:space="preserve"> </w:t>
      </w:r>
      <w:r>
        <w:t xml:space="preserve">//如果是标签选择器 </w:t>
      </w:r>
    </w:p>
    <w:p>
      <w:pPr>
        <w:pStyle w:val="8"/>
        <w:spacing w:before="91"/>
        <w:ind w:left="826"/>
      </w:pPr>
      <w:r>
        <w:rPr>
          <w:w w:val="100"/>
        </w:rPr>
        <w:t xml:space="preserve"> </w:t>
      </w:r>
      <w:r>
        <w:t xml:space="preserve"> </w:t>
      </w:r>
      <w:r>
        <w:rPr>
          <w:w w:val="100"/>
        </w:rPr>
        <w:t xml:space="preserve"> </w:t>
      </w:r>
      <w:r>
        <w:t xml:space="preserve">else if(regResult[3])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var doms = document.getElementsByTagName(regResult[3].toLowerCase());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if(doms) {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result = converToArray(doms); </w:t>
      </w:r>
    </w:p>
    <w:p>
      <w:pPr>
        <w:pStyle w:val="8"/>
        <w:spacing w:before="92"/>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1"/>
        <w:ind w:left="826"/>
      </w:pPr>
      <w:r>
        <w:rPr>
          <w:w w:val="100"/>
        </w:rPr>
        <w:t xml:space="preserve"> </w:t>
      </w:r>
      <w:r>
        <w:t xml:space="preserve"> </w:t>
      </w:r>
      <w:r>
        <w:rPr>
          <w:w w:val="100"/>
        </w:rPr>
        <w:t xml:space="preserve"> </w:t>
      </w:r>
      <w:r>
        <w:t xml:space="preserve">} </w:t>
      </w:r>
    </w:p>
    <w:p>
      <w:pPr>
        <w:pStyle w:val="8"/>
        <w:spacing w:before="90"/>
        <w:ind w:left="826"/>
      </w:pPr>
      <w:r>
        <w:rPr>
          <w:w w:val="100"/>
        </w:rPr>
        <w:t xml:space="preserve"> </w:t>
      </w:r>
      <w:r>
        <w:t xml:space="preserve"> </w:t>
      </w:r>
      <w:r>
        <w:rPr>
          <w:w w:val="100"/>
        </w:rPr>
        <w:t xml:space="preserve"> </w:t>
      </w:r>
      <w:r>
        <w:t xml:space="preserve">return result; </w:t>
      </w:r>
    </w:p>
    <w:p>
      <w:pPr>
        <w:pStyle w:val="8"/>
        <w:spacing w:before="91"/>
        <w:ind w:left="826"/>
      </w:pPr>
      <w:r>
        <w:rPr>
          <w:w w:val="100"/>
        </w:rPr>
        <w:t xml:space="preserve"> </w:t>
      </w:r>
      <w:r>
        <w:t xml:space="preserve"> </w:t>
      </w:r>
      <w:r>
        <w:rPr>
          <w:w w:val="100"/>
        </w:rPr>
        <w:t xml:space="preserve"> </w:t>
      </w:r>
      <w:r>
        <w:t xml:space="preserve">} </w:t>
      </w:r>
    </w:p>
    <w:p>
      <w:pPr>
        <w:pStyle w:val="8"/>
        <w:spacing w:before="91"/>
        <w:ind w:left="826"/>
      </w:pPr>
      <w:r>
        <w:rPr>
          <w:w w:val="100"/>
        </w:rPr>
        <w:t xml:space="preserve"> </w:t>
      </w:r>
      <w:r>
        <w:t xml:space="preserve"> </w:t>
      </w:r>
      <w:r>
        <w:rPr>
          <w:w w:val="100"/>
        </w:rPr>
        <w:t xml:space="preserve"> </w:t>
      </w:r>
      <w:r>
        <w:t xml:space="preserve">function converToArray(nodes){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array = null;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try{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array = Array.prototype.slice.call(nodes,0);//针对非 IE 浏览器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}catch(ex){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array = new Array();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for( var i = 0 ,len = nodes.length; i &lt; len ; i++ ) {  </w:t>
      </w:r>
    </w:p>
    <w:p>
      <w:pPr>
        <w:spacing w:after="0"/>
        <w:sectPr>
          <w:pgSz w:w="11910" w:h="16840"/>
          <w:pgMar w:top="1440" w:right="0" w:bottom="280" w:left="1500" w:header="720" w:footer="720" w:gutter="0"/>
        </w:sectPr>
      </w:pPr>
    </w:p>
    <w:p>
      <w:pPr>
        <w:pStyle w:val="8"/>
        <w:spacing w:before="60"/>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array.push(nodes[i])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p>
    <w:p>
      <w:pPr>
        <w:pStyle w:val="8"/>
        <w:spacing w:before="91"/>
        <w:ind w:left="826"/>
      </w:pPr>
      <w:r>
        <w:rPr>
          <w:w w:val="100"/>
        </w:rPr>
        <w:t xml:space="preserve"> </w:t>
      </w:r>
      <w:r>
        <w:t xml:space="preserve"> </w:t>
      </w:r>
      <w:r>
        <w:rPr>
          <w:w w:val="100"/>
        </w:rPr>
        <w:t xml:space="preserve"> </w:t>
      </w:r>
      <w:r>
        <w:t xml:space="preserve"> }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p>
    <w:p>
      <w:pPr>
        <w:pStyle w:val="8"/>
        <w:spacing w:before="91"/>
        <w:ind w:left="826"/>
      </w:pPr>
      <w:r>
        <w:rPr>
          <w:w w:val="100"/>
        </w:rPr>
        <w:t xml:space="preserve"> </w:t>
      </w:r>
      <w:r>
        <w:t xml:space="preserve"> </w:t>
      </w:r>
      <w:r>
        <w:rPr>
          <w:w w:val="100"/>
        </w:rPr>
        <w:t xml:space="preserve"> </w:t>
      </w:r>
      <w:r>
        <w:t xml:space="preserve"> return array; </w:t>
      </w:r>
    </w:p>
    <w:p>
      <w:pPr>
        <w:pStyle w:val="8"/>
        <w:spacing w:before="90"/>
        <w:ind w:left="826"/>
      </w:pPr>
      <w:r>
        <w:t xml:space="preserve">} </w:t>
      </w:r>
    </w:p>
    <w:p>
      <w:pPr>
        <w:pStyle w:val="8"/>
        <w:rPr>
          <w:sz w:val="20"/>
        </w:rPr>
      </w:pPr>
    </w:p>
    <w:p>
      <w:pPr>
        <w:pStyle w:val="5"/>
        <w:spacing w:before="134"/>
        <w:ind w:left="300" w:firstLine="0"/>
      </w:pPr>
      <w:bookmarkStart w:id="632" w:name="_bookmark354"/>
      <w:bookmarkEnd w:id="632"/>
      <w:r>
        <w:rPr>
          <w:rFonts w:ascii="Calibri Light" w:eastAsia="Calibri Light"/>
          <w:b w:val="0"/>
        </w:rPr>
        <w:t>15</w:t>
      </w:r>
      <w:r>
        <w:t>、请评价以下代码并给出改进意见。</w:t>
      </w:r>
    </w:p>
    <w:p>
      <w:pPr>
        <w:pStyle w:val="8"/>
        <w:rPr>
          <w:b/>
          <w:sz w:val="20"/>
        </w:rPr>
      </w:pPr>
    </w:p>
    <w:p>
      <w:pPr>
        <w:pStyle w:val="8"/>
        <w:spacing w:before="9"/>
        <w:rPr>
          <w:b/>
          <w:sz w:val="17"/>
        </w:rPr>
      </w:pPr>
    </w:p>
    <w:tbl>
      <w:tblPr>
        <w:tblStyle w:val="12"/>
        <w:tblW w:w="7754"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6"/>
        <w:gridCol w:w="7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72" w:hRule="atLeast"/>
        </w:trPr>
        <w:tc>
          <w:tcPr>
            <w:tcW w:w="516" w:type="dxa"/>
          </w:tcPr>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rPr>
                <w:b/>
                <w:sz w:val="20"/>
              </w:rPr>
            </w:pPr>
          </w:p>
          <w:p>
            <w:pPr>
              <w:pStyle w:val="15"/>
              <w:spacing w:before="158"/>
              <w:ind w:right="8"/>
              <w:jc w:val="center"/>
              <w:rPr>
                <w:sz w:val="21"/>
              </w:rPr>
            </w:pPr>
            <w:r>
              <w:rPr>
                <w:w w:val="100"/>
                <w:sz w:val="21"/>
              </w:rPr>
              <w:t xml:space="preserve"> </w:t>
            </w:r>
          </w:p>
        </w:tc>
        <w:tc>
          <w:tcPr>
            <w:tcW w:w="7238" w:type="dxa"/>
          </w:tcPr>
          <w:p>
            <w:pPr>
              <w:pStyle w:val="15"/>
              <w:spacing w:line="241" w:lineRule="exact"/>
              <w:ind w:left="209"/>
              <w:rPr>
                <w:sz w:val="21"/>
              </w:rPr>
            </w:pPr>
            <w:r>
              <w:rPr>
                <w:sz w:val="21"/>
              </w:rPr>
              <w:t xml:space="preserve">if(window.addEventListener){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var addListener = function(el,type,listener,useCapture){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el.addEventListener(type,listener,useCapture);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sz w:val="21"/>
              </w:rPr>
              <w:t xml:space="preserve">} </w:t>
            </w:r>
          </w:p>
          <w:p>
            <w:pPr>
              <w:pStyle w:val="15"/>
              <w:spacing w:before="91"/>
              <w:ind w:left="209"/>
              <w:rPr>
                <w:sz w:val="21"/>
              </w:rPr>
            </w:pPr>
            <w:r>
              <w:rPr>
                <w:sz w:val="21"/>
              </w:rPr>
              <w:t xml:space="preserve">else if(document.all){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addListener = function(el,type,listener){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el.attachEvent("on"+type,function(){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listener.apply(el);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p>
            <w:pPr>
              <w:pStyle w:val="15"/>
              <w:spacing w:before="91"/>
              <w:ind w:left="209"/>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r>
              <w:rPr>
                <w:w w:val="100"/>
                <w:sz w:val="21"/>
              </w:rPr>
              <w:t xml:space="preserve">  </w:t>
            </w:r>
          </w:p>
          <w:p>
            <w:pPr>
              <w:pStyle w:val="15"/>
              <w:spacing w:before="91" w:line="220" w:lineRule="exact"/>
              <w:ind w:left="209"/>
              <w:rPr>
                <w:sz w:val="21"/>
              </w:rPr>
            </w:pPr>
            <w:r>
              <w:rPr>
                <w:sz w:val="21"/>
              </w:rPr>
              <w:t xml:space="preserve">} </w:t>
            </w:r>
          </w:p>
        </w:tc>
      </w:tr>
    </w:tbl>
    <w:p>
      <w:pPr>
        <w:pStyle w:val="14"/>
        <w:numPr>
          <w:ilvl w:val="1"/>
          <w:numId w:val="62"/>
        </w:numPr>
        <w:tabs>
          <w:tab w:val="left" w:pos="1021"/>
        </w:tabs>
        <w:spacing w:before="120" w:after="0" w:line="240" w:lineRule="auto"/>
        <w:ind w:left="1020" w:right="0" w:hanging="270"/>
        <w:jc w:val="left"/>
        <w:rPr>
          <w:sz w:val="21"/>
        </w:rPr>
      </w:pPr>
      <w:r>
        <w:rPr>
          <w:spacing w:val="-13"/>
          <w:sz w:val="21"/>
        </w:rPr>
        <w:t xml:space="preserve">不应该在 </w:t>
      </w:r>
      <w:r>
        <w:rPr>
          <w:sz w:val="21"/>
        </w:rPr>
        <w:t>if</w:t>
      </w:r>
      <w:r>
        <w:rPr>
          <w:spacing w:val="-36"/>
          <w:sz w:val="21"/>
        </w:rPr>
        <w:t xml:space="preserve"> 和 </w:t>
      </w:r>
      <w:r>
        <w:rPr>
          <w:sz w:val="21"/>
        </w:rPr>
        <w:t>else</w:t>
      </w:r>
      <w:r>
        <w:rPr>
          <w:spacing w:val="-17"/>
          <w:sz w:val="21"/>
        </w:rPr>
        <w:t xml:space="preserve"> 语句中声明 </w:t>
      </w:r>
      <w:r>
        <w:rPr>
          <w:sz w:val="21"/>
        </w:rPr>
        <w:t>addListener</w:t>
      </w:r>
      <w:r>
        <w:rPr>
          <w:spacing w:val="-9"/>
          <w:sz w:val="21"/>
        </w:rPr>
        <w:t xml:space="preserve"> 函数，应该先声明；</w:t>
      </w:r>
      <w:r>
        <w:rPr>
          <w:sz w:val="21"/>
        </w:rPr>
        <w:t xml:space="preserve"> </w:t>
      </w:r>
    </w:p>
    <w:p>
      <w:pPr>
        <w:pStyle w:val="14"/>
        <w:numPr>
          <w:ilvl w:val="1"/>
          <w:numId w:val="62"/>
        </w:numPr>
        <w:tabs>
          <w:tab w:val="left" w:pos="1021"/>
        </w:tabs>
        <w:spacing w:before="165" w:after="0" w:line="321" w:lineRule="auto"/>
        <w:ind w:left="751" w:right="1796" w:firstLine="0"/>
        <w:jc w:val="left"/>
        <w:rPr>
          <w:sz w:val="21"/>
        </w:rPr>
      </w:pPr>
      <w:r>
        <w:rPr>
          <w:spacing w:val="-11"/>
          <w:sz w:val="21"/>
        </w:rPr>
        <w:t xml:space="preserve">不需要使用 </w:t>
      </w:r>
      <w:r>
        <w:rPr>
          <w:sz w:val="21"/>
        </w:rPr>
        <w:t>window.addEventListener</w:t>
      </w:r>
      <w:r>
        <w:rPr>
          <w:spacing w:val="-34"/>
          <w:sz w:val="21"/>
        </w:rPr>
        <w:t xml:space="preserve"> 或 </w:t>
      </w:r>
      <w:r>
        <w:rPr>
          <w:sz w:val="21"/>
        </w:rPr>
        <w:t>document.all</w:t>
      </w:r>
      <w:r>
        <w:rPr>
          <w:spacing w:val="-14"/>
          <w:sz w:val="21"/>
        </w:rPr>
        <w:t xml:space="preserve"> 来进行检测浏览器，应该使</w:t>
      </w:r>
      <w:r>
        <w:rPr>
          <w:spacing w:val="-5"/>
          <w:sz w:val="21"/>
        </w:rPr>
        <w:t>用能力检测；</w:t>
      </w:r>
      <w:r>
        <w:rPr>
          <w:sz w:val="21"/>
        </w:rPr>
        <w:t xml:space="preserve"> </w:t>
      </w:r>
    </w:p>
    <w:p>
      <w:pPr>
        <w:pStyle w:val="14"/>
        <w:numPr>
          <w:ilvl w:val="1"/>
          <w:numId w:val="62"/>
        </w:numPr>
        <w:tabs>
          <w:tab w:val="left" w:pos="1021"/>
        </w:tabs>
        <w:spacing w:before="74" w:after="0" w:line="388" w:lineRule="auto"/>
        <w:ind w:left="300" w:right="2348" w:firstLine="451"/>
        <w:jc w:val="left"/>
        <w:rPr>
          <w:sz w:val="21"/>
        </w:rPr>
      </w:pPr>
      <w:r>
        <w:rPr>
          <w:spacing w:val="-18"/>
          <w:sz w:val="21"/>
        </w:rPr>
        <w:t xml:space="preserve">由于 </w:t>
      </w:r>
      <w:r>
        <w:rPr>
          <w:sz w:val="21"/>
        </w:rPr>
        <w:t>attachEvent</w:t>
      </w:r>
      <w:r>
        <w:rPr>
          <w:spacing w:val="-34"/>
          <w:sz w:val="21"/>
        </w:rPr>
        <w:t xml:space="preserve"> 在 </w:t>
      </w:r>
      <w:r>
        <w:rPr>
          <w:sz w:val="21"/>
        </w:rPr>
        <w:t>IE</w:t>
      </w:r>
      <w:r>
        <w:rPr>
          <w:spacing w:val="-26"/>
          <w:sz w:val="21"/>
        </w:rPr>
        <w:t xml:space="preserve"> 中有 </w:t>
      </w:r>
      <w:r>
        <w:rPr>
          <w:sz w:val="21"/>
        </w:rPr>
        <w:t>this</w:t>
      </w:r>
      <w:r>
        <w:rPr>
          <w:spacing w:val="-9"/>
          <w:sz w:val="21"/>
        </w:rPr>
        <w:t xml:space="preserve"> 指向问题，所以调用它时需要处理一下 改</w:t>
      </w:r>
      <w:r>
        <w:rPr>
          <w:spacing w:val="-4"/>
          <w:sz w:val="21"/>
        </w:rPr>
        <w:t>进如下：</w:t>
      </w:r>
      <w:r>
        <w:rPr>
          <w:sz w:val="21"/>
        </w:rPr>
        <w:t xml:space="preserve"> </w:t>
      </w:r>
    </w:p>
    <w:p>
      <w:pPr>
        <w:pStyle w:val="8"/>
        <w:spacing w:before="7"/>
        <w:rPr>
          <w:sz w:val="17"/>
        </w:rPr>
      </w:pPr>
    </w:p>
    <w:p>
      <w:pPr>
        <w:pStyle w:val="8"/>
        <w:ind w:left="300"/>
      </w:pPr>
      <w:r>
        <w:t xml:space="preserve">function addEvent(elem, type, handler){ </w:t>
      </w:r>
    </w:p>
    <w:p>
      <w:pPr>
        <w:pStyle w:val="8"/>
        <w:spacing w:before="91"/>
        <w:ind w:left="300"/>
      </w:pPr>
      <w:r>
        <w:rPr>
          <w:w w:val="100"/>
        </w:rPr>
        <w:t xml:space="preserve"> </w:t>
      </w:r>
      <w:r>
        <w:t xml:space="preserve"> </w:t>
      </w:r>
      <w:r>
        <w:rPr>
          <w:w w:val="100"/>
        </w:rPr>
        <w:t xml:space="preserve"> </w:t>
      </w:r>
      <w:r>
        <w:t xml:space="preserve"> if(elem.addEventListener){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elem.addEventListener(type, handler, false); </w:t>
      </w:r>
    </w:p>
    <w:p>
      <w:pPr>
        <w:pStyle w:val="8"/>
        <w:spacing w:before="91"/>
        <w:ind w:left="300"/>
      </w:pPr>
      <w:r>
        <w:rPr>
          <w:w w:val="100"/>
        </w:rPr>
        <w:t xml:space="preserve"> </w:t>
      </w:r>
      <w:r>
        <w:t xml:space="preserve"> </w:t>
      </w:r>
      <w:r>
        <w:rPr>
          <w:w w:val="100"/>
        </w:rPr>
        <w:t xml:space="preserve"> </w:t>
      </w:r>
      <w:r>
        <w:t xml:space="preserve"> }else if(elem.attachEvent){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elem['temp' + type + handler] = handler;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elem[type + handler] = function(){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elem['temp' + type + handler].apply(elem);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elem.attachEvent('on' + type, elem[type + handler]);  </w:t>
      </w:r>
      <w:r>
        <w:rPr>
          <w:w w:val="100"/>
        </w:rPr>
        <w:t xml:space="preserve"> </w:t>
      </w:r>
    </w:p>
    <w:p>
      <w:pPr>
        <w:pStyle w:val="8"/>
        <w:spacing w:before="91"/>
        <w:ind w:left="300"/>
      </w:pPr>
      <w:r>
        <w:rPr>
          <w:w w:val="100"/>
        </w:rPr>
        <w:t xml:space="preserve"> </w:t>
      </w:r>
      <w:r>
        <w:t xml:space="preserve"> </w:t>
      </w:r>
      <w:r>
        <w:rPr>
          <w:w w:val="100"/>
        </w:rPr>
        <w:t xml:space="preserve"> </w:t>
      </w:r>
      <w:r>
        <w:t xml:space="preserve"> }else{ </w:t>
      </w:r>
    </w:p>
    <w:p>
      <w:pPr>
        <w:pStyle w:val="8"/>
        <w:spacing w:before="91"/>
        <w:ind w:left="300"/>
      </w:pPr>
      <w:r>
        <w:rPr>
          <w:w w:val="100"/>
        </w:rPr>
        <w:t xml:space="preserve"> </w:t>
      </w:r>
      <w:r>
        <w:t xml:space="preserve"> </w:t>
      </w:r>
      <w:r>
        <w:rPr>
          <w:w w:val="100"/>
        </w:rPr>
        <w:t xml:space="preserve"> </w:t>
      </w:r>
      <w:r>
        <w:t xml:space="preserve"> elem['on' + type] = handler; </w:t>
      </w:r>
    </w:p>
    <w:p>
      <w:pPr>
        <w:pStyle w:val="8"/>
        <w:spacing w:before="91"/>
        <w:ind w:left="300"/>
      </w:pPr>
      <w:r>
        <w:rPr>
          <w:w w:val="100"/>
        </w:rPr>
        <w:t xml:space="preserve"> </w:t>
      </w:r>
      <w:r>
        <w:t xml:space="preserve"> </w:t>
      </w:r>
      <w:r>
        <w:rPr>
          <w:w w:val="100"/>
        </w:rPr>
        <w:t xml:space="preserve"> </w:t>
      </w:r>
      <w:r>
        <w:t xml:space="preserve"> } </w:t>
      </w:r>
    </w:p>
    <w:p>
      <w:pPr>
        <w:spacing w:after="0"/>
        <w:sectPr>
          <w:pgSz w:w="11910" w:h="16840"/>
          <w:pgMar w:top="1440" w:right="0" w:bottom="280" w:left="1500" w:header="720" w:footer="720" w:gutter="0"/>
        </w:sectPr>
      </w:pPr>
    </w:p>
    <w:p>
      <w:pPr>
        <w:pStyle w:val="8"/>
        <w:spacing w:before="60"/>
        <w:ind w:left="300"/>
      </w:pPr>
      <w:r>
        <w:t xml:space="preserve">} </w:t>
      </w:r>
    </w:p>
    <w:p>
      <w:pPr>
        <w:pStyle w:val="8"/>
        <w:rPr>
          <w:sz w:val="20"/>
        </w:rPr>
      </w:pPr>
    </w:p>
    <w:p>
      <w:pPr>
        <w:spacing w:before="133" w:line="422" w:lineRule="auto"/>
        <w:ind w:left="300" w:right="1791" w:firstLine="0"/>
        <w:jc w:val="left"/>
        <w:rPr>
          <w:b/>
          <w:sz w:val="24"/>
        </w:rPr>
      </w:pPr>
      <w:bookmarkStart w:id="633" w:name="_bookmark355"/>
      <w:bookmarkEnd w:id="633"/>
      <w:r>
        <w:rPr>
          <w:rFonts w:ascii="Calibri Light" w:eastAsia="Calibri Light"/>
          <w:b w:val="0"/>
          <w:sz w:val="24"/>
        </w:rPr>
        <w:t>16</w:t>
      </w:r>
      <w:r>
        <w:rPr>
          <w:b/>
          <w:spacing w:val="-19"/>
          <w:sz w:val="24"/>
        </w:rPr>
        <w:t xml:space="preserve">、给 </w:t>
      </w:r>
      <w:r>
        <w:rPr>
          <w:rFonts w:ascii="Calibri Light" w:eastAsia="Calibri Light"/>
          <w:b w:val="0"/>
          <w:sz w:val="24"/>
        </w:rPr>
        <w:t xml:space="preserve">String </w:t>
      </w:r>
      <w:r>
        <w:rPr>
          <w:b/>
          <w:spacing w:val="-4"/>
          <w:sz w:val="24"/>
        </w:rPr>
        <w:t xml:space="preserve">对象添加一个方法，传入一个 </w:t>
      </w:r>
      <w:r>
        <w:rPr>
          <w:rFonts w:ascii="Calibri Light" w:eastAsia="Calibri Light"/>
          <w:b w:val="0"/>
          <w:sz w:val="24"/>
        </w:rPr>
        <w:t xml:space="preserve">string </w:t>
      </w:r>
      <w:r>
        <w:rPr>
          <w:b/>
          <w:spacing w:val="-6"/>
          <w:sz w:val="24"/>
        </w:rPr>
        <w:t xml:space="preserve">类型的参数，然后将 </w:t>
      </w:r>
      <w:r>
        <w:rPr>
          <w:rFonts w:ascii="Calibri Light" w:eastAsia="Calibri Light"/>
          <w:b w:val="0"/>
          <w:sz w:val="24"/>
        </w:rPr>
        <w:t xml:space="preserve">string </w:t>
      </w:r>
      <w:r>
        <w:rPr>
          <w:b/>
          <w:sz w:val="24"/>
        </w:rPr>
        <w:t>的每个字符间价格空格返回，例如：</w:t>
      </w:r>
    </w:p>
    <w:p>
      <w:pPr>
        <w:pStyle w:val="8"/>
        <w:spacing w:before="2"/>
        <w:rPr>
          <w:b/>
          <w:sz w:val="17"/>
        </w:rPr>
      </w:pPr>
    </w:p>
    <w:p>
      <w:pPr>
        <w:pStyle w:val="8"/>
        <w:ind w:left="826"/>
      </w:pPr>
      <w:r>
        <w:t xml:space="preserve">addSpace(“hello world”) // -&gt; ‘h e l l o w o r l d’ </w:t>
      </w:r>
    </w:p>
    <w:p>
      <w:pPr>
        <w:pStyle w:val="8"/>
        <w:spacing w:before="4"/>
        <w:rPr>
          <w:sz w:val="9"/>
        </w:rPr>
      </w:pPr>
    </w:p>
    <w:tbl>
      <w:tblPr>
        <w:tblStyle w:val="12"/>
        <w:tblW w:w="5547"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
        <w:gridCol w:w="5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1" w:hRule="atLeast"/>
        </w:trPr>
        <w:tc>
          <w:tcPr>
            <w:tcW w:w="463" w:type="dxa"/>
          </w:tcPr>
          <w:p>
            <w:pPr>
              <w:pStyle w:val="15"/>
              <w:spacing w:line="241" w:lineRule="exact"/>
              <w:ind w:left="42"/>
              <w:jc w:val="center"/>
              <w:rPr>
                <w:sz w:val="21"/>
              </w:rPr>
            </w:pPr>
            <w:r>
              <w:rPr>
                <w:w w:val="100"/>
                <w:sz w:val="21"/>
              </w:rPr>
              <w:t xml:space="preserve"> </w:t>
            </w:r>
          </w:p>
          <w:p>
            <w:pPr>
              <w:pStyle w:val="15"/>
              <w:spacing w:before="91"/>
              <w:ind w:left="42"/>
              <w:jc w:val="center"/>
              <w:rPr>
                <w:sz w:val="21"/>
              </w:rPr>
            </w:pPr>
            <w:r>
              <w:rPr>
                <w:w w:val="100"/>
                <w:sz w:val="21"/>
              </w:rPr>
              <w:t xml:space="preserve"> </w:t>
            </w:r>
          </w:p>
          <w:p>
            <w:pPr>
              <w:pStyle w:val="15"/>
              <w:spacing w:before="91" w:line="220" w:lineRule="exact"/>
              <w:ind w:left="42"/>
              <w:jc w:val="center"/>
              <w:rPr>
                <w:sz w:val="21"/>
              </w:rPr>
            </w:pPr>
            <w:r>
              <w:rPr>
                <w:w w:val="100"/>
                <w:sz w:val="21"/>
              </w:rPr>
              <w:t xml:space="preserve"> </w:t>
            </w:r>
          </w:p>
        </w:tc>
        <w:tc>
          <w:tcPr>
            <w:tcW w:w="5084" w:type="dxa"/>
          </w:tcPr>
          <w:p>
            <w:pPr>
              <w:pStyle w:val="15"/>
              <w:spacing w:line="241" w:lineRule="exact"/>
              <w:ind w:left="368"/>
              <w:rPr>
                <w:sz w:val="21"/>
              </w:rPr>
            </w:pPr>
            <w:r>
              <w:rPr>
                <w:sz w:val="21"/>
              </w:rPr>
              <w:t xml:space="preserve">String.prototype.spacify = function(){ </w:t>
            </w:r>
          </w:p>
          <w:p>
            <w:pPr>
              <w:pStyle w:val="15"/>
              <w:spacing w:before="91"/>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return this.split('').join(' '); </w:t>
            </w:r>
          </w:p>
          <w:p>
            <w:pPr>
              <w:pStyle w:val="15"/>
              <w:spacing w:before="91" w:line="220" w:lineRule="exact"/>
              <w:ind w:left="156"/>
              <w:rPr>
                <w:sz w:val="21"/>
              </w:rPr>
            </w:pP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w:t>
            </w:r>
            <w:r>
              <w:rPr>
                <w:w w:val="100"/>
                <w:sz w:val="21"/>
              </w:rPr>
              <w:t xml:space="preserve"> </w:t>
            </w:r>
            <w:r>
              <w:rPr>
                <w:sz w:val="21"/>
              </w:rPr>
              <w:t xml:space="preserve"> }; </w:t>
            </w:r>
          </w:p>
        </w:tc>
      </w:tr>
    </w:tbl>
    <w:p>
      <w:pPr>
        <w:pStyle w:val="8"/>
        <w:spacing w:before="121" w:line="321" w:lineRule="auto"/>
        <w:ind w:left="300" w:right="1791"/>
        <w:jc w:val="both"/>
      </w:pPr>
      <w:r>
        <w:rPr>
          <w:spacing w:val="-6"/>
        </w:rPr>
        <w:t>接着上述问题答案提问，</w:t>
      </w:r>
      <w:r>
        <w:rPr>
          <w:spacing w:val="-33"/>
        </w:rPr>
        <w:t>1）</w:t>
      </w:r>
      <w:r>
        <w:rPr>
          <w:spacing w:val="-5"/>
        </w:rPr>
        <w:t xml:space="preserve">直接在对象的原型上添加方法是否安全？尤其是在 </w:t>
      </w:r>
      <w:r>
        <w:t>Object</w:t>
      </w:r>
      <w:r>
        <w:rPr>
          <w:spacing w:val="-13"/>
        </w:rPr>
        <w:t xml:space="preserve"> 对象</w:t>
      </w:r>
      <w:r>
        <w:rPr>
          <w:spacing w:val="-6"/>
        </w:rPr>
        <w:t xml:space="preserve">上。(这个我没能答出？希望知道的说一下。) </w:t>
      </w:r>
      <w:r>
        <w:t>2）</w:t>
      </w:r>
      <w:r>
        <w:rPr>
          <w:spacing w:val="-3"/>
        </w:rPr>
        <w:t xml:space="preserve">函数声明与函数表达式的区别？ </w:t>
      </w:r>
    </w:p>
    <w:p>
      <w:pPr>
        <w:pStyle w:val="8"/>
        <w:spacing w:line="321" w:lineRule="auto"/>
        <w:ind w:left="300" w:right="1791"/>
        <w:jc w:val="both"/>
      </w:pPr>
      <w:r>
        <w:rPr>
          <w:spacing w:val="-9"/>
        </w:rPr>
        <w:t xml:space="preserve">答案：在 </w:t>
      </w:r>
      <w:r>
        <w:t>js</w:t>
      </w:r>
      <w:r>
        <w:rPr>
          <w:spacing w:val="-8"/>
        </w:rPr>
        <w:t xml:space="preserve"> 中，解析器在向执行环境中加载数据时，对函数声明和函数表达式并非是一视</w:t>
      </w:r>
      <w:r>
        <w:rPr>
          <w:spacing w:val="-10"/>
        </w:rPr>
        <w:t>同仁的，解析器会率先读取函数声明，并使其在执行任何代码之前可用</w:t>
      </w:r>
      <w:r>
        <w:t>（</w:t>
      </w:r>
      <w:r>
        <w:rPr>
          <w:spacing w:val="-3"/>
        </w:rPr>
        <w:t>可以访问</w:t>
      </w:r>
      <w:r>
        <w:rPr>
          <w:spacing w:val="-21"/>
        </w:rPr>
        <w:t>）</w:t>
      </w:r>
      <w:r>
        <w:rPr>
          <w:spacing w:val="-8"/>
        </w:rPr>
        <w:t>，至于</w:t>
      </w:r>
      <w:r>
        <w:rPr>
          <w:spacing w:val="-5"/>
        </w:rPr>
        <w:t>函数表达式，则必须等到解析器执行到它所在的代码行，才会真正被解析执行。</w:t>
      </w:r>
      <w:r>
        <w:t xml:space="preserve"> </w:t>
      </w:r>
    </w:p>
    <w:p>
      <w:pPr>
        <w:pStyle w:val="8"/>
        <w:spacing w:before="3"/>
        <w:rPr>
          <w:sz w:val="26"/>
        </w:rPr>
      </w:pPr>
    </w:p>
    <w:p>
      <w:pPr>
        <w:spacing w:before="0"/>
        <w:ind w:left="300" w:right="0" w:firstLine="0"/>
        <w:jc w:val="left"/>
        <w:rPr>
          <w:b/>
          <w:sz w:val="24"/>
        </w:rPr>
      </w:pPr>
      <w:bookmarkStart w:id="634" w:name="_bookmark356"/>
      <w:bookmarkEnd w:id="634"/>
      <w:r>
        <w:rPr>
          <w:rFonts w:ascii="Calibri Light" w:eastAsia="Calibri Light"/>
          <w:b w:val="0"/>
          <w:sz w:val="24"/>
        </w:rPr>
        <w:t>17</w:t>
      </w:r>
      <w:r>
        <w:rPr>
          <w:b/>
          <w:sz w:val="24"/>
        </w:rPr>
        <w:t xml:space="preserve">、定义一个 </w:t>
      </w:r>
      <w:r>
        <w:rPr>
          <w:rFonts w:ascii="Calibri Light" w:eastAsia="Calibri Light"/>
          <w:b w:val="0"/>
          <w:sz w:val="24"/>
        </w:rPr>
        <w:t xml:space="preserve">log </w:t>
      </w:r>
      <w:r>
        <w:rPr>
          <w:b/>
          <w:sz w:val="24"/>
        </w:rPr>
        <w:t xml:space="preserve">方法，让它可以代理 </w:t>
      </w:r>
      <w:r>
        <w:rPr>
          <w:rFonts w:ascii="Calibri Light" w:eastAsia="Calibri Light"/>
          <w:b w:val="0"/>
          <w:sz w:val="24"/>
        </w:rPr>
        <w:t xml:space="preserve">console.log </w:t>
      </w:r>
      <w:r>
        <w:rPr>
          <w:b/>
          <w:sz w:val="24"/>
        </w:rPr>
        <w:t>的方法。</w:t>
      </w:r>
    </w:p>
    <w:p>
      <w:pPr>
        <w:pStyle w:val="8"/>
        <w:spacing w:before="64" w:line="660" w:lineRule="atLeast"/>
        <w:ind w:left="300" w:right="7477"/>
      </w:pPr>
      <w:r>
        <w:t xml:space="preserve">可 行 的 方 法 一 ： function log(msg)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console.log(msg); </w:t>
      </w:r>
    </w:p>
    <w:p>
      <w:pPr>
        <w:pStyle w:val="8"/>
        <w:spacing w:before="91"/>
        <w:ind w:left="300"/>
      </w:pPr>
      <w:r>
        <w:t xml:space="preserve">} </w:t>
      </w:r>
    </w:p>
    <w:p>
      <w:pPr>
        <w:pStyle w:val="8"/>
        <w:spacing w:before="91"/>
        <w:ind w:left="300"/>
      </w:pPr>
      <w:r>
        <w:t xml:space="preserve">log("hello world!") // hello world! </w:t>
      </w:r>
    </w:p>
    <w:p>
      <w:pPr>
        <w:pStyle w:val="8"/>
        <w:spacing w:before="91"/>
        <w:ind w:left="300"/>
      </w:pPr>
      <w:r>
        <w:t xml:space="preserve">如果要传入多个参数呢？显然上面的方法不能满足要求，所以更好的方法是： </w:t>
      </w:r>
    </w:p>
    <w:p>
      <w:pPr>
        <w:pStyle w:val="8"/>
        <w:rPr>
          <w:sz w:val="20"/>
        </w:rPr>
      </w:pPr>
    </w:p>
    <w:p>
      <w:pPr>
        <w:pStyle w:val="8"/>
        <w:spacing w:before="135"/>
        <w:ind w:left="300"/>
      </w:pPr>
      <w:r>
        <w:t xml:space="preserve">function log(){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console.log.apply(console, arguments); </w:t>
      </w:r>
    </w:p>
    <w:p>
      <w:pPr>
        <w:pStyle w:val="8"/>
        <w:spacing w:before="91"/>
        <w:ind w:left="300"/>
      </w:pPr>
      <w:r>
        <w:t xml:space="preserve">}; </w:t>
      </w:r>
    </w:p>
    <w:p>
      <w:pPr>
        <w:pStyle w:val="8"/>
        <w:spacing w:before="91"/>
        <w:ind w:left="300"/>
      </w:pPr>
      <w:r>
        <w:t xml:space="preserve">到此，追问 apply 和 call 方法的异同。 </w:t>
      </w:r>
    </w:p>
    <w:p>
      <w:pPr>
        <w:pStyle w:val="8"/>
        <w:rPr>
          <w:sz w:val="20"/>
        </w:rPr>
      </w:pPr>
    </w:p>
    <w:p>
      <w:pPr>
        <w:pStyle w:val="8"/>
        <w:spacing w:before="135" w:line="321" w:lineRule="auto"/>
        <w:ind w:left="300" w:right="1690"/>
        <w:jc w:val="both"/>
      </w:pPr>
      <w:r>
        <w:rPr>
          <w:spacing w:val="-16"/>
        </w:rPr>
        <w:t xml:space="preserve">对于 </w:t>
      </w:r>
      <w:r>
        <w:t>apply</w:t>
      </w:r>
      <w:r>
        <w:rPr>
          <w:spacing w:val="-33"/>
        </w:rPr>
        <w:t xml:space="preserve"> 和 </w:t>
      </w:r>
      <w:r>
        <w:t>call</w:t>
      </w:r>
      <w:r>
        <w:rPr>
          <w:spacing w:val="-8"/>
        </w:rPr>
        <w:t xml:space="preserve"> 两者在作用上是相同的，即是调用一个对象的一个方法，以另一个对象</w:t>
      </w:r>
      <w:r>
        <w:rPr>
          <w:spacing w:val="-13"/>
        </w:rPr>
        <w:t xml:space="preserve">替换当前对象。将一个函数的对象上下文从初始的上下文改变为由 </w:t>
      </w:r>
      <w:r>
        <w:t>thisObj</w:t>
      </w:r>
      <w:r>
        <w:rPr>
          <w:spacing w:val="-15"/>
        </w:rPr>
        <w:t xml:space="preserve"> 指定的新对象。</w:t>
      </w:r>
      <w:r>
        <w:t xml:space="preserve"> </w:t>
      </w:r>
    </w:p>
    <w:p>
      <w:pPr>
        <w:pStyle w:val="8"/>
        <w:spacing w:before="4"/>
        <w:rPr>
          <w:sz w:val="23"/>
        </w:rPr>
      </w:pPr>
    </w:p>
    <w:p>
      <w:pPr>
        <w:pStyle w:val="8"/>
        <w:spacing w:line="321" w:lineRule="auto"/>
        <w:ind w:left="300" w:right="1699"/>
      </w:pPr>
      <w:r>
        <w:rPr>
          <w:spacing w:val="-6"/>
        </w:rPr>
        <w:t xml:space="preserve">但两者在参数上有区别的。对于第一个参数意义都一样，但对第二个参数：  </w:t>
      </w:r>
      <w:r>
        <w:t>apply</w:t>
      </w:r>
      <w:r>
        <w:rPr>
          <w:spacing w:val="-12"/>
        </w:rPr>
        <w:t xml:space="preserve"> 传入的</w:t>
      </w:r>
      <w:r>
        <w:rPr>
          <w:spacing w:val="-14"/>
        </w:rPr>
        <w:t xml:space="preserve">是一个参数数组，也就是将多个参数组合成为一个数组传入，而 </w:t>
      </w:r>
      <w:r>
        <w:t>call</w:t>
      </w:r>
      <w:r>
        <w:rPr>
          <w:spacing w:val="-20"/>
        </w:rPr>
        <w:t xml:space="preserve"> 则作为 </w:t>
      </w:r>
      <w:r>
        <w:t>call</w:t>
      </w:r>
      <w:r>
        <w:rPr>
          <w:spacing w:val="-11"/>
        </w:rPr>
        <w:t xml:space="preserve"> 的参数传入（</w:t>
      </w:r>
      <w:r>
        <w:rPr>
          <w:spacing w:val="-3"/>
        </w:rPr>
        <w:t>从第二个参数开始）</w:t>
      </w:r>
      <w:r>
        <w:rPr>
          <w:spacing w:val="1"/>
        </w:rPr>
        <w:t xml:space="preserve">。 如 </w:t>
      </w:r>
      <w:r>
        <w:t>func.call(func1,var1,var2,var3</w:t>
      </w:r>
      <w:r>
        <w:rPr>
          <w:spacing w:val="-13"/>
        </w:rPr>
        <w:t xml:space="preserve">)对应的 </w:t>
      </w:r>
      <w:r>
        <w:t>apply</w:t>
      </w:r>
      <w:r>
        <w:rPr>
          <w:spacing w:val="-12"/>
        </w:rPr>
        <w:t xml:space="preserve"> 写法为： func.apply(func1,[var1,var2,var3</w:t>
      </w:r>
      <w:r>
        <w:rPr>
          <w:spacing w:val="-8"/>
        </w:rPr>
        <w:t>]) 。</w:t>
      </w:r>
      <w:r>
        <w:t xml:space="preserve"> </w:t>
      </w:r>
    </w:p>
    <w:p>
      <w:pPr>
        <w:spacing w:after="0" w:line="321" w:lineRule="auto"/>
        <w:sectPr>
          <w:pgSz w:w="11910" w:h="16840"/>
          <w:pgMar w:top="1440" w:right="0" w:bottom="280" w:left="1500" w:header="720" w:footer="720" w:gutter="0"/>
        </w:sectPr>
      </w:pPr>
    </w:p>
    <w:p>
      <w:pPr>
        <w:spacing w:before="39"/>
        <w:ind w:left="300" w:right="0" w:firstLine="0"/>
        <w:jc w:val="left"/>
        <w:rPr>
          <w:b/>
          <w:sz w:val="24"/>
        </w:rPr>
      </w:pPr>
      <w:bookmarkStart w:id="635" w:name="_bookmark357"/>
      <w:bookmarkEnd w:id="635"/>
      <w:r>
        <w:rPr>
          <w:rFonts w:ascii="Calibri Light" w:eastAsia="Calibri Light"/>
          <w:b w:val="0"/>
          <w:sz w:val="24"/>
        </w:rPr>
        <w:t>18</w:t>
      </w:r>
      <w:r>
        <w:rPr>
          <w:b/>
          <w:sz w:val="24"/>
        </w:rPr>
        <w:t xml:space="preserve">、在 </w:t>
      </w:r>
      <w:r>
        <w:rPr>
          <w:rFonts w:ascii="Calibri Light" w:eastAsia="Calibri Light"/>
          <w:b w:val="0"/>
          <w:sz w:val="24"/>
        </w:rPr>
        <w:t xml:space="preserve">Javascript </w:t>
      </w:r>
      <w:r>
        <w:rPr>
          <w:b/>
          <w:sz w:val="24"/>
        </w:rPr>
        <w:t>中什么是伪数组？如何将伪数组转化为标准数组？</w:t>
      </w:r>
    </w:p>
    <w:p>
      <w:pPr>
        <w:pStyle w:val="8"/>
        <w:spacing w:before="6"/>
        <w:rPr>
          <w:b/>
          <w:sz w:val="35"/>
        </w:rPr>
      </w:pPr>
    </w:p>
    <w:p>
      <w:pPr>
        <w:pStyle w:val="8"/>
        <w:spacing w:line="321" w:lineRule="auto"/>
        <w:ind w:left="300" w:right="1690"/>
      </w:pPr>
      <w:r>
        <w:rPr>
          <w:spacing w:val="-1"/>
        </w:rPr>
        <w:t>伪数组</w:t>
      </w:r>
      <w:r>
        <w:t>（</w:t>
      </w:r>
      <w:r>
        <w:rPr>
          <w:spacing w:val="-3"/>
        </w:rPr>
        <w:t>类数组</w:t>
      </w:r>
      <w:r>
        <w:t>）</w:t>
      </w:r>
      <w:r>
        <w:rPr>
          <w:spacing w:val="-6"/>
        </w:rPr>
        <w:t xml:space="preserve">：无法直接调用数组方法或期望 </w:t>
      </w:r>
      <w:r>
        <w:t>length</w:t>
      </w:r>
      <w:r>
        <w:rPr>
          <w:spacing w:val="-9"/>
        </w:rPr>
        <w:t xml:space="preserve"> 属性有什么特殊的行为，但仍可</w:t>
      </w:r>
      <w:r>
        <w:rPr>
          <w:spacing w:val="-7"/>
        </w:rPr>
        <w:t xml:space="preserve">以对真正数组遍历方法来遍历它们。典型的是函数的 </w:t>
      </w:r>
      <w:r>
        <w:t>argument</w:t>
      </w:r>
      <w:r>
        <w:rPr>
          <w:spacing w:val="-8"/>
        </w:rPr>
        <w:t xml:space="preserve"> 参数，还有像调用getElementsByTagName,document.childNodes</w:t>
      </w:r>
      <w:r>
        <w:rPr>
          <w:spacing w:val="-13"/>
        </w:rPr>
        <w:t xml:space="preserve"> 之类的,它们都返回 </w:t>
      </w:r>
      <w:r>
        <w:t>NodeList</w:t>
      </w:r>
      <w:r>
        <w:rPr>
          <w:spacing w:val="-10"/>
        </w:rPr>
        <w:t xml:space="preserve"> 对象都属于伪</w:t>
      </w:r>
      <w:r>
        <w:rPr>
          <w:spacing w:val="-25"/>
        </w:rPr>
        <w:t xml:space="preserve">数组。可以使用 </w:t>
      </w:r>
      <w:r>
        <w:t>Array.prototype.slice.call(fakeArray)</w:t>
      </w:r>
      <w:r>
        <w:rPr>
          <w:spacing w:val="1"/>
        </w:rPr>
        <w:t>将数组转化为真正的</w:t>
      </w:r>
      <w:r>
        <w:t>Array</w:t>
      </w:r>
      <w:r>
        <w:rPr>
          <w:spacing w:val="-43"/>
        </w:rPr>
        <w:t xml:space="preserve"> 对象。</w:t>
      </w:r>
      <w:r>
        <w:t xml:space="preserve"> </w:t>
      </w:r>
    </w:p>
    <w:p>
      <w:pPr>
        <w:pStyle w:val="8"/>
        <w:spacing w:before="3"/>
        <w:rPr>
          <w:sz w:val="23"/>
        </w:rPr>
      </w:pPr>
    </w:p>
    <w:p>
      <w:pPr>
        <w:pStyle w:val="8"/>
        <w:spacing w:before="1"/>
        <w:ind w:left="300"/>
      </w:pPr>
      <w:r>
        <w:rPr>
          <w:spacing w:val="-4"/>
          <w:w w:val="100"/>
        </w:rPr>
        <w:t>假设接第八题题干，我们要给每个</w:t>
      </w:r>
      <w:r>
        <w:rPr>
          <w:spacing w:val="-53"/>
        </w:rPr>
        <w:t xml:space="preserve"> </w:t>
      </w:r>
      <w:r>
        <w:rPr>
          <w:spacing w:val="-3"/>
          <w:w w:val="100"/>
        </w:rPr>
        <w:t>l</w:t>
      </w:r>
      <w:r>
        <w:rPr>
          <w:w w:val="100"/>
        </w:rPr>
        <w:t>og</w:t>
      </w:r>
      <w:r>
        <w:rPr>
          <w:spacing w:val="-53"/>
        </w:rPr>
        <w:t xml:space="preserve"> </w:t>
      </w:r>
      <w:r>
        <w:rPr>
          <w:spacing w:val="-4"/>
          <w:w w:val="100"/>
        </w:rPr>
        <w:t>方法添加一个”</w:t>
      </w:r>
      <w:r>
        <w:rPr>
          <w:w w:val="100"/>
        </w:rPr>
        <w:t>(ap</w:t>
      </w:r>
      <w:r>
        <w:rPr>
          <w:spacing w:val="-3"/>
          <w:w w:val="100"/>
        </w:rPr>
        <w:t>p)</w:t>
      </w:r>
      <w:r>
        <w:rPr>
          <w:spacing w:val="-7"/>
          <w:w w:val="100"/>
        </w:rPr>
        <w:t>”前缀，比如’</w:t>
      </w:r>
      <w:r>
        <w:rPr>
          <w:w w:val="100"/>
        </w:rPr>
        <w:t>hello</w:t>
      </w:r>
      <w:r>
        <w:rPr>
          <w:spacing w:val="-56"/>
          <w:w w:val="100"/>
        </w:rPr>
        <w:t xml:space="preserve"> </w:t>
      </w:r>
      <w:r>
        <w:rPr>
          <w:w w:val="100"/>
        </w:rPr>
        <w:t>wor</w:t>
      </w:r>
      <w:r>
        <w:rPr>
          <w:spacing w:val="-3"/>
          <w:w w:val="100"/>
        </w:rPr>
        <w:t>l</w:t>
      </w:r>
      <w:r>
        <w:rPr>
          <w:w w:val="100"/>
        </w:rPr>
        <w:t>d!</w:t>
      </w:r>
      <w:r>
        <w:rPr>
          <w:spacing w:val="-108"/>
          <w:w w:val="100"/>
        </w:rPr>
        <w:t>’</w:t>
      </w:r>
      <w:r>
        <w:rPr>
          <w:w w:val="100"/>
        </w:rPr>
        <w:t xml:space="preserve"> </w:t>
      </w:r>
    </w:p>
    <w:p>
      <w:pPr>
        <w:pStyle w:val="8"/>
        <w:spacing w:before="90"/>
        <w:ind w:left="300"/>
      </w:pPr>
      <w:r>
        <w:t xml:space="preserve">-&gt;’(app)hello world!’。方法如下： </w:t>
      </w:r>
    </w:p>
    <w:p>
      <w:pPr>
        <w:pStyle w:val="8"/>
        <w:rPr>
          <w:sz w:val="20"/>
        </w:rPr>
      </w:pPr>
    </w:p>
    <w:p>
      <w:pPr>
        <w:pStyle w:val="8"/>
        <w:spacing w:before="136"/>
        <w:ind w:left="300"/>
      </w:pPr>
      <w:r>
        <w:t xml:space="preserve">function log(){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args = Array.prototype.slice.call(arguments); //为了使用 unshift</w:t>
      </w:r>
    </w:p>
    <w:p>
      <w:pPr>
        <w:pStyle w:val="8"/>
        <w:spacing w:before="91"/>
        <w:ind w:left="300"/>
      </w:pPr>
      <w:r>
        <w:t xml:space="preserve">数组方法，将argument 转化为真正的数组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args.unshift('(app)');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console.log.apply(console, args);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rPr>
          <w:sz w:val="20"/>
        </w:rPr>
      </w:pPr>
    </w:p>
    <w:p>
      <w:pPr>
        <w:spacing w:before="134"/>
        <w:ind w:left="300" w:right="0" w:firstLine="0"/>
        <w:jc w:val="left"/>
        <w:rPr>
          <w:b/>
          <w:sz w:val="24"/>
        </w:rPr>
      </w:pPr>
      <w:bookmarkStart w:id="636" w:name="_bookmark358"/>
      <w:bookmarkEnd w:id="636"/>
      <w:r>
        <w:rPr>
          <w:rFonts w:ascii="Calibri Light" w:eastAsia="Calibri Light"/>
          <w:b w:val="0"/>
          <w:sz w:val="24"/>
        </w:rPr>
        <w:t>19</w:t>
      </w:r>
      <w:r>
        <w:rPr>
          <w:b/>
          <w:sz w:val="24"/>
        </w:rPr>
        <w:t xml:space="preserve">、对作用域上下文和 </w:t>
      </w:r>
      <w:r>
        <w:rPr>
          <w:rFonts w:ascii="Calibri Light" w:eastAsia="Calibri Light"/>
          <w:b w:val="0"/>
          <w:sz w:val="24"/>
        </w:rPr>
        <w:t xml:space="preserve">this </w:t>
      </w:r>
      <w:r>
        <w:rPr>
          <w:b/>
          <w:sz w:val="24"/>
        </w:rPr>
        <w:t>的理解，看下列代码：</w:t>
      </w:r>
    </w:p>
    <w:p>
      <w:pPr>
        <w:pStyle w:val="8"/>
        <w:spacing w:before="6"/>
        <w:rPr>
          <w:b/>
          <w:sz w:val="35"/>
        </w:rPr>
      </w:pPr>
    </w:p>
    <w:p>
      <w:pPr>
        <w:pStyle w:val="8"/>
        <w:ind w:left="300"/>
      </w:pPr>
      <w:r>
        <w:t xml:space="preserve">var User = { </w:t>
      </w:r>
    </w:p>
    <w:p>
      <w:pPr>
        <w:pStyle w:val="8"/>
        <w:spacing w:before="91"/>
        <w:ind w:left="300"/>
      </w:pPr>
      <w:r>
        <w:rPr>
          <w:w w:val="100"/>
        </w:rPr>
        <w:t xml:space="preserve"> </w:t>
      </w:r>
      <w:r>
        <w:t xml:space="preserve"> </w:t>
      </w:r>
      <w:r>
        <w:rPr>
          <w:w w:val="100"/>
        </w:rPr>
        <w:t xml:space="preserve"> </w:t>
      </w:r>
      <w:r>
        <w:t xml:space="preserve"> count: 1, </w:t>
      </w:r>
    </w:p>
    <w:p>
      <w:pPr>
        <w:pStyle w:val="8"/>
        <w:spacing w:before="91"/>
        <w:ind w:left="300"/>
      </w:pPr>
      <w:r>
        <w:rPr>
          <w:w w:val="100"/>
        </w:rPr>
        <w:t xml:space="preserve"> </w:t>
      </w:r>
      <w:r>
        <w:t xml:space="preserve"> </w:t>
      </w:r>
      <w:r>
        <w:rPr>
          <w:w w:val="100"/>
        </w:rPr>
        <w:t xml:space="preserve"> </w:t>
      </w:r>
      <w:r>
        <w:t xml:space="preserve"> getCount: function()</w:t>
      </w:r>
      <w:r>
        <w:rPr>
          <w:spacing w:val="-5"/>
        </w:rPr>
        <w:t xml:space="preserve"> </w:t>
      </w:r>
      <w:r>
        <w:rPr>
          <w:spacing w:val="-3"/>
        </w:rPr>
        <w:t>{</w:t>
      </w:r>
      <w: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return</w:t>
      </w:r>
      <w:r>
        <w:rPr>
          <w:spacing w:val="-8"/>
        </w:rPr>
        <w:t xml:space="preserve"> </w:t>
      </w:r>
      <w:r>
        <w:t xml:space="preserve">this.count;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t xml:space="preserve">}; </w:t>
      </w:r>
    </w:p>
    <w:p>
      <w:pPr>
        <w:pStyle w:val="8"/>
        <w:spacing w:before="91" w:line="321" w:lineRule="auto"/>
        <w:ind w:left="300" w:right="5903"/>
      </w:pPr>
      <w:r>
        <w:t xml:space="preserve">console.log(User.getCount()); // what? var func </w:t>
      </w:r>
      <w:r>
        <w:rPr>
          <w:spacing w:val="-3"/>
        </w:rPr>
        <w:t xml:space="preserve">= </w:t>
      </w:r>
      <w:r>
        <w:t>User.getCount; console.log(func()); //</w:t>
      </w:r>
      <w:r>
        <w:rPr>
          <w:spacing w:val="-4"/>
        </w:rPr>
        <w:t xml:space="preserve"> </w:t>
      </w:r>
      <w:r>
        <w:t xml:space="preserve">what? </w:t>
      </w:r>
    </w:p>
    <w:p>
      <w:pPr>
        <w:pStyle w:val="8"/>
        <w:spacing w:line="588" w:lineRule="auto"/>
        <w:ind w:left="300" w:right="6635"/>
      </w:pPr>
      <w:r>
        <w:t xml:space="preserve">问两处 console 输出什么？为什么？ 答案是 1 和 undefined。 </w:t>
      </w:r>
    </w:p>
    <w:p>
      <w:pPr>
        <w:pStyle w:val="8"/>
        <w:spacing w:before="1"/>
        <w:ind w:left="300"/>
      </w:pPr>
      <w:r>
        <w:t xml:space="preserve">func 是在 winodw 的上下文中被执行的，所以会访问不到 count 属性。 </w:t>
      </w:r>
    </w:p>
    <w:p>
      <w:pPr>
        <w:pStyle w:val="8"/>
        <w:rPr>
          <w:sz w:val="20"/>
        </w:rPr>
      </w:pPr>
    </w:p>
    <w:p>
      <w:pPr>
        <w:pStyle w:val="8"/>
        <w:spacing w:before="134" w:line="321" w:lineRule="auto"/>
        <w:ind w:left="300" w:right="1794"/>
      </w:pPr>
      <w:r>
        <w:t>继续追问，那么如何确保Uesr</w:t>
      </w:r>
      <w:r>
        <w:rPr>
          <w:spacing w:val="-14"/>
        </w:rPr>
        <w:t xml:space="preserve"> 总是能访问到 </w:t>
      </w:r>
      <w:r>
        <w:t>func</w:t>
      </w:r>
      <w:r>
        <w:rPr>
          <w:spacing w:val="-13"/>
        </w:rPr>
        <w:t xml:space="preserve"> 的上下文，即正确返回 </w:t>
      </w:r>
      <w:r>
        <w:t>1</w:t>
      </w:r>
      <w:r>
        <w:rPr>
          <w:spacing w:val="-5"/>
        </w:rPr>
        <w:t>。正确的方法是</w:t>
      </w:r>
      <w:r>
        <w:rPr>
          <w:spacing w:val="-21"/>
        </w:rPr>
        <w:t xml:space="preserve">使用 </w:t>
      </w:r>
      <w:r>
        <w:t>Function.prototype.bind</w:t>
      </w:r>
      <w:r>
        <w:rPr>
          <w:spacing w:val="-3"/>
        </w:rPr>
        <w:t>。兼容各个浏览器完整代码如下：</w:t>
      </w:r>
      <w:r>
        <w:t xml:space="preserve"> </w:t>
      </w:r>
    </w:p>
    <w:p>
      <w:pPr>
        <w:pStyle w:val="8"/>
        <w:spacing w:before="1"/>
        <w:rPr>
          <w:sz w:val="25"/>
        </w:rPr>
      </w:pPr>
    </w:p>
    <w:p>
      <w:pPr>
        <w:pStyle w:val="8"/>
        <w:ind w:left="300"/>
      </w:pPr>
      <w:r>
        <w:t xml:space="preserve">Function.prototype.bind = Function.prototype.bind || function(context){ </w:t>
      </w:r>
    </w:p>
    <w:p>
      <w:pPr>
        <w:pStyle w:val="8"/>
        <w:spacing w:before="6"/>
        <w:rPr>
          <w:sz w:val="15"/>
        </w:rPr>
      </w:pPr>
    </w:p>
    <w:p>
      <w:pPr>
        <w:pStyle w:val="8"/>
        <w:spacing w:before="1"/>
        <w:ind w:left="300"/>
      </w:pPr>
      <w:r>
        <w:rPr>
          <w:w w:val="100"/>
        </w:rPr>
        <w:t xml:space="preserve"> </w:t>
      </w:r>
      <w:r>
        <w:t xml:space="preserve"> </w:t>
      </w:r>
      <w:r>
        <w:rPr>
          <w:w w:val="100"/>
        </w:rPr>
        <w:t xml:space="preserve"> </w:t>
      </w:r>
      <w:r>
        <w:t xml:space="preserve"> </w:t>
      </w:r>
      <w:r>
        <w:rPr>
          <w:w w:val="100"/>
        </w:rPr>
        <w:t xml:space="preserve"> </w:t>
      </w:r>
      <w:r>
        <w:t xml:space="preserve"> var self = this; </w:t>
      </w:r>
    </w:p>
    <w:p>
      <w:pPr>
        <w:spacing w:after="0"/>
        <w:sectPr>
          <w:pgSz w:w="11910" w:h="16840"/>
          <w:pgMar w:top="1500" w:right="0" w:bottom="280" w:left="1500" w:header="720" w:footer="720" w:gutter="0"/>
        </w:sectPr>
      </w:pPr>
    </w:p>
    <w:p>
      <w:pPr>
        <w:pStyle w:val="8"/>
        <w:spacing w:before="41"/>
        <w:ind w:left="300"/>
      </w:pPr>
      <w:r>
        <w:rPr>
          <w:w w:val="100"/>
        </w:rPr>
        <w:t xml:space="preserve"> </w:t>
      </w:r>
      <w:r>
        <w:t xml:space="preserve"> </w:t>
      </w:r>
      <w:r>
        <w:rPr>
          <w:w w:val="100"/>
        </w:rPr>
        <w:t xml:space="preserve"> </w:t>
      </w:r>
      <w:r>
        <w:t xml:space="preserve"> </w:t>
      </w:r>
      <w:r>
        <w:rPr>
          <w:w w:val="100"/>
        </w:rPr>
        <w:t xml:space="preserve"> </w:t>
      </w:r>
      <w:r>
        <w:t xml:space="preserve"> return function(){ </w:t>
      </w:r>
    </w:p>
    <w:p>
      <w:pPr>
        <w:pStyle w:val="8"/>
        <w:spacing w:before="7"/>
        <w:rPr>
          <w:sz w:val="15"/>
        </w:rPr>
      </w:pPr>
    </w:p>
    <w:p>
      <w:pPr>
        <w:pStyle w:val="8"/>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self.apply(context, arguments); </w:t>
      </w:r>
    </w:p>
    <w:p>
      <w:pPr>
        <w:pStyle w:val="8"/>
        <w:spacing w:before="7"/>
        <w:rPr>
          <w:sz w:val="15"/>
        </w:rPr>
      </w:pPr>
    </w:p>
    <w:p>
      <w:pPr>
        <w:pStyle w:val="8"/>
        <w:ind w:left="300"/>
      </w:pP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6"/>
        <w:rPr>
          <w:sz w:val="15"/>
        </w:rPr>
      </w:pPr>
    </w:p>
    <w:p>
      <w:pPr>
        <w:pStyle w:val="8"/>
        <w:spacing w:before="1"/>
        <w:ind w:left="300"/>
      </w:pPr>
      <w:r>
        <w:t xml:space="preserve">} </w:t>
      </w:r>
    </w:p>
    <w:p>
      <w:pPr>
        <w:pStyle w:val="8"/>
        <w:spacing w:before="6"/>
        <w:rPr>
          <w:sz w:val="15"/>
        </w:rPr>
      </w:pPr>
    </w:p>
    <w:p>
      <w:pPr>
        <w:pStyle w:val="8"/>
        <w:spacing w:line="417" w:lineRule="auto"/>
        <w:ind w:left="300" w:right="5375"/>
      </w:pPr>
      <w:r>
        <w:t xml:space="preserve">var func = User.getCount.bind(User); console.log(func()); </w:t>
      </w:r>
    </w:p>
    <w:p>
      <w:pPr>
        <w:pStyle w:val="8"/>
        <w:spacing w:before="9"/>
      </w:pPr>
    </w:p>
    <w:p>
      <w:pPr>
        <w:spacing w:before="0" w:line="422" w:lineRule="auto"/>
        <w:ind w:left="300" w:right="1798" w:firstLine="0"/>
        <w:jc w:val="left"/>
        <w:rPr>
          <w:b/>
          <w:sz w:val="24"/>
        </w:rPr>
      </w:pPr>
      <w:bookmarkStart w:id="637" w:name="_bookmark359"/>
      <w:bookmarkEnd w:id="637"/>
      <w:r>
        <w:rPr>
          <w:rFonts w:ascii="Calibri Light" w:eastAsia="Calibri Light"/>
          <w:b w:val="0"/>
          <w:sz w:val="24"/>
        </w:rPr>
        <w:t>20</w:t>
      </w:r>
      <w:r>
        <w:rPr>
          <w:b/>
          <w:spacing w:val="-15"/>
          <w:sz w:val="24"/>
        </w:rPr>
        <w:t xml:space="preserve">、原生 </w:t>
      </w:r>
      <w:r>
        <w:rPr>
          <w:rFonts w:ascii="Calibri Light" w:eastAsia="Calibri Light"/>
          <w:b w:val="0"/>
          <w:sz w:val="24"/>
        </w:rPr>
        <w:t xml:space="preserve">JS </w:t>
      </w:r>
      <w:r>
        <w:rPr>
          <w:b/>
          <w:spacing w:val="-29"/>
          <w:sz w:val="24"/>
        </w:rPr>
        <w:t xml:space="preserve">的 </w:t>
      </w:r>
      <w:r>
        <w:rPr>
          <w:rFonts w:ascii="Calibri Light" w:eastAsia="Calibri Light"/>
          <w:b w:val="0"/>
          <w:spacing w:val="-4"/>
          <w:sz w:val="24"/>
        </w:rPr>
        <w:t xml:space="preserve">window.onload </w:t>
      </w:r>
      <w:r>
        <w:rPr>
          <w:b/>
          <w:spacing w:val="-29"/>
          <w:sz w:val="24"/>
        </w:rPr>
        <w:t xml:space="preserve">与 </w:t>
      </w:r>
      <w:r>
        <w:rPr>
          <w:rFonts w:ascii="Calibri Light" w:eastAsia="Calibri Light"/>
          <w:b w:val="0"/>
          <w:sz w:val="24"/>
        </w:rPr>
        <w:t xml:space="preserve">Jquery </w:t>
      </w:r>
      <w:r>
        <w:rPr>
          <w:b/>
          <w:sz w:val="24"/>
        </w:rPr>
        <w:t>的</w:t>
      </w:r>
      <w:r>
        <w:rPr>
          <w:rFonts w:ascii="Calibri Light" w:eastAsia="Calibri Light"/>
          <w:b w:val="0"/>
          <w:spacing w:val="-3"/>
          <w:sz w:val="24"/>
        </w:rPr>
        <w:t>$(document).ready(function(){})</w:t>
      </w:r>
      <w:r>
        <w:rPr>
          <w:b/>
          <w:sz w:val="24"/>
        </w:rPr>
        <w:t>有什么不</w:t>
      </w:r>
      <w:r>
        <w:rPr>
          <w:b/>
          <w:spacing w:val="-8"/>
          <w:sz w:val="24"/>
        </w:rPr>
        <w:t xml:space="preserve">同？如何用原生 </w:t>
      </w:r>
      <w:r>
        <w:rPr>
          <w:rFonts w:ascii="Calibri Light" w:eastAsia="Calibri Light"/>
          <w:b w:val="0"/>
          <w:sz w:val="24"/>
        </w:rPr>
        <w:t xml:space="preserve">JS </w:t>
      </w:r>
      <w:r>
        <w:rPr>
          <w:b/>
          <w:spacing w:val="-21"/>
          <w:sz w:val="24"/>
        </w:rPr>
        <w:t xml:space="preserve">实现 </w:t>
      </w:r>
      <w:r>
        <w:rPr>
          <w:rFonts w:ascii="Calibri Light" w:eastAsia="Calibri Light"/>
          <w:b w:val="0"/>
          <w:sz w:val="24"/>
        </w:rPr>
        <w:t xml:space="preserve">Jq </w:t>
      </w:r>
      <w:r>
        <w:rPr>
          <w:b/>
          <w:spacing w:val="-31"/>
          <w:sz w:val="24"/>
        </w:rPr>
        <w:t xml:space="preserve">的 </w:t>
      </w:r>
      <w:r>
        <w:rPr>
          <w:rFonts w:ascii="Calibri Light" w:eastAsia="Calibri Light"/>
          <w:b w:val="0"/>
          <w:spacing w:val="-3"/>
          <w:sz w:val="24"/>
        </w:rPr>
        <w:t xml:space="preserve">ready </w:t>
      </w:r>
      <w:r>
        <w:rPr>
          <w:b/>
          <w:sz w:val="24"/>
        </w:rPr>
        <w:t>方法？</w:t>
      </w:r>
    </w:p>
    <w:p>
      <w:pPr>
        <w:pStyle w:val="8"/>
        <w:spacing w:before="219"/>
        <w:ind w:left="300"/>
      </w:pPr>
      <w:r>
        <w:t xml:space="preserve">window.onload()方法是必须等到页面内包括图片的所有元素加载完毕后才能执行。 </w:t>
      </w:r>
    </w:p>
    <w:p>
      <w:pPr>
        <w:pStyle w:val="8"/>
        <w:rPr>
          <w:sz w:val="20"/>
        </w:rPr>
      </w:pPr>
    </w:p>
    <w:p>
      <w:pPr>
        <w:pStyle w:val="8"/>
        <w:spacing w:before="135"/>
        <w:ind w:left="300"/>
      </w:pPr>
      <w:r>
        <w:t xml:space="preserve">$(document).ready()是 DOM 结构绘制完毕后就执行，不必等到加载完毕。 </w:t>
      </w:r>
    </w:p>
    <w:p>
      <w:pPr>
        <w:pStyle w:val="8"/>
        <w:rPr>
          <w:sz w:val="20"/>
        </w:rPr>
      </w:pPr>
    </w:p>
    <w:p>
      <w:pPr>
        <w:pStyle w:val="8"/>
        <w:spacing w:before="135"/>
        <w:ind w:left="300"/>
      </w:pPr>
      <w:r>
        <w:t xml:space="preserve">/* </w:t>
      </w:r>
    </w:p>
    <w:p>
      <w:pPr>
        <w:pStyle w:val="8"/>
        <w:spacing w:before="91"/>
        <w:ind w:left="300"/>
      </w:pPr>
      <w:r>
        <w:rPr>
          <w:w w:val="100"/>
        </w:rPr>
        <w:t xml:space="preserve"> </w:t>
      </w:r>
      <w:r>
        <w:t xml:space="preserve"> * 传递函数给 whenReady() </w:t>
      </w:r>
    </w:p>
    <w:p>
      <w:pPr>
        <w:pStyle w:val="8"/>
        <w:spacing w:before="91"/>
        <w:ind w:left="300"/>
      </w:pPr>
      <w:r>
        <w:rPr>
          <w:w w:val="100"/>
        </w:rPr>
        <w:t xml:space="preserve"> </w:t>
      </w:r>
      <w:r>
        <w:t xml:space="preserve"> * 当文档解析完毕且为操作准备就绪时，函数作为 document 的方法调用 </w:t>
      </w:r>
    </w:p>
    <w:p>
      <w:pPr>
        <w:pStyle w:val="8"/>
        <w:spacing w:before="91"/>
        <w:ind w:left="300"/>
      </w:pPr>
      <w:r>
        <w:rPr>
          <w:w w:val="100"/>
        </w:rPr>
        <w:t xml:space="preserve"> </w:t>
      </w:r>
      <w:r>
        <w:t xml:space="preserve"> */ </w:t>
      </w:r>
    </w:p>
    <w:p>
      <w:pPr>
        <w:pStyle w:val="8"/>
        <w:spacing w:before="91"/>
        <w:ind w:left="300"/>
      </w:pPr>
      <w:r>
        <w:t>var whenReady = (function() { // 这 个 函 数 返 回 whenReady()</w:t>
      </w:r>
    </w:p>
    <w:p>
      <w:pPr>
        <w:pStyle w:val="8"/>
        <w:spacing w:before="91"/>
        <w:ind w:left="300"/>
      </w:pPr>
      <w:r>
        <w:t xml:space="preserve">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funcs = []; // 当 获 得 事 件 时 ， 要 运 行 的 函 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var ready</w:t>
      </w:r>
      <w:r>
        <w:rPr>
          <w:spacing w:val="-1"/>
        </w:rPr>
        <w:t xml:space="preserve"> = </w:t>
      </w:r>
      <w:r>
        <w:t>false</w:t>
      </w:r>
      <w:r>
        <w:rPr>
          <w:spacing w:val="51"/>
        </w:rPr>
        <w:t xml:space="preserve">; </w:t>
      </w:r>
      <w:r>
        <w:t>//</w:t>
      </w:r>
      <w:r>
        <w:rPr>
          <w:spacing w:val="-7"/>
        </w:rPr>
        <w:t xml:space="preserve">当触发事件处理程序时,切换为 </w:t>
      </w:r>
      <w:r>
        <w:t xml:space="preserve">true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//当文档就绪时,调用事件处理程序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function handler(e) {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if(ready) return; //确保事件处理程序只完整运行一次 </w:t>
      </w:r>
    </w:p>
    <w:p>
      <w:pPr>
        <w:pStyle w:val="8"/>
        <w:spacing w:before="92" w:line="321" w:lineRule="auto"/>
        <w:ind w:left="300" w:right="1474"/>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spacing w:val="-12"/>
        </w:rPr>
        <w:t xml:space="preserve">如果发生 </w:t>
      </w:r>
      <w:r>
        <w:t>onreadystatechange</w:t>
      </w:r>
      <w:r>
        <w:rPr>
          <w:spacing w:val="-21"/>
        </w:rPr>
        <w:t xml:space="preserve"> 事件，但其状态不是 </w:t>
      </w:r>
      <w:r>
        <w:t>complete</w:t>
      </w:r>
      <w:r>
        <w:rPr>
          <w:spacing w:val="-10"/>
        </w:rPr>
        <w:t xml:space="preserve"> 的话,那么文</w:t>
      </w:r>
      <w:r>
        <w:rPr>
          <w:spacing w:val="-6"/>
        </w:rPr>
        <w:t>档尚未准备好</w:t>
      </w:r>
      <w:r>
        <w:t xml:space="preserve"> </w:t>
      </w:r>
    </w:p>
    <w:p>
      <w:pPr>
        <w:pStyle w:val="8"/>
        <w:spacing w:line="321" w:lineRule="auto"/>
        <w:ind w:left="300" w:right="1791"/>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if(e.type === 'onreadystatechange' &amp;&amp; document.readyState !== 'complete') {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//运行所有注册函数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//注意每次都要计算 funcs.length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//以防这些函数的调用可能会导致注册更多的函数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for(var i=0; i&lt;funcs.length; i++)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funcs[i].call(document); </w:t>
      </w:r>
    </w:p>
    <w:p>
      <w:pPr>
        <w:spacing w:after="0"/>
        <w:sectPr>
          <w:pgSz w:w="11910" w:h="16840"/>
          <w:pgMar w:top="1480" w:right="0" w:bottom="280" w:left="1500" w:header="720" w:footer="720" w:gutter="0"/>
        </w:sectPr>
      </w:pPr>
    </w:p>
    <w:p>
      <w:pPr>
        <w:pStyle w:val="8"/>
        <w:spacing w:before="6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//事件处理函数完整执行,切换 ready 状态, 并移除所有函数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ready </w:t>
      </w:r>
      <w:r>
        <w:rPr>
          <w:spacing w:val="-3"/>
        </w:rPr>
        <w:t>=</w:t>
      </w:r>
      <w:r>
        <w:rPr>
          <w:spacing w:val="-2"/>
        </w:rPr>
        <w:t xml:space="preserve"> </w:t>
      </w:r>
      <w:r>
        <w:t xml:space="preserve">true;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funcs </w:t>
      </w:r>
      <w:r>
        <w:rPr>
          <w:spacing w:val="-3"/>
        </w:rPr>
        <w:t>=</w:t>
      </w:r>
      <w:r>
        <w:rPr>
          <w:spacing w:val="-2"/>
        </w:rPr>
        <w:t xml:space="preserve"> </w:t>
      </w:r>
      <w:r>
        <w:t xml:space="preserve">null;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//为接收到的任何事件注册处理程序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if(document.addEventListener)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document.addEventListener('DOMContentLoaded', handler, false); </w:t>
      </w:r>
    </w:p>
    <w:p>
      <w:pPr>
        <w:pStyle w:val="8"/>
        <w:spacing w:before="91" w:line="321" w:lineRule="auto"/>
        <w:ind w:left="300" w:right="2223"/>
      </w:pPr>
      <w:r>
        <w:rPr>
          <w:w w:val="100"/>
        </w:rPr>
        <w:t xml:space="preserve"> </w:t>
      </w:r>
      <w:r>
        <w:t xml:space="preserve"> </w:t>
      </w:r>
      <w:r>
        <w:rPr>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w:t>
      </w:r>
      <w:r>
        <w:rPr>
          <w:w w:val="100"/>
        </w:rPr>
        <w:t xml:space="preserve"> </w:t>
      </w:r>
      <w:r>
        <w:t xml:space="preserve"> </w:t>
      </w:r>
      <w:r>
        <w:rPr>
          <w:spacing w:val="-2"/>
          <w:w w:val="100"/>
        </w:rPr>
        <w:t xml:space="preserve"> </w:t>
      </w:r>
      <w:r>
        <w:t xml:space="preserve"> document.addEventListener('readystatechange', handler, false);</w:t>
      </w:r>
      <w:r>
        <w:rPr>
          <w:spacing w:val="98"/>
        </w:rPr>
        <w:t xml:space="preserve"> </w:t>
      </w:r>
      <w:r>
        <w:t xml:space="preserve">//IE9+ </w:t>
      </w:r>
    </w:p>
    <w:p>
      <w:pPr>
        <w:pStyle w:val="8"/>
        <w:spacing w:line="269"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window.addEventListener('load', handler, false);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if(document.attachEvent)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document.attachEvent('onreadystatechange', handler);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window.attachEvent('onload', handler);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//返回 whenReady()函数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function whenReady(fn)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if(ready) { fn.call(document);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 funcs.push(fn);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t xml:space="preserve">})(); </w:t>
      </w:r>
    </w:p>
    <w:p>
      <w:pPr>
        <w:pStyle w:val="8"/>
        <w:spacing w:before="91"/>
        <w:ind w:left="300"/>
      </w:pPr>
      <w:r>
        <w:t xml:space="preserve">如果上述代码十分难懂，下面这个简化版： </w:t>
      </w:r>
    </w:p>
    <w:p>
      <w:pPr>
        <w:pStyle w:val="8"/>
        <w:rPr>
          <w:sz w:val="20"/>
        </w:rPr>
      </w:pPr>
    </w:p>
    <w:p>
      <w:pPr>
        <w:pStyle w:val="8"/>
        <w:spacing w:before="135"/>
        <w:ind w:left="300"/>
      </w:pPr>
      <w:r>
        <w:t xml:space="preserve">function ready(fn){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if(document.addEventListener) {//标准浏览器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document.addEventListener('DOMContentLoaded', function()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//注销事件, 避免反复触发 </w:t>
      </w:r>
    </w:p>
    <w:p>
      <w:pPr>
        <w:pStyle w:val="8"/>
        <w:spacing w:before="92" w:line="321" w:lineRule="auto"/>
        <w:ind w:left="300" w:right="1367"/>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document.removeEventListener('DOMContentLoaded',arguments.c allee, false);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fn();//执行函数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false);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}else if(document.attachEvent) {//IE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document.attachEvent('onreadystatechange', function()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if(document.readyState == 'complete') { </w:t>
      </w:r>
    </w:p>
    <w:p>
      <w:pPr>
        <w:pStyle w:val="8"/>
        <w:spacing w:before="91" w:line="321" w:lineRule="auto"/>
        <w:ind w:left="300" w:right="1791"/>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document.detachEvent('onreadystatechange', arguments.callee);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fn();//函数执行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t xml:space="preserve">}; </w:t>
      </w:r>
    </w:p>
    <w:p>
      <w:pPr>
        <w:pStyle w:val="8"/>
        <w:rPr>
          <w:sz w:val="20"/>
        </w:rPr>
      </w:pPr>
    </w:p>
    <w:p>
      <w:pPr>
        <w:pStyle w:val="5"/>
        <w:spacing w:before="133"/>
        <w:ind w:left="300" w:firstLine="0"/>
      </w:pPr>
      <w:bookmarkStart w:id="638" w:name="_bookmark360"/>
      <w:bookmarkEnd w:id="638"/>
      <w:r>
        <w:rPr>
          <w:rFonts w:ascii="Calibri Light" w:eastAsia="Calibri Light"/>
          <w:b w:val="0"/>
        </w:rPr>
        <w:t>21</w:t>
      </w:r>
      <w:r>
        <w:t xml:space="preserve">、（设计题）想实现一个对页面某个节点的拖曳？如何做？（使用原生 </w:t>
      </w:r>
      <w:r>
        <w:rPr>
          <w:rFonts w:ascii="Calibri Light" w:eastAsia="Calibri Light"/>
          <w:b w:val="0"/>
        </w:rPr>
        <w:t>JS</w:t>
      </w:r>
      <w:r>
        <w:t>）</w:t>
      </w:r>
    </w:p>
    <w:p>
      <w:pPr>
        <w:pStyle w:val="8"/>
        <w:spacing w:before="6"/>
        <w:rPr>
          <w:b/>
          <w:sz w:val="35"/>
        </w:rPr>
      </w:pPr>
    </w:p>
    <w:p>
      <w:pPr>
        <w:pStyle w:val="8"/>
        <w:ind w:left="300"/>
      </w:pPr>
      <w:r>
        <w:t xml:space="preserve">回答出概念即可，下面是几个要点 </w:t>
      </w:r>
    </w:p>
    <w:p>
      <w:pPr>
        <w:pStyle w:val="8"/>
        <w:rPr>
          <w:sz w:val="20"/>
        </w:rPr>
      </w:pPr>
    </w:p>
    <w:p>
      <w:pPr>
        <w:pStyle w:val="14"/>
        <w:numPr>
          <w:ilvl w:val="0"/>
          <w:numId w:val="63"/>
        </w:numPr>
        <w:tabs>
          <w:tab w:val="left" w:pos="1021"/>
        </w:tabs>
        <w:spacing w:before="135" w:after="0" w:line="240" w:lineRule="auto"/>
        <w:ind w:left="1020" w:right="0" w:hanging="270"/>
        <w:jc w:val="left"/>
        <w:rPr>
          <w:sz w:val="21"/>
        </w:rPr>
      </w:pPr>
      <w:r>
        <w:rPr>
          <w:spacing w:val="-8"/>
          <w:sz w:val="21"/>
        </w:rPr>
        <w:t xml:space="preserve">给需要拖拽的节点绑定 </w:t>
      </w:r>
      <w:r>
        <w:rPr>
          <w:sz w:val="21"/>
        </w:rPr>
        <w:t>mousedown</w:t>
      </w:r>
      <w:r>
        <w:rPr>
          <w:spacing w:val="52"/>
          <w:sz w:val="21"/>
        </w:rPr>
        <w:t xml:space="preserve">, </w:t>
      </w:r>
      <w:r>
        <w:rPr>
          <w:sz w:val="21"/>
        </w:rPr>
        <w:t>mousemove,</w:t>
      </w:r>
      <w:r>
        <w:rPr>
          <w:spacing w:val="104"/>
          <w:sz w:val="21"/>
        </w:rPr>
        <w:t xml:space="preserve"> </w:t>
      </w:r>
      <w:r>
        <w:rPr>
          <w:sz w:val="21"/>
        </w:rPr>
        <w:t>mouseup</w:t>
      </w:r>
      <w:r>
        <w:rPr>
          <w:spacing w:val="-20"/>
          <w:sz w:val="21"/>
        </w:rPr>
        <w:t xml:space="preserve"> 事件</w:t>
      </w:r>
      <w:r>
        <w:rPr>
          <w:sz w:val="21"/>
        </w:rPr>
        <w:t xml:space="preserve"> </w:t>
      </w:r>
    </w:p>
    <w:p>
      <w:pPr>
        <w:pStyle w:val="14"/>
        <w:numPr>
          <w:ilvl w:val="0"/>
          <w:numId w:val="63"/>
        </w:numPr>
        <w:tabs>
          <w:tab w:val="left" w:pos="1021"/>
        </w:tabs>
        <w:spacing w:before="166" w:after="0" w:line="240" w:lineRule="auto"/>
        <w:ind w:left="1020" w:right="0" w:hanging="270"/>
        <w:jc w:val="left"/>
        <w:rPr>
          <w:sz w:val="21"/>
        </w:rPr>
      </w:pPr>
      <w:r>
        <w:rPr>
          <w:sz w:val="21"/>
        </w:rPr>
        <w:t>mousedown</w:t>
      </w:r>
      <w:r>
        <w:rPr>
          <w:spacing w:val="-8"/>
          <w:sz w:val="21"/>
        </w:rPr>
        <w:t xml:space="preserve"> 事件触发后，开始拖拽</w:t>
      </w:r>
      <w:r>
        <w:rPr>
          <w:sz w:val="21"/>
        </w:rPr>
        <w:t xml:space="preserve"> </w:t>
      </w:r>
    </w:p>
    <w:p>
      <w:pPr>
        <w:pStyle w:val="14"/>
        <w:numPr>
          <w:ilvl w:val="0"/>
          <w:numId w:val="63"/>
        </w:numPr>
        <w:tabs>
          <w:tab w:val="left" w:pos="1021"/>
        </w:tabs>
        <w:spacing w:before="165" w:after="0" w:line="321" w:lineRule="auto"/>
        <w:ind w:left="751" w:right="1873" w:firstLine="0"/>
        <w:jc w:val="left"/>
        <w:rPr>
          <w:sz w:val="21"/>
        </w:rPr>
      </w:pPr>
      <w:r>
        <w:rPr>
          <w:sz w:val="21"/>
        </w:rPr>
        <w:t>mousemove</w:t>
      </w:r>
      <w:r>
        <w:rPr>
          <w:spacing w:val="-2"/>
          <w:sz w:val="21"/>
        </w:rPr>
        <w:t xml:space="preserve"> 时，需要通过</w:t>
      </w:r>
      <w:r>
        <w:rPr>
          <w:sz w:val="21"/>
        </w:rPr>
        <w:t>event.clientX</w:t>
      </w:r>
      <w:r>
        <w:rPr>
          <w:spacing w:val="-32"/>
          <w:sz w:val="21"/>
        </w:rPr>
        <w:t xml:space="preserve"> 和 </w:t>
      </w:r>
      <w:r>
        <w:rPr>
          <w:sz w:val="21"/>
        </w:rPr>
        <w:t>clientY</w:t>
      </w:r>
      <w:r>
        <w:rPr>
          <w:spacing w:val="-9"/>
          <w:sz w:val="21"/>
        </w:rPr>
        <w:t xml:space="preserve"> 获取拖拽位置，并实时更新位置 </w:t>
      </w:r>
    </w:p>
    <w:p>
      <w:pPr>
        <w:pStyle w:val="14"/>
        <w:numPr>
          <w:ilvl w:val="0"/>
          <w:numId w:val="63"/>
        </w:numPr>
        <w:tabs>
          <w:tab w:val="left" w:pos="1021"/>
        </w:tabs>
        <w:spacing w:before="76" w:after="0" w:line="240" w:lineRule="auto"/>
        <w:ind w:left="1020" w:right="0" w:hanging="270"/>
        <w:jc w:val="left"/>
        <w:rPr>
          <w:sz w:val="21"/>
        </w:rPr>
      </w:pPr>
      <w:r>
        <w:rPr>
          <w:sz w:val="21"/>
        </w:rPr>
        <w:t>mouseup</w:t>
      </w:r>
      <w:r>
        <w:rPr>
          <w:spacing w:val="-10"/>
          <w:sz w:val="21"/>
        </w:rPr>
        <w:t xml:space="preserve"> 时，拖拽结束</w:t>
      </w:r>
      <w:r>
        <w:rPr>
          <w:sz w:val="21"/>
        </w:rPr>
        <w:t xml:space="preserve"> </w:t>
      </w:r>
    </w:p>
    <w:p>
      <w:pPr>
        <w:pStyle w:val="14"/>
        <w:numPr>
          <w:ilvl w:val="0"/>
          <w:numId w:val="63"/>
        </w:numPr>
        <w:tabs>
          <w:tab w:val="left" w:pos="1021"/>
        </w:tabs>
        <w:spacing w:before="165" w:after="0" w:line="240" w:lineRule="auto"/>
        <w:ind w:left="1020" w:right="0" w:hanging="270"/>
        <w:jc w:val="left"/>
        <w:rPr>
          <w:sz w:val="21"/>
        </w:rPr>
      </w:pPr>
      <w:r>
        <w:rPr>
          <w:spacing w:val="-3"/>
          <w:sz w:val="21"/>
        </w:rPr>
        <w:t xml:space="preserve">需要注意浏览器边界的情况 </w:t>
      </w:r>
    </w:p>
    <w:p>
      <w:pPr>
        <w:pStyle w:val="8"/>
        <w:rPr>
          <w:sz w:val="20"/>
        </w:rPr>
      </w:pPr>
    </w:p>
    <w:p>
      <w:pPr>
        <w:pStyle w:val="5"/>
        <w:spacing w:before="134"/>
        <w:ind w:left="300" w:firstLine="0"/>
      </w:pPr>
      <w:bookmarkStart w:id="639" w:name="_bookmark361"/>
      <w:bookmarkEnd w:id="639"/>
      <w:r>
        <w:rPr>
          <w:rFonts w:ascii="Calibri Light" w:eastAsia="Calibri Light"/>
          <w:b w:val="0"/>
        </w:rPr>
        <w:t>22</w:t>
      </w:r>
      <w:r>
        <w:t>、请实现如下功能</w:t>
      </w:r>
    </w:p>
    <w:p>
      <w:pPr>
        <w:pStyle w:val="8"/>
        <w:rPr>
          <w:b/>
          <w:sz w:val="20"/>
        </w:rPr>
      </w:pPr>
    </w:p>
    <w:p>
      <w:pPr>
        <w:pStyle w:val="8"/>
        <w:spacing w:before="5"/>
        <w:rPr>
          <w:b/>
          <w:sz w:val="28"/>
        </w:rPr>
      </w:pPr>
      <w:r>
        <w:drawing>
          <wp:anchor distT="0" distB="0" distL="0" distR="0" simplePos="0" relativeHeight="1024" behindDoc="0" locked="0" layoutInCell="1" allowOverlap="1">
            <wp:simplePos x="0" y="0"/>
            <wp:positionH relativeFrom="page">
              <wp:posOffset>1340485</wp:posOffset>
            </wp:positionH>
            <wp:positionV relativeFrom="paragraph">
              <wp:posOffset>255270</wp:posOffset>
            </wp:positionV>
            <wp:extent cx="5579745" cy="13906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579990" cy="1390650"/>
                    </a:xfrm>
                    <a:prstGeom prst="rect">
                      <a:avLst/>
                    </a:prstGeom>
                  </pic:spPr>
                </pic:pic>
              </a:graphicData>
            </a:graphic>
          </wp:anchor>
        </w:drawing>
      </w:r>
    </w:p>
    <w:p>
      <w:pPr>
        <w:pStyle w:val="8"/>
        <w:spacing w:before="73"/>
        <w:ind w:left="300"/>
      </w:pPr>
      <w:r>
        <w:rPr>
          <w:w w:val="100"/>
        </w:rPr>
        <w:t xml:space="preserve"> </w:t>
      </w:r>
      <w:r>
        <w:t xml:space="preserve"> function setcookie(name,value,days){ //给 cookie 增加一个时间变量 </w:t>
      </w:r>
    </w:p>
    <w:p>
      <w:pPr>
        <w:pStyle w:val="8"/>
        <w:spacing w:before="90"/>
        <w:ind w:left="300"/>
      </w:pPr>
      <w:r>
        <w:rPr>
          <w:w w:val="100"/>
        </w:rPr>
        <w:t xml:space="preserve"> </w:t>
      </w:r>
      <w:r>
        <w:t xml:space="preserve"> </w:t>
      </w:r>
      <w:r>
        <w:rPr>
          <w:w w:val="100"/>
        </w:rPr>
        <w:t xml:space="preserve"> </w:t>
      </w:r>
      <w:r>
        <w:t xml:space="preserve"> var exp = new Date();  </w:t>
      </w:r>
    </w:p>
    <w:p>
      <w:pPr>
        <w:pStyle w:val="8"/>
        <w:spacing w:before="91"/>
        <w:ind w:left="300"/>
      </w:pPr>
      <w:r>
        <w:rPr>
          <w:w w:val="100"/>
        </w:rPr>
        <w:t xml:space="preserve"> </w:t>
      </w:r>
      <w:r>
        <w:t xml:space="preserve"> </w:t>
      </w:r>
      <w:r>
        <w:rPr>
          <w:w w:val="100"/>
        </w:rPr>
        <w:t xml:space="preserve"> </w:t>
      </w:r>
      <w:r>
        <w:t xml:space="preserve"> exp.setTime(exp.getTime() + days*24*60*60*1000); //设置过期时间为 days 天 </w:t>
      </w:r>
    </w:p>
    <w:p>
      <w:pPr>
        <w:pStyle w:val="8"/>
        <w:spacing w:before="92"/>
        <w:ind w:left="300"/>
      </w:pPr>
      <w:r>
        <w:rPr>
          <w:w w:val="100"/>
        </w:rPr>
        <w:t xml:space="preserve"> </w:t>
      </w:r>
      <w:r>
        <w:t xml:space="preserve"> </w:t>
      </w:r>
      <w:r>
        <w:rPr>
          <w:w w:val="100"/>
        </w:rPr>
        <w:t xml:space="preserve"> </w:t>
      </w:r>
      <w:r>
        <w:t xml:space="preserve"> document.cookie </w:t>
      </w:r>
      <w:r>
        <w:rPr>
          <w:spacing w:val="-3"/>
        </w:rPr>
        <w:t xml:space="preserve">= </w:t>
      </w:r>
      <w:r>
        <w:t xml:space="preserve">name </w:t>
      </w:r>
      <w:r>
        <w:rPr>
          <w:spacing w:val="-3"/>
        </w:rPr>
        <w:t xml:space="preserve">+ </w:t>
      </w:r>
      <w:r>
        <w:t>"="+ escape (value) + ";expires=" +</w:t>
      </w:r>
      <w:r>
        <w:rPr>
          <w:spacing w:val="-74"/>
        </w:rPr>
        <w:t xml:space="preserve"> </w:t>
      </w:r>
      <w:r>
        <w:t>exp.toGMTString();</w:t>
      </w:r>
    </w:p>
    <w:p>
      <w:pPr>
        <w:pStyle w:val="8"/>
        <w:spacing w:before="91"/>
        <w:ind w:left="300"/>
      </w:pPr>
      <w:r>
        <w:t xml:space="preserve">}  </w:t>
      </w:r>
    </w:p>
    <w:p>
      <w:pPr>
        <w:pStyle w:val="8"/>
        <w:spacing w:before="91"/>
        <w:ind w:left="300"/>
      </w:pPr>
      <w:r>
        <w:t xml:space="preserve">function getCookie(name){ </w:t>
      </w:r>
    </w:p>
    <w:p>
      <w:pPr>
        <w:pStyle w:val="8"/>
        <w:spacing w:before="91"/>
        <w:ind w:left="300"/>
      </w:pPr>
      <w:r>
        <w:rPr>
          <w:w w:val="100"/>
        </w:rPr>
        <w:t xml:space="preserve"> </w:t>
      </w:r>
      <w:r>
        <w:t xml:space="preserve"> </w:t>
      </w:r>
      <w:r>
        <w:rPr>
          <w:w w:val="100"/>
        </w:rPr>
        <w:t xml:space="preserve"> </w:t>
      </w:r>
      <w:r>
        <w:t xml:space="preserve"> var result = ""; </w:t>
      </w:r>
    </w:p>
    <w:p>
      <w:pPr>
        <w:pStyle w:val="8"/>
        <w:spacing w:before="91"/>
        <w:ind w:left="300"/>
      </w:pPr>
      <w:r>
        <w:rPr>
          <w:w w:val="100"/>
        </w:rPr>
        <w:t xml:space="preserve"> </w:t>
      </w:r>
      <w:r>
        <w:t xml:space="preserve"> </w:t>
      </w:r>
      <w:r>
        <w:rPr>
          <w:w w:val="100"/>
        </w:rPr>
        <w:t xml:space="preserve"> </w:t>
      </w:r>
      <w:r>
        <w:t xml:space="preserve"> var myCookie = ""+document.cookie+";";  </w:t>
      </w:r>
    </w:p>
    <w:p>
      <w:pPr>
        <w:pStyle w:val="8"/>
        <w:spacing w:before="91"/>
        <w:ind w:left="300"/>
      </w:pPr>
      <w:r>
        <w:rPr>
          <w:w w:val="100"/>
        </w:rPr>
        <w:t xml:space="preserve"> </w:t>
      </w:r>
      <w:r>
        <w:t xml:space="preserve"> </w:t>
      </w:r>
      <w:r>
        <w:rPr>
          <w:w w:val="100"/>
        </w:rPr>
        <w:t xml:space="preserve"> </w:t>
      </w:r>
      <w:r>
        <w:t xml:space="preserve"> var searchName = "+name+"="; </w:t>
      </w:r>
    </w:p>
    <w:p>
      <w:pPr>
        <w:pStyle w:val="8"/>
        <w:spacing w:before="91"/>
        <w:ind w:left="300"/>
      </w:pPr>
      <w:r>
        <w:rPr>
          <w:w w:val="100"/>
        </w:rPr>
        <w:t xml:space="preserve"> </w:t>
      </w:r>
      <w:r>
        <w:t xml:space="preserve"> </w:t>
      </w:r>
      <w:r>
        <w:rPr>
          <w:w w:val="100"/>
        </w:rPr>
        <w:t xml:space="preserve"> </w:t>
      </w:r>
      <w:r>
        <w:t xml:space="preserve"> var startOfCookie = myCookie.indexOf(searchName); </w:t>
      </w:r>
    </w:p>
    <w:p>
      <w:pPr>
        <w:pStyle w:val="8"/>
        <w:spacing w:before="91"/>
        <w:ind w:left="300"/>
      </w:pPr>
      <w:r>
        <w:rPr>
          <w:w w:val="100"/>
        </w:rPr>
        <w:t xml:space="preserve"> </w:t>
      </w:r>
      <w:r>
        <w:t xml:space="preserve"> </w:t>
      </w:r>
      <w:r>
        <w:rPr>
          <w:w w:val="100"/>
        </w:rPr>
        <w:t xml:space="preserve"> </w:t>
      </w:r>
      <w:r>
        <w:t xml:space="preserve"> var endOfCookie; </w:t>
      </w:r>
    </w:p>
    <w:p>
      <w:pPr>
        <w:pStyle w:val="8"/>
        <w:spacing w:before="91"/>
        <w:ind w:left="300"/>
      </w:pPr>
      <w:r>
        <w:rPr>
          <w:w w:val="100"/>
        </w:rPr>
        <w:t xml:space="preserve"> </w:t>
      </w:r>
      <w:r>
        <w:t xml:space="preserve"> </w:t>
      </w:r>
      <w:r>
        <w:rPr>
          <w:w w:val="100"/>
        </w:rPr>
        <w:t xml:space="preserve"> </w:t>
      </w:r>
      <w:r>
        <w:t xml:space="preserve"> if(satrtOfCookie != -1){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startOfcookie += searchName.length;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endOfCookie = myCookie.indexOf(";",startOfCookie);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result = (myCookie.substring(startOfCookie,endOfCookie));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return result; </w:t>
      </w:r>
    </w:p>
    <w:p>
      <w:pPr>
        <w:pStyle w:val="8"/>
        <w:spacing w:before="91" w:line="321" w:lineRule="auto"/>
        <w:ind w:left="300" w:right="8764"/>
      </w:pPr>
      <w:r>
        <w:t xml:space="preserve">} (function(){ </w:t>
      </w:r>
    </w:p>
    <w:p>
      <w:pPr>
        <w:pStyle w:val="8"/>
        <w:spacing w:line="268" w:lineRule="exact"/>
        <w:ind w:left="300"/>
      </w:pPr>
      <w:r>
        <w:rPr>
          <w:w w:val="100"/>
        </w:rPr>
        <w:t xml:space="preserve"> </w:t>
      </w:r>
      <w:r>
        <w:t xml:space="preserve"> </w:t>
      </w:r>
      <w:r>
        <w:rPr>
          <w:w w:val="100"/>
        </w:rPr>
        <w:t xml:space="preserve"> </w:t>
      </w:r>
      <w:r>
        <w:t xml:space="preserve"> var oTips = document.getElementById('tips');//假设 tips 的 id 为 tips </w:t>
      </w:r>
    </w:p>
    <w:p>
      <w:pPr>
        <w:pStyle w:val="8"/>
        <w:spacing w:before="90"/>
        <w:ind w:left="300"/>
      </w:pPr>
      <w:r>
        <w:rPr>
          <w:w w:val="100"/>
        </w:rPr>
        <w:t xml:space="preserve"> </w:t>
      </w:r>
      <w:r>
        <w:t xml:space="preserve"> </w:t>
      </w:r>
      <w:r>
        <w:rPr>
          <w:w w:val="100"/>
        </w:rPr>
        <w:t xml:space="preserve"> </w:t>
      </w:r>
      <w:r>
        <w:t xml:space="preserve"> var page = { </w:t>
      </w:r>
    </w:p>
    <w:p>
      <w:pPr>
        <w:pStyle w:val="8"/>
        <w:spacing w:before="91"/>
        <w:ind w:left="300"/>
      </w:pPr>
      <w:r>
        <w:rPr>
          <w:w w:val="100"/>
        </w:rPr>
        <w:t xml:space="preserve"> </w:t>
      </w:r>
      <w:r>
        <w:t xml:space="preserve"> </w:t>
      </w:r>
      <w:r>
        <w:rPr>
          <w:w w:val="100"/>
        </w:rPr>
        <w:t xml:space="preserve"> </w:t>
      </w:r>
      <w:r>
        <w:t xml:space="preserve"> check: function(){//检查 tips 的 cookie 是否存在并且允许显示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tips = getCookie('tips'); </w:t>
      </w:r>
    </w:p>
    <w:p>
      <w:pPr>
        <w:pStyle w:val="8"/>
        <w:spacing w:before="92"/>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if(!tips || tips == 'show') return true;//tips 的 cookie 不存在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if(tips == "never_show_again") return false;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hideTip: function(bNever){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if(bNever) setcookie('tips', 'never_show_again', 365);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oTips.style.display = "none";//隐藏 </w:t>
      </w:r>
    </w:p>
    <w:p>
      <w:pPr>
        <w:pStyle w:val="8"/>
        <w:spacing w:before="90"/>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showTip: function(){ </w:t>
      </w:r>
    </w:p>
    <w:p>
      <w:pPr>
        <w:pStyle w:val="8"/>
        <w:spacing w:before="91"/>
        <w:ind w:left="300"/>
      </w:pPr>
      <w:r>
        <w:rPr>
          <w:w w:val="100"/>
        </w:rPr>
        <w:t xml:space="preserve"> </w:t>
      </w:r>
      <w:r>
        <w:t xml:space="preserve"> </w:t>
      </w:r>
      <w:r>
        <w:rPr>
          <w:w w:val="100"/>
        </w:rPr>
        <w:t xml:space="preserve"> </w:t>
      </w:r>
      <w:r>
        <w:t xml:space="preserve"> oTips.style.display = "inline";//显示，假设 tips 为行级元素 </w:t>
      </w:r>
    </w:p>
    <w:p>
      <w:pPr>
        <w:pStyle w:val="8"/>
        <w:spacing w:before="92"/>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init: function(){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rPr>
          <w:spacing w:val="1"/>
        </w:rPr>
        <w:t xml:space="preserve"> </w:t>
      </w:r>
      <w:r>
        <w:t>var _this =</w:t>
      </w:r>
      <w:r>
        <w:rPr>
          <w:spacing w:val="-5"/>
        </w:rPr>
        <w:t xml:space="preserve"> </w:t>
      </w:r>
      <w:r>
        <w:t xml:space="preserve">this;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rPr>
          <w:spacing w:val="1"/>
        </w:rPr>
        <w:t xml:space="preserve"> </w:t>
      </w:r>
      <w:r>
        <w:t xml:space="preserve">if(this.check()){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_this.showTip();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setcookie('tips', 'show', 1);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oTips.onclick = function(){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_this.hideTip(true); </w:t>
      </w:r>
    </w:p>
    <w:p>
      <w:pPr>
        <w:pStyle w:val="8"/>
        <w:spacing w:before="92"/>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page.init(); </w:t>
      </w:r>
    </w:p>
    <w:p>
      <w:pPr>
        <w:pStyle w:val="8"/>
        <w:spacing w:before="90"/>
        <w:ind w:left="300"/>
      </w:pPr>
      <w:r>
        <w:t xml:space="preserve">})(); </w:t>
      </w:r>
    </w:p>
    <w:p>
      <w:pPr>
        <w:pStyle w:val="8"/>
        <w:rPr>
          <w:sz w:val="20"/>
        </w:rPr>
      </w:pPr>
    </w:p>
    <w:p>
      <w:pPr>
        <w:pStyle w:val="5"/>
        <w:spacing w:before="134"/>
        <w:ind w:left="300" w:firstLine="0"/>
      </w:pPr>
      <w:bookmarkStart w:id="640" w:name="_bookmark362"/>
      <w:bookmarkEnd w:id="640"/>
      <w:r>
        <w:rPr>
          <w:rFonts w:ascii="Calibri Light" w:eastAsia="Calibri Light"/>
          <w:b w:val="0"/>
        </w:rPr>
        <w:t>23</w:t>
      </w:r>
      <w:r>
        <w:t>、说出以下函数的作用是？空白区域应该填写什么？</w:t>
      </w:r>
    </w:p>
    <w:p>
      <w:pPr>
        <w:pStyle w:val="8"/>
        <w:spacing w:before="6"/>
        <w:rPr>
          <w:b/>
          <w:sz w:val="35"/>
        </w:rPr>
      </w:pPr>
    </w:p>
    <w:p>
      <w:pPr>
        <w:pStyle w:val="8"/>
        <w:spacing w:line="321" w:lineRule="auto"/>
        <w:ind w:left="300" w:right="8056"/>
      </w:pPr>
      <w:r>
        <w:t xml:space="preserve">//define (function(window){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function fn(str){ </w:t>
      </w:r>
    </w:p>
    <w:p>
      <w:pPr>
        <w:spacing w:after="0" w:line="268" w:lineRule="exact"/>
        <w:sectPr>
          <w:pgSz w:w="11910" w:h="16840"/>
          <w:pgMar w:top="1440" w:right="0" w:bottom="280" w:left="1500" w:header="720" w:footer="720" w:gutter="0"/>
        </w:sectPr>
      </w:pPr>
    </w:p>
    <w:p>
      <w:pPr>
        <w:pStyle w:val="8"/>
        <w:spacing w:before="6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this.str=str;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fn.prototype.format = function(){ </w:t>
      </w:r>
    </w:p>
    <w:p>
      <w:pPr>
        <w:pStyle w:val="8"/>
        <w:tabs>
          <w:tab w:val="left" w:pos="3663"/>
        </w:tabs>
        <w:spacing w:before="90"/>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var</w:t>
      </w:r>
      <w:r>
        <w:rPr>
          <w:spacing w:val="-1"/>
        </w:rPr>
        <w:t xml:space="preserve"> </w:t>
      </w:r>
      <w:r>
        <w:t>arg</w:t>
      </w:r>
      <w:r>
        <w:rPr>
          <w:spacing w:val="-1"/>
        </w:rPr>
        <w:t xml:space="preserve"> </w:t>
      </w:r>
      <w:r>
        <w:t>=</w:t>
      </w:r>
      <w:r>
        <w:rPr>
          <w:u w:val="single"/>
        </w:rPr>
        <w:t xml:space="preserve"> </w:t>
      </w:r>
      <w:r>
        <w:rPr>
          <w:u w:val="single"/>
        </w:rPr>
        <w:tab/>
      </w:r>
      <w:r>
        <w:rPr>
          <w:spacing w:val="-3"/>
        </w:rPr>
        <w:t>;</w:t>
      </w:r>
      <w:r>
        <w:t xml:space="preserve"> </w:t>
      </w:r>
    </w:p>
    <w:p>
      <w:pPr>
        <w:pStyle w:val="8"/>
        <w:tabs>
          <w:tab w:val="left" w:pos="5026"/>
        </w:tabs>
        <w:spacing w:before="91"/>
        <w:ind w:left="300"/>
      </w:pPr>
      <w:r>
        <w:rPr>
          <w:w w:val="100"/>
        </w:rPr>
        <w:t xml:space="preserve"> </w:t>
      </w:r>
      <w: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w:t>
      </w:r>
      <w:r>
        <w:rPr>
          <w:w w:val="100"/>
        </w:rPr>
        <w:t xml:space="preserve"> </w:t>
      </w:r>
      <w:r>
        <w:rPr>
          <w:spacing w:val="-2"/>
        </w:rPr>
        <w:t xml:space="preserve"> </w:t>
      </w:r>
      <w:r>
        <w:rPr>
          <w:w w:val="100"/>
        </w:rPr>
        <w:t xml:space="preserve"> </w:t>
      </w:r>
      <w:r>
        <w:t xml:space="preserve"> return</w:t>
      </w:r>
      <w:r>
        <w:rPr>
          <w:spacing w:val="-3"/>
        </w:rPr>
        <w:t xml:space="preserve"> </w:t>
      </w:r>
      <w:r>
        <w:t>this.str.replace(</w:t>
      </w:r>
      <w:r>
        <w:rPr>
          <w:u w:val="single"/>
        </w:rPr>
        <w:t xml:space="preserve"> </w:t>
      </w:r>
      <w:r>
        <w:rPr>
          <w:u w:val="single"/>
        </w:rPr>
        <w:tab/>
      </w:r>
      <w:r>
        <w:t xml:space="preserve">,function(a,b){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arg[b]||"";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2"/>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window.fn = fn; </w:t>
      </w:r>
    </w:p>
    <w:p>
      <w:pPr>
        <w:pStyle w:val="8"/>
        <w:spacing w:before="91"/>
        <w:ind w:left="300"/>
      </w:pPr>
      <w:r>
        <w:t xml:space="preserve">})(window); </w:t>
      </w:r>
    </w:p>
    <w:p>
      <w:pPr>
        <w:pStyle w:val="8"/>
        <w:spacing w:before="91"/>
        <w:ind w:left="300"/>
      </w:pPr>
      <w:r>
        <w:rPr>
          <w:w w:val="100"/>
        </w:rPr>
        <w:t xml:space="preserve"> </w:t>
      </w:r>
      <w:r>
        <w:t xml:space="preserve"> </w:t>
      </w:r>
      <w:r>
        <w:rPr>
          <w:w w:val="100"/>
        </w:rPr>
        <w:t xml:space="preserve"> </w:t>
      </w:r>
    </w:p>
    <w:p>
      <w:pPr>
        <w:pStyle w:val="8"/>
        <w:spacing w:before="91" w:line="321" w:lineRule="auto"/>
        <w:ind w:left="300" w:right="8393"/>
      </w:pPr>
      <w:r>
        <w:t xml:space="preserve">//use (function(){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t = new fn('&lt;p&gt;&lt;a href="{0}"&gt;{1}&lt;/a&gt;&lt;span&gt;{2}&lt;/span&gt;&lt;/p&gt;');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console.log(t.format('http://www.alibaba.com','Alibaba','Welcome')); </w:t>
      </w:r>
    </w:p>
    <w:p>
      <w:pPr>
        <w:pStyle w:val="8"/>
        <w:spacing w:before="91"/>
        <w:ind w:left="300"/>
      </w:pPr>
      <w:r>
        <w:t xml:space="preserve">})(); </w:t>
      </w:r>
    </w:p>
    <w:p>
      <w:pPr>
        <w:pStyle w:val="8"/>
        <w:spacing w:before="91" w:line="321" w:lineRule="auto"/>
        <w:ind w:left="300" w:right="1793"/>
      </w:pPr>
      <w:r>
        <w:rPr>
          <w:spacing w:val="-11"/>
        </w:rPr>
        <w:t xml:space="preserve">答案：访函数的作用是使用 </w:t>
      </w:r>
      <w:r>
        <w:t>format</w:t>
      </w:r>
      <w:r>
        <w:rPr>
          <w:spacing w:val="-8"/>
        </w:rPr>
        <w:t xml:space="preserve"> 函数将函数的参数替换掉{</w:t>
      </w:r>
      <w:r>
        <w:t>0</w:t>
      </w:r>
      <w:r>
        <w:rPr>
          <w:spacing w:val="-8"/>
        </w:rPr>
        <w:t>}这样的内容，返回一个格式</w:t>
      </w:r>
      <w:r>
        <w:rPr>
          <w:spacing w:val="-6"/>
        </w:rPr>
        <w:t>化后的结果：</w:t>
      </w:r>
      <w:r>
        <w:t xml:space="preserve"> </w:t>
      </w:r>
    </w:p>
    <w:p>
      <w:pPr>
        <w:pStyle w:val="8"/>
        <w:spacing w:before="5"/>
        <w:rPr>
          <w:sz w:val="23"/>
        </w:rPr>
      </w:pPr>
    </w:p>
    <w:p>
      <w:pPr>
        <w:pStyle w:val="8"/>
        <w:ind w:left="300"/>
      </w:pPr>
      <w:r>
        <w:t xml:space="preserve">第一个空是：arguments </w:t>
      </w:r>
    </w:p>
    <w:p>
      <w:pPr>
        <w:pStyle w:val="8"/>
        <w:rPr>
          <w:sz w:val="20"/>
        </w:rPr>
      </w:pPr>
    </w:p>
    <w:p>
      <w:pPr>
        <w:pStyle w:val="8"/>
        <w:spacing w:before="135"/>
        <w:ind w:left="300"/>
      </w:pPr>
      <w:r>
        <w:t xml:space="preserve">第二个空是：/\{(\d+)\}/ig </w:t>
      </w:r>
    </w:p>
    <w:p>
      <w:pPr>
        <w:pStyle w:val="8"/>
        <w:spacing w:before="2"/>
        <w:rPr>
          <w:sz w:val="28"/>
        </w:rPr>
      </w:pPr>
    </w:p>
    <w:p>
      <w:pPr>
        <w:pStyle w:val="5"/>
        <w:ind w:left="300" w:firstLine="0"/>
      </w:pPr>
      <w:bookmarkStart w:id="641" w:name="_bookmark363"/>
      <w:bookmarkEnd w:id="641"/>
      <w:r>
        <w:t xml:space="preserve">24、 Javascript 作用链域? </w:t>
      </w:r>
    </w:p>
    <w:p>
      <w:pPr>
        <w:pStyle w:val="8"/>
        <w:spacing w:before="4"/>
        <w:rPr>
          <w:b/>
          <w:sz w:val="28"/>
        </w:rPr>
      </w:pPr>
    </w:p>
    <w:p>
      <w:pPr>
        <w:pStyle w:val="8"/>
        <w:spacing w:line="417" w:lineRule="auto"/>
        <w:ind w:left="300" w:right="1791" w:firstLine="419"/>
        <w:jc w:val="both"/>
      </w:pPr>
      <w:r>
        <w:rPr>
          <w:spacing w:val="-6"/>
        </w:rPr>
        <w:t>理解变量和函数的访问范围和生命周期，全局作用域与局部作用域的区别，</w:t>
      </w:r>
      <w:r>
        <w:rPr>
          <w:spacing w:val="-5"/>
        </w:rPr>
        <w:t xml:space="preserve">JavaScript </w:t>
      </w:r>
      <w:r>
        <w:rPr>
          <w:spacing w:val="-10"/>
        </w:rPr>
        <w:t>中没有块作用域，函数的嵌套形成不同层次的作用域，嵌套的层次形成链式形式，通过作用</w:t>
      </w:r>
      <w:r>
        <w:rPr>
          <w:spacing w:val="-5"/>
        </w:rPr>
        <w:t>域链查找属性的规则需要深入理解。</w:t>
      </w:r>
      <w:r>
        <w:t xml:space="preserve"> </w:t>
      </w:r>
    </w:p>
    <w:p>
      <w:pPr>
        <w:pStyle w:val="8"/>
        <w:spacing w:before="5"/>
        <w:rPr>
          <w:sz w:val="16"/>
        </w:rPr>
      </w:pPr>
    </w:p>
    <w:p>
      <w:pPr>
        <w:pStyle w:val="5"/>
        <w:spacing w:before="1"/>
        <w:ind w:left="300" w:firstLine="0"/>
        <w:jc w:val="both"/>
      </w:pPr>
      <w:bookmarkStart w:id="642" w:name="_bookmark364"/>
      <w:bookmarkEnd w:id="642"/>
      <w:r>
        <w:t>25、 谈谈 This 对象的理解。</w:t>
      </w:r>
      <w:r>
        <w:rPr>
          <w:w w:val="99"/>
        </w:rPr>
        <w:t xml:space="preserve"> </w:t>
      </w:r>
    </w:p>
    <w:p>
      <w:pPr>
        <w:pStyle w:val="8"/>
        <w:spacing w:before="4"/>
        <w:rPr>
          <w:b/>
          <w:sz w:val="28"/>
        </w:rPr>
      </w:pPr>
    </w:p>
    <w:p>
      <w:pPr>
        <w:pStyle w:val="8"/>
        <w:spacing w:line="417" w:lineRule="auto"/>
        <w:ind w:left="300" w:right="1685" w:firstLine="419"/>
        <w:jc w:val="both"/>
      </w:pPr>
      <w:r>
        <w:rPr>
          <w:spacing w:val="-6"/>
        </w:rPr>
        <w:t xml:space="preserve">理解不同形式的函数调用方式下的 </w:t>
      </w:r>
      <w:r>
        <w:t>this</w:t>
      </w:r>
      <w:r>
        <w:rPr>
          <w:spacing w:val="-22"/>
        </w:rPr>
        <w:t xml:space="preserve"> 指向，理解事件函数、定时函数中的 </w:t>
      </w:r>
      <w:r>
        <w:t>this</w:t>
      </w:r>
      <w:r>
        <w:rPr>
          <w:spacing w:val="-12"/>
        </w:rPr>
        <w:t xml:space="preserve"> 指向， </w:t>
      </w:r>
      <w:r>
        <w:rPr>
          <w:spacing w:val="-11"/>
        </w:rPr>
        <w:t xml:space="preserve">函数的调用形式决定了 </w:t>
      </w:r>
      <w:r>
        <w:t>this</w:t>
      </w:r>
      <w:r>
        <w:rPr>
          <w:spacing w:val="-13"/>
        </w:rPr>
        <w:t xml:space="preserve"> 的指向。</w:t>
      </w:r>
      <w:r>
        <w:t xml:space="preserve"> </w:t>
      </w:r>
    </w:p>
    <w:p>
      <w:pPr>
        <w:pStyle w:val="8"/>
        <w:spacing w:before="5"/>
        <w:rPr>
          <w:sz w:val="16"/>
        </w:rPr>
      </w:pPr>
    </w:p>
    <w:p>
      <w:pPr>
        <w:pStyle w:val="5"/>
        <w:ind w:left="300" w:firstLine="0"/>
        <w:jc w:val="both"/>
      </w:pPr>
      <w:bookmarkStart w:id="643" w:name="_bookmark365"/>
      <w:bookmarkEnd w:id="643"/>
      <w:r>
        <w:t>26、 eval 是做什么的？</w:t>
      </w:r>
      <w:r>
        <w:rPr>
          <w:w w:val="99"/>
        </w:rPr>
        <w:t xml:space="preserve"> </w:t>
      </w:r>
    </w:p>
    <w:p>
      <w:pPr>
        <w:pStyle w:val="8"/>
        <w:spacing w:before="9"/>
        <w:rPr>
          <w:b/>
          <w:sz w:val="26"/>
        </w:rPr>
      </w:pPr>
    </w:p>
    <w:p>
      <w:pPr>
        <w:pStyle w:val="8"/>
        <w:spacing w:line="321" w:lineRule="auto"/>
        <w:ind w:left="300" w:right="1791" w:firstLine="419"/>
      </w:pPr>
      <w:r>
        <w:rPr>
          <w:spacing w:val="-6"/>
        </w:rPr>
        <w:t xml:space="preserve">它的功能是把对应的字符串解析成 </w:t>
      </w:r>
      <w:r>
        <w:t>JS</w:t>
      </w:r>
      <w:r>
        <w:rPr>
          <w:spacing w:val="-12"/>
        </w:rPr>
        <w:t xml:space="preserve"> 代码并运行；应该避免使用 </w:t>
      </w:r>
      <w:r>
        <w:rPr>
          <w:spacing w:val="-5"/>
        </w:rPr>
        <w:t>eval</w:t>
      </w:r>
      <w:r>
        <w:rPr>
          <w:spacing w:val="-6"/>
        </w:rPr>
        <w:t>，不安全，非常</w:t>
      </w:r>
      <w:r>
        <w:rPr>
          <w:spacing w:val="-5"/>
        </w:rPr>
        <w:t>耗性能</w:t>
      </w:r>
      <w:r>
        <w:t>（2</w:t>
      </w:r>
      <w:r>
        <w:rPr>
          <w:spacing w:val="-13"/>
        </w:rPr>
        <w:t xml:space="preserve"> 个步骤，一次解析成 </w:t>
      </w:r>
      <w:r>
        <w:t>js</w:t>
      </w:r>
      <w:r>
        <w:rPr>
          <w:spacing w:val="-10"/>
        </w:rPr>
        <w:t xml:space="preserve"> 语句，一次执行</w:t>
      </w:r>
      <w:r>
        <w:t xml:space="preserve">） </w:t>
      </w:r>
    </w:p>
    <w:p>
      <w:pPr>
        <w:spacing w:after="0" w:line="321" w:lineRule="auto"/>
        <w:sectPr>
          <w:pgSz w:w="11910" w:h="16840"/>
          <w:pgMar w:top="1440" w:right="0" w:bottom="280" w:left="1500" w:header="720" w:footer="720" w:gutter="0"/>
        </w:sectPr>
      </w:pPr>
    </w:p>
    <w:p>
      <w:pPr>
        <w:pStyle w:val="8"/>
        <w:rPr>
          <w:sz w:val="20"/>
        </w:rPr>
      </w:pPr>
    </w:p>
    <w:p>
      <w:pPr>
        <w:pStyle w:val="8"/>
        <w:spacing w:before="2"/>
        <w:rPr>
          <w:sz w:val="23"/>
        </w:rPr>
      </w:pPr>
    </w:p>
    <w:p>
      <w:pPr>
        <w:pStyle w:val="5"/>
        <w:spacing w:before="66"/>
        <w:ind w:left="300" w:firstLine="0"/>
        <w:jc w:val="both"/>
      </w:pPr>
      <w:bookmarkStart w:id="644" w:name="_bookmark366"/>
      <w:bookmarkEnd w:id="644"/>
      <w:r>
        <w:t>27、 关于事件，IE 与火狐的事件机制有什么区别？ 如何阻止冒泡？</w:t>
      </w:r>
      <w:r>
        <w:rPr>
          <w:w w:val="99"/>
        </w:rPr>
        <w:t xml:space="preserve"> </w:t>
      </w:r>
    </w:p>
    <w:p>
      <w:pPr>
        <w:pStyle w:val="8"/>
        <w:spacing w:before="5"/>
        <w:rPr>
          <w:b/>
          <w:sz w:val="28"/>
        </w:rPr>
      </w:pPr>
    </w:p>
    <w:p>
      <w:pPr>
        <w:pStyle w:val="8"/>
        <w:spacing w:line="417" w:lineRule="auto"/>
        <w:ind w:left="300" w:right="1791"/>
        <w:jc w:val="both"/>
      </w:pPr>
      <w:r>
        <w:t>[1]</w:t>
      </w:r>
      <w:r>
        <w:rPr>
          <w:spacing w:val="5"/>
        </w:rPr>
        <w:t xml:space="preserve">.在 </w:t>
      </w:r>
      <w:r>
        <w:t>IE</w:t>
      </w:r>
      <w:r>
        <w:rPr>
          <w:spacing w:val="-3"/>
        </w:rPr>
        <w:t xml:space="preserve"> 中,事件对象是作为一个全局变量来保存和维护的.所有的浏览器事件,不管是用</w:t>
      </w:r>
      <w:r>
        <w:rPr>
          <w:spacing w:val="13"/>
        </w:rPr>
        <w:t xml:space="preserve">户触发的，还是其他事件, 都会更新 </w:t>
      </w:r>
      <w:r>
        <w:t>window.event</w:t>
      </w:r>
      <w:r>
        <w:rPr>
          <w:spacing w:val="5"/>
        </w:rPr>
        <w:t xml:space="preserve"> 对象. 所以在代码中， 只要调用window.event</w:t>
      </w:r>
      <w:r>
        <w:rPr>
          <w:spacing w:val="-8"/>
        </w:rPr>
        <w:t xml:space="preserve"> 就可以获取事件对象， 再 </w:t>
      </w:r>
      <w:r>
        <w:t>event.srcElement</w:t>
      </w:r>
      <w:r>
        <w:rPr>
          <w:spacing w:val="-7"/>
        </w:rPr>
        <w:t xml:space="preserve"> 就可以取得触发事件的元素进</w:t>
      </w:r>
      <w:r>
        <w:rPr>
          <w:spacing w:val="-5"/>
        </w:rPr>
        <w:t>行进一步处理.</w:t>
      </w:r>
      <w:r>
        <w:rPr>
          <w:spacing w:val="-3"/>
        </w:rPr>
        <w:t xml:space="preserve"> </w:t>
      </w:r>
      <w:r>
        <w:t xml:space="preserve"> </w:t>
      </w:r>
    </w:p>
    <w:p>
      <w:pPr>
        <w:pStyle w:val="8"/>
        <w:spacing w:line="417" w:lineRule="auto"/>
        <w:ind w:left="300" w:right="1793"/>
        <w:jc w:val="both"/>
      </w:pPr>
      <w:r>
        <w:t>[2]</w:t>
      </w:r>
      <w:r>
        <w:rPr>
          <w:spacing w:val="-13"/>
        </w:rPr>
        <w:t xml:space="preserve">.在 </w:t>
      </w:r>
      <w:r>
        <w:t>FireFox</w:t>
      </w:r>
      <w:r>
        <w:rPr>
          <w:spacing w:val="-24"/>
        </w:rPr>
        <w:t xml:space="preserve"> 中，事件对象却不是全局对象，一般情况下，是现场发生，现场使用，</w:t>
      </w:r>
      <w:r>
        <w:rPr>
          <w:spacing w:val="-11"/>
        </w:rPr>
        <w:t xml:space="preserve">FireFox </w:t>
      </w:r>
      <w:r>
        <w:rPr>
          <w:spacing w:val="-3"/>
        </w:rPr>
        <w:t>把事件对象自动传给事件处理程序.</w:t>
      </w:r>
      <w:r>
        <w:t xml:space="preserve"> </w:t>
      </w:r>
    </w:p>
    <w:p>
      <w:pPr>
        <w:pStyle w:val="8"/>
        <w:spacing w:line="417" w:lineRule="auto"/>
        <w:ind w:left="300" w:right="1793"/>
        <w:jc w:val="both"/>
      </w:pPr>
      <w:r>
        <w:t xml:space="preserve">关于事件的兼容性处理要熟练掌握，事件对象具体哪些属性存在兼容性问题，IE 与标准事件模型事件冒泡与事件捕获的支持要理解 </w:t>
      </w:r>
    </w:p>
    <w:p>
      <w:pPr>
        <w:pStyle w:val="8"/>
        <w:spacing w:before="4"/>
        <w:rPr>
          <w:sz w:val="16"/>
        </w:rPr>
      </w:pPr>
    </w:p>
    <w:p>
      <w:pPr>
        <w:pStyle w:val="5"/>
        <w:ind w:left="300" w:firstLine="0"/>
        <w:jc w:val="both"/>
      </w:pPr>
      <w:bookmarkStart w:id="645" w:name="_bookmark367"/>
      <w:bookmarkEnd w:id="645"/>
      <w:r>
        <w:t>28、 什么是闭包（closure），为什么要用它？</w:t>
      </w:r>
      <w:r>
        <w:rPr>
          <w:w w:val="99"/>
        </w:rPr>
        <w:t xml:space="preserve"> </w:t>
      </w:r>
    </w:p>
    <w:p>
      <w:pPr>
        <w:pStyle w:val="8"/>
        <w:spacing w:before="2"/>
        <w:rPr>
          <w:b/>
          <w:sz w:val="28"/>
        </w:rPr>
      </w:pPr>
    </w:p>
    <w:p>
      <w:pPr>
        <w:pStyle w:val="8"/>
        <w:spacing w:line="417" w:lineRule="auto"/>
        <w:ind w:left="300" w:right="3063"/>
      </w:pPr>
      <w:r>
        <w:rPr>
          <w:spacing w:val="-3"/>
        </w:rPr>
        <w:t>简单的理解是函数的嵌套形成闭包，闭包包括函数本身已经它的外部作用域使用闭包可以形成独立的空间，延长变量的生命周期，报存中间状态值</w:t>
      </w:r>
      <w:r>
        <w:t xml:space="preserve"> </w:t>
      </w:r>
    </w:p>
    <w:p>
      <w:pPr>
        <w:pStyle w:val="8"/>
        <w:spacing w:before="8"/>
      </w:pPr>
    </w:p>
    <w:p>
      <w:pPr>
        <w:spacing w:before="1"/>
        <w:ind w:left="300" w:right="0" w:firstLine="0"/>
        <w:jc w:val="left"/>
        <w:rPr>
          <w:b/>
          <w:sz w:val="24"/>
        </w:rPr>
      </w:pPr>
      <w:bookmarkStart w:id="646" w:name="_bookmark368"/>
      <w:bookmarkEnd w:id="646"/>
      <w:r>
        <w:rPr>
          <w:rFonts w:ascii="Calibri Light" w:eastAsia="Calibri Light"/>
          <w:b w:val="0"/>
          <w:sz w:val="24"/>
        </w:rPr>
        <w:t>29</w:t>
      </w:r>
      <w:r>
        <w:rPr>
          <w:b/>
          <w:sz w:val="24"/>
        </w:rPr>
        <w:t>、</w:t>
      </w:r>
      <w:r>
        <w:rPr>
          <w:rFonts w:ascii="Calibri Light" w:eastAsia="Calibri Light"/>
          <w:b w:val="0"/>
          <w:sz w:val="24"/>
        </w:rPr>
        <w:t xml:space="preserve">javascript </w:t>
      </w:r>
      <w:r>
        <w:rPr>
          <w:b/>
          <w:sz w:val="24"/>
        </w:rPr>
        <w:t>代码中的</w:t>
      </w:r>
      <w:r>
        <w:rPr>
          <w:rFonts w:ascii="Calibri Light" w:eastAsia="Calibri Light"/>
          <w:b w:val="0"/>
          <w:sz w:val="24"/>
        </w:rPr>
        <w:t>"use strict";</w:t>
      </w:r>
      <w:r>
        <w:rPr>
          <w:b/>
          <w:sz w:val="24"/>
        </w:rPr>
        <w:t xml:space="preserve">是什么意思 </w:t>
      </w:r>
      <w:r>
        <w:rPr>
          <w:rFonts w:ascii="Calibri Light" w:eastAsia="Calibri Light"/>
          <w:b w:val="0"/>
          <w:sz w:val="24"/>
        </w:rPr>
        <w:t xml:space="preserve">? </w:t>
      </w:r>
      <w:r>
        <w:rPr>
          <w:b/>
          <w:sz w:val="24"/>
        </w:rPr>
        <w:t>使用它区别是什么？</w:t>
      </w:r>
    </w:p>
    <w:p>
      <w:pPr>
        <w:pStyle w:val="8"/>
        <w:spacing w:before="1"/>
        <w:rPr>
          <w:b/>
          <w:sz w:val="37"/>
        </w:rPr>
      </w:pPr>
    </w:p>
    <w:p>
      <w:pPr>
        <w:pStyle w:val="8"/>
        <w:spacing w:before="1"/>
        <w:ind w:left="300"/>
      </w:pPr>
      <w:r>
        <w:t xml:space="preserve">意思是使用严格模式，使用严格模式，一些不规范的语法将不再支持 </w:t>
      </w:r>
    </w:p>
    <w:p>
      <w:pPr>
        <w:pStyle w:val="8"/>
        <w:rPr>
          <w:sz w:val="20"/>
        </w:rPr>
      </w:pPr>
    </w:p>
    <w:p>
      <w:pPr>
        <w:pStyle w:val="8"/>
        <w:spacing w:before="1"/>
        <w:rPr>
          <w:sz w:val="17"/>
        </w:rPr>
      </w:pPr>
    </w:p>
    <w:p>
      <w:pPr>
        <w:pStyle w:val="5"/>
        <w:spacing w:before="1"/>
        <w:ind w:left="300" w:firstLine="0"/>
      </w:pPr>
      <w:bookmarkStart w:id="647" w:name="_bookmark369"/>
      <w:bookmarkEnd w:id="647"/>
      <w:r>
        <w:rPr>
          <w:rFonts w:ascii="Calibri Light" w:eastAsia="Calibri Light"/>
          <w:b w:val="0"/>
        </w:rPr>
        <w:t>30</w:t>
      </w:r>
      <w:r>
        <w:t>、如何判断一个对象是否属于某个类？</w:t>
      </w:r>
    </w:p>
    <w:p>
      <w:pPr>
        <w:pStyle w:val="8"/>
        <w:spacing w:before="1"/>
        <w:rPr>
          <w:b/>
          <w:sz w:val="37"/>
        </w:rPr>
      </w:pPr>
    </w:p>
    <w:p>
      <w:pPr>
        <w:pStyle w:val="8"/>
        <w:spacing w:before="1"/>
        <w:ind w:left="300"/>
      </w:pPr>
      <w:r>
        <w:t xml:space="preserve">Instanceof constructor </w:t>
      </w:r>
    </w:p>
    <w:p>
      <w:pPr>
        <w:pStyle w:val="8"/>
        <w:rPr>
          <w:sz w:val="20"/>
        </w:rPr>
      </w:pPr>
    </w:p>
    <w:p>
      <w:pPr>
        <w:pStyle w:val="8"/>
        <w:spacing w:before="2"/>
        <w:rPr>
          <w:sz w:val="17"/>
        </w:rPr>
      </w:pPr>
    </w:p>
    <w:p>
      <w:pPr>
        <w:spacing w:before="0"/>
        <w:ind w:left="300" w:right="0" w:firstLine="0"/>
        <w:jc w:val="left"/>
        <w:rPr>
          <w:rFonts w:ascii="Calibri Light" w:eastAsia="Calibri Light"/>
          <w:b w:val="0"/>
          <w:sz w:val="24"/>
        </w:rPr>
      </w:pPr>
      <w:bookmarkStart w:id="648" w:name="_bookmark370"/>
      <w:bookmarkEnd w:id="648"/>
      <w:r>
        <w:rPr>
          <w:rFonts w:ascii="Calibri Light" w:eastAsia="Calibri Light"/>
          <w:b w:val="0"/>
          <w:sz w:val="24"/>
        </w:rPr>
        <w:t>31</w:t>
      </w:r>
      <w:r>
        <w:rPr>
          <w:b/>
          <w:sz w:val="24"/>
        </w:rPr>
        <w:t>、</w:t>
      </w:r>
      <w:r>
        <w:rPr>
          <w:rFonts w:ascii="Calibri Light" w:eastAsia="Calibri Light"/>
          <w:b w:val="0"/>
          <w:sz w:val="24"/>
        </w:rPr>
        <w:t xml:space="preserve">new </w:t>
      </w:r>
      <w:r>
        <w:rPr>
          <w:b/>
          <w:sz w:val="24"/>
        </w:rPr>
        <w:t>操作符具体干了什么呢</w:t>
      </w:r>
      <w:r>
        <w:rPr>
          <w:rFonts w:ascii="Calibri Light" w:eastAsia="Calibri Light"/>
          <w:b w:val="0"/>
          <w:sz w:val="24"/>
        </w:rPr>
        <w:t>?</w:t>
      </w:r>
    </w:p>
    <w:p>
      <w:pPr>
        <w:pStyle w:val="8"/>
        <w:rPr>
          <w:rFonts w:ascii="Calibri Light"/>
          <w:b w:val="0"/>
          <w:sz w:val="26"/>
        </w:rPr>
      </w:pPr>
    </w:p>
    <w:p>
      <w:pPr>
        <w:pStyle w:val="8"/>
        <w:spacing w:before="159"/>
        <w:ind w:left="406"/>
      </w:pPr>
      <w:r>
        <w:t xml:space="preserve">1、创建一个空对象，并且 this 变量引用该对象，同时还继承了该函数的原型。 </w:t>
      </w:r>
    </w:p>
    <w:p>
      <w:pPr>
        <w:pStyle w:val="8"/>
        <w:spacing w:before="7"/>
        <w:rPr>
          <w:sz w:val="15"/>
        </w:rPr>
      </w:pPr>
    </w:p>
    <w:p>
      <w:pPr>
        <w:pStyle w:val="8"/>
        <w:ind w:left="300"/>
      </w:pPr>
      <w:r>
        <w:rPr>
          <w:w w:val="100"/>
        </w:rPr>
        <w:t xml:space="preserve">  </w:t>
      </w:r>
      <w:r>
        <w:t xml:space="preserve">2、属性和方法被加入到 this 引用的对象中。 </w:t>
      </w:r>
    </w:p>
    <w:p>
      <w:pPr>
        <w:pStyle w:val="8"/>
        <w:spacing w:before="6"/>
        <w:rPr>
          <w:sz w:val="15"/>
        </w:rPr>
      </w:pPr>
    </w:p>
    <w:p>
      <w:pPr>
        <w:pStyle w:val="8"/>
        <w:spacing w:before="1"/>
        <w:ind w:left="300"/>
      </w:pPr>
      <w:r>
        <w:rPr>
          <w:w w:val="100"/>
        </w:rPr>
        <w:t xml:space="preserve">  </w:t>
      </w:r>
      <w:r>
        <w:t xml:space="preserve">3、新创建的对象由 this 所引用，并且最后隐式的返回 this 。 </w:t>
      </w:r>
    </w:p>
    <w:p>
      <w:pPr>
        <w:pStyle w:val="8"/>
        <w:rPr>
          <w:sz w:val="20"/>
        </w:rPr>
      </w:pPr>
    </w:p>
    <w:p>
      <w:pPr>
        <w:pStyle w:val="8"/>
        <w:spacing w:before="1"/>
        <w:rPr>
          <w:sz w:val="17"/>
        </w:rPr>
      </w:pPr>
    </w:p>
    <w:p>
      <w:pPr>
        <w:spacing w:before="1"/>
        <w:ind w:left="300" w:right="0" w:firstLine="0"/>
        <w:jc w:val="left"/>
        <w:rPr>
          <w:b/>
          <w:sz w:val="24"/>
        </w:rPr>
      </w:pPr>
      <w:bookmarkStart w:id="649" w:name="_bookmark371"/>
      <w:bookmarkEnd w:id="649"/>
      <w:r>
        <w:rPr>
          <w:rFonts w:ascii="Calibri Light" w:eastAsia="Calibri Light"/>
          <w:b w:val="0"/>
          <w:sz w:val="24"/>
        </w:rPr>
        <w:t>32</w:t>
      </w:r>
      <w:r>
        <w:rPr>
          <w:b/>
          <w:sz w:val="24"/>
        </w:rPr>
        <w:t xml:space="preserve">、用原生 </w:t>
      </w:r>
      <w:r>
        <w:rPr>
          <w:rFonts w:ascii="Calibri Light" w:eastAsia="Calibri Light"/>
          <w:b w:val="0"/>
          <w:sz w:val="24"/>
        </w:rPr>
        <w:t xml:space="preserve">JavaScript </w:t>
      </w:r>
      <w:r>
        <w:rPr>
          <w:b/>
          <w:sz w:val="24"/>
        </w:rPr>
        <w:t>的实现过什么功能吗？</w:t>
      </w:r>
    </w:p>
    <w:p>
      <w:pPr>
        <w:pStyle w:val="8"/>
        <w:spacing w:before="2"/>
        <w:rPr>
          <w:b/>
          <w:sz w:val="37"/>
        </w:rPr>
      </w:pPr>
    </w:p>
    <w:p>
      <w:pPr>
        <w:pStyle w:val="8"/>
        <w:ind w:left="300"/>
      </w:pPr>
      <w:r>
        <w:t xml:space="preserve">主要考察原生 js 的实践经验 </w:t>
      </w:r>
    </w:p>
    <w:p>
      <w:pPr>
        <w:spacing w:after="0"/>
        <w:sectPr>
          <w:pgSz w:w="11910" w:h="16840"/>
          <w:pgMar w:top="1580" w:right="0" w:bottom="280" w:left="1500" w:header="720" w:footer="720" w:gutter="0"/>
        </w:sectPr>
      </w:pPr>
    </w:p>
    <w:p>
      <w:pPr>
        <w:spacing w:before="39" w:line="422" w:lineRule="auto"/>
        <w:ind w:left="300" w:right="1806" w:firstLine="0"/>
        <w:jc w:val="left"/>
        <w:rPr>
          <w:b/>
          <w:sz w:val="24"/>
        </w:rPr>
      </w:pPr>
      <w:bookmarkStart w:id="650" w:name="_bookmark372"/>
      <w:bookmarkEnd w:id="650"/>
      <w:r>
        <w:rPr>
          <w:rFonts w:ascii="Calibri Light" w:eastAsia="Calibri Light"/>
          <w:b w:val="0"/>
          <w:sz w:val="24"/>
        </w:rPr>
        <w:t>33</w:t>
      </w:r>
      <w:r>
        <w:rPr>
          <w:b/>
          <w:sz w:val="24"/>
        </w:rPr>
        <w:t>、</w:t>
      </w:r>
      <w:r>
        <w:rPr>
          <w:rFonts w:ascii="Calibri Light" w:eastAsia="Calibri Light"/>
          <w:b w:val="0"/>
          <w:sz w:val="24"/>
        </w:rPr>
        <w:t xml:space="preserve">Javascript </w:t>
      </w:r>
      <w:r>
        <w:rPr>
          <w:b/>
          <w:sz w:val="24"/>
        </w:rPr>
        <w:t>中，有一个函数，执行时对象查找时，永远不会去查找原型，这个函数是？</w:t>
      </w:r>
    </w:p>
    <w:p>
      <w:pPr>
        <w:pStyle w:val="8"/>
        <w:spacing w:before="6"/>
        <w:rPr>
          <w:b/>
          <w:sz w:val="19"/>
        </w:rPr>
      </w:pPr>
    </w:p>
    <w:p>
      <w:pPr>
        <w:pStyle w:val="8"/>
        <w:ind w:left="300"/>
        <w:rPr>
          <w:rFonts w:ascii="Calibri"/>
        </w:rPr>
      </w:pPr>
      <w:bookmarkStart w:id="651" w:name="_bookmark373"/>
      <w:bookmarkEnd w:id="651"/>
      <w:r>
        <w:rPr>
          <w:rFonts w:ascii="Calibri"/>
        </w:rPr>
        <w:t>HasOwnProperty</w:t>
      </w:r>
    </w:p>
    <w:p>
      <w:pPr>
        <w:pStyle w:val="8"/>
        <w:rPr>
          <w:rFonts w:ascii="Calibri"/>
          <w:sz w:val="20"/>
        </w:rPr>
      </w:pPr>
    </w:p>
    <w:p>
      <w:pPr>
        <w:pStyle w:val="8"/>
        <w:spacing w:before="5"/>
        <w:rPr>
          <w:rFonts w:ascii="Calibri"/>
          <w:sz w:val="19"/>
        </w:rPr>
      </w:pPr>
    </w:p>
    <w:p>
      <w:pPr>
        <w:spacing w:before="0"/>
        <w:ind w:left="300" w:right="0" w:firstLine="0"/>
        <w:jc w:val="left"/>
        <w:rPr>
          <w:b/>
          <w:sz w:val="24"/>
        </w:rPr>
      </w:pPr>
      <w:bookmarkStart w:id="652" w:name="_bookmark374"/>
      <w:bookmarkEnd w:id="652"/>
      <w:r>
        <w:rPr>
          <w:rFonts w:ascii="Calibri Light" w:eastAsia="Calibri Light"/>
          <w:b w:val="0"/>
          <w:sz w:val="24"/>
        </w:rPr>
        <w:t>34</w:t>
      </w:r>
      <w:r>
        <w:rPr>
          <w:b/>
          <w:sz w:val="24"/>
        </w:rPr>
        <w:t xml:space="preserve">、对 </w:t>
      </w:r>
      <w:r>
        <w:rPr>
          <w:rFonts w:ascii="Calibri Light" w:eastAsia="Calibri Light"/>
          <w:b w:val="0"/>
          <w:sz w:val="24"/>
        </w:rPr>
        <w:t xml:space="preserve">JSON </w:t>
      </w:r>
      <w:r>
        <w:rPr>
          <w:b/>
          <w:sz w:val="24"/>
        </w:rPr>
        <w:t>的了解？</w:t>
      </w:r>
    </w:p>
    <w:p>
      <w:pPr>
        <w:pStyle w:val="8"/>
        <w:spacing w:before="2"/>
        <w:rPr>
          <w:b/>
          <w:sz w:val="37"/>
        </w:rPr>
      </w:pPr>
    </w:p>
    <w:p>
      <w:pPr>
        <w:pStyle w:val="8"/>
        <w:ind w:left="300"/>
      </w:pPr>
      <w:r>
        <w:t xml:space="preserve">轻量级数据交互格式，可以形成复杂的嵌套格式，解析非常方便 </w:t>
      </w:r>
    </w:p>
    <w:p>
      <w:pPr>
        <w:pStyle w:val="8"/>
        <w:rPr>
          <w:sz w:val="20"/>
        </w:rPr>
      </w:pPr>
    </w:p>
    <w:p>
      <w:pPr>
        <w:pStyle w:val="8"/>
        <w:spacing w:before="2"/>
        <w:rPr>
          <w:sz w:val="17"/>
        </w:rPr>
      </w:pPr>
    </w:p>
    <w:p>
      <w:pPr>
        <w:spacing w:before="1"/>
        <w:ind w:left="300" w:right="0" w:firstLine="0"/>
        <w:jc w:val="left"/>
        <w:rPr>
          <w:b/>
          <w:sz w:val="24"/>
        </w:rPr>
      </w:pPr>
      <w:bookmarkStart w:id="653" w:name="_bookmark375"/>
      <w:bookmarkEnd w:id="653"/>
      <w:r>
        <w:rPr>
          <w:rFonts w:ascii="Calibri Light" w:eastAsia="Calibri Light"/>
          <w:b w:val="0"/>
          <w:sz w:val="24"/>
        </w:rPr>
        <w:t>35</w:t>
      </w:r>
      <w:r>
        <w:rPr>
          <w:b/>
          <w:sz w:val="24"/>
        </w:rPr>
        <w:t>、</w:t>
      </w:r>
      <w:r>
        <w:rPr>
          <w:rFonts w:ascii="Calibri Light" w:eastAsia="Calibri Light"/>
          <w:b w:val="0"/>
          <w:sz w:val="24"/>
        </w:rPr>
        <w:t xml:space="preserve">js </w:t>
      </w:r>
      <w:r>
        <w:rPr>
          <w:b/>
          <w:sz w:val="24"/>
        </w:rPr>
        <w:t>延迟加载的方式有哪些？</w:t>
      </w:r>
    </w:p>
    <w:p>
      <w:pPr>
        <w:pStyle w:val="8"/>
        <w:spacing w:before="1"/>
        <w:rPr>
          <w:b/>
          <w:sz w:val="37"/>
        </w:rPr>
      </w:pPr>
    </w:p>
    <w:p>
      <w:pPr>
        <w:pStyle w:val="8"/>
        <w:spacing w:before="1" w:line="417" w:lineRule="auto"/>
        <w:ind w:left="300" w:right="2019"/>
      </w:pPr>
      <w:r>
        <w:rPr>
          <w:spacing w:val="-1"/>
        </w:rPr>
        <w:t>方案一：&lt;</w:t>
      </w:r>
      <w:r>
        <w:t>script</w:t>
      </w:r>
      <w:r>
        <w:rPr>
          <w:spacing w:val="-13"/>
        </w:rPr>
        <w:t xml:space="preserve">&gt;标签的 </w:t>
      </w:r>
      <w:r>
        <w:t>async="async</w:t>
      </w:r>
      <w:r>
        <w:rPr>
          <w:spacing w:val="-1"/>
        </w:rPr>
        <w:t>"属性</w:t>
      </w:r>
      <w:r>
        <w:t>（</w:t>
      </w:r>
      <w:r>
        <w:rPr>
          <w:spacing w:val="-2"/>
        </w:rPr>
        <w:t>详细参见：</w:t>
      </w:r>
      <w:r>
        <w:t>script</w:t>
      </w:r>
      <w:r>
        <w:rPr>
          <w:spacing w:val="-22"/>
        </w:rPr>
        <w:t xml:space="preserve"> 标签的 </w:t>
      </w:r>
      <w:r>
        <w:t>async</w:t>
      </w:r>
      <w:r>
        <w:rPr>
          <w:spacing w:val="-18"/>
        </w:rPr>
        <w:t xml:space="preserve"> 属性</w:t>
      </w:r>
      <w:r>
        <w:rPr>
          <w:spacing w:val="-3"/>
        </w:rPr>
        <w:t xml:space="preserve">） </w:t>
      </w:r>
      <w:r>
        <w:rPr>
          <w:spacing w:val="-1"/>
        </w:rPr>
        <w:t>方案二：&lt;</w:t>
      </w:r>
      <w:r>
        <w:t>script</w:t>
      </w:r>
      <w:r>
        <w:rPr>
          <w:spacing w:val="-14"/>
        </w:rPr>
        <w:t xml:space="preserve">&gt;标签的 </w:t>
      </w:r>
      <w:r>
        <w:t>defer="defer</w:t>
      </w:r>
      <w:r>
        <w:rPr>
          <w:spacing w:val="-1"/>
        </w:rPr>
        <w:t>"属性</w:t>
      </w:r>
      <w:r>
        <w:t xml:space="preserve"> </w:t>
      </w:r>
    </w:p>
    <w:p>
      <w:pPr>
        <w:pStyle w:val="8"/>
        <w:spacing w:line="269" w:lineRule="exact"/>
        <w:ind w:left="300"/>
      </w:pPr>
      <w:r>
        <w:t xml:space="preserve">方案三：动态创建&lt;script&gt;标签 </w:t>
      </w:r>
    </w:p>
    <w:p>
      <w:pPr>
        <w:pStyle w:val="8"/>
        <w:spacing w:before="6"/>
        <w:rPr>
          <w:sz w:val="15"/>
        </w:rPr>
      </w:pPr>
    </w:p>
    <w:p>
      <w:pPr>
        <w:pStyle w:val="8"/>
        <w:ind w:left="300"/>
      </w:pPr>
      <w:r>
        <w:t>方案四：AJAX eval（使用 AJAX 得到脚本内容，然后通过 eval_r(xmlhttp.responseText)</w:t>
      </w:r>
    </w:p>
    <w:p>
      <w:pPr>
        <w:pStyle w:val="8"/>
        <w:spacing w:before="7"/>
        <w:rPr>
          <w:sz w:val="15"/>
        </w:rPr>
      </w:pPr>
    </w:p>
    <w:p>
      <w:pPr>
        <w:pStyle w:val="8"/>
        <w:ind w:left="300"/>
      </w:pPr>
      <w:r>
        <w:t xml:space="preserve">来运行脚本） </w:t>
      </w:r>
    </w:p>
    <w:p>
      <w:pPr>
        <w:pStyle w:val="8"/>
        <w:spacing w:before="7"/>
        <w:rPr>
          <w:sz w:val="15"/>
        </w:rPr>
      </w:pPr>
    </w:p>
    <w:p>
      <w:pPr>
        <w:pStyle w:val="8"/>
        <w:ind w:left="300"/>
      </w:pPr>
      <w:r>
        <w:t xml:space="preserve">方案五：iframe 方式 </w:t>
      </w:r>
    </w:p>
    <w:p>
      <w:pPr>
        <w:pStyle w:val="8"/>
        <w:rPr>
          <w:sz w:val="20"/>
        </w:rPr>
      </w:pPr>
    </w:p>
    <w:p>
      <w:pPr>
        <w:pStyle w:val="8"/>
        <w:spacing w:before="2"/>
        <w:rPr>
          <w:sz w:val="17"/>
        </w:rPr>
      </w:pPr>
    </w:p>
    <w:p>
      <w:pPr>
        <w:pStyle w:val="5"/>
        <w:ind w:left="300" w:firstLine="0"/>
      </w:pPr>
      <w:bookmarkStart w:id="654" w:name="_bookmark376"/>
      <w:bookmarkEnd w:id="654"/>
      <w:r>
        <w:rPr>
          <w:rFonts w:ascii="Calibri Light" w:eastAsia="Calibri Light"/>
          <w:b w:val="0"/>
        </w:rPr>
        <w:t>36</w:t>
      </w:r>
      <w:r>
        <w:t>、模块化开发怎么做？</w:t>
      </w:r>
    </w:p>
    <w:p>
      <w:pPr>
        <w:pStyle w:val="8"/>
        <w:spacing w:before="2"/>
        <w:rPr>
          <w:b/>
          <w:sz w:val="37"/>
        </w:rPr>
      </w:pPr>
    </w:p>
    <w:p>
      <w:pPr>
        <w:pStyle w:val="8"/>
        <w:ind w:left="300"/>
      </w:pPr>
      <w:r>
        <w:t>理解模块化开发模式：浏览器端 requirejs，seajs；服务器端 nodejs；ES6 模块化；fis、</w:t>
      </w:r>
    </w:p>
    <w:p>
      <w:pPr>
        <w:pStyle w:val="8"/>
        <w:spacing w:before="7"/>
        <w:rPr>
          <w:sz w:val="15"/>
        </w:rPr>
      </w:pPr>
    </w:p>
    <w:p>
      <w:pPr>
        <w:pStyle w:val="8"/>
        <w:ind w:left="300"/>
      </w:pPr>
      <w:r>
        <w:t xml:space="preserve">webpack 等前端整体模块化解决方案；grunt、gulp 等前端工作流的使用 </w:t>
      </w:r>
    </w:p>
    <w:p>
      <w:pPr>
        <w:pStyle w:val="8"/>
        <w:rPr>
          <w:sz w:val="20"/>
        </w:rPr>
      </w:pPr>
    </w:p>
    <w:p>
      <w:pPr>
        <w:pStyle w:val="8"/>
        <w:spacing w:before="2"/>
        <w:rPr>
          <w:sz w:val="17"/>
        </w:rPr>
      </w:pPr>
    </w:p>
    <w:p>
      <w:pPr>
        <w:pStyle w:val="6"/>
        <w:spacing w:line="424" w:lineRule="auto"/>
        <w:ind w:left="300" w:right="1673"/>
        <w:rPr>
          <w:rFonts w:hint="eastAsia" w:ascii="宋体" w:eastAsia="宋体"/>
          <w:b/>
        </w:rPr>
      </w:pPr>
      <w:bookmarkStart w:id="655" w:name="_bookmark377"/>
      <w:bookmarkEnd w:id="655"/>
      <w:r>
        <w:rPr>
          <w:b w:val="0"/>
        </w:rPr>
        <w:t>37</w:t>
      </w:r>
      <w:r>
        <w:rPr>
          <w:rFonts w:hint="eastAsia" w:ascii="宋体" w:eastAsia="宋体"/>
          <w:b/>
          <w:spacing w:val="-15"/>
        </w:rPr>
        <w:t>、</w:t>
      </w:r>
      <w:r>
        <w:rPr>
          <w:b w:val="0"/>
          <w:spacing w:val="-4"/>
        </w:rPr>
        <w:t>AMD</w:t>
      </w:r>
      <w:r>
        <w:rPr>
          <w:rFonts w:hint="eastAsia" w:ascii="宋体" w:eastAsia="宋体"/>
          <w:b/>
          <w:spacing w:val="-4"/>
        </w:rPr>
        <w:t>（</w:t>
      </w:r>
      <w:r>
        <w:rPr>
          <w:b w:val="0"/>
          <w:spacing w:val="-4"/>
        </w:rPr>
        <w:t>Modules/Asynchronous-Definition</w:t>
      </w:r>
      <w:r>
        <w:rPr>
          <w:rFonts w:hint="eastAsia" w:ascii="宋体" w:eastAsia="宋体"/>
          <w:b/>
          <w:spacing w:val="-4"/>
        </w:rPr>
        <w:t>）</w:t>
      </w:r>
      <w:r>
        <w:rPr>
          <w:rFonts w:hint="eastAsia" w:ascii="宋体" w:eastAsia="宋体"/>
          <w:b/>
          <w:spacing w:val="-14"/>
        </w:rPr>
        <w:t>、</w:t>
      </w:r>
      <w:r>
        <w:rPr>
          <w:b w:val="0"/>
          <w:spacing w:val="-4"/>
        </w:rPr>
        <w:t>CMD</w:t>
      </w:r>
      <w:r>
        <w:rPr>
          <w:rFonts w:hint="eastAsia" w:ascii="宋体" w:eastAsia="宋体"/>
          <w:b/>
          <w:spacing w:val="-4"/>
        </w:rPr>
        <w:t>（</w:t>
      </w:r>
      <w:r>
        <w:rPr>
          <w:b w:val="0"/>
          <w:spacing w:val="-4"/>
        </w:rPr>
        <w:t xml:space="preserve">Common </w:t>
      </w:r>
      <w:r>
        <w:rPr>
          <w:b w:val="0"/>
          <w:spacing w:val="-3"/>
        </w:rPr>
        <w:t>Module Definition</w:t>
      </w:r>
      <w:r>
        <w:rPr>
          <w:rFonts w:hint="eastAsia" w:ascii="宋体" w:eastAsia="宋体"/>
          <w:b/>
          <w:spacing w:val="-3"/>
        </w:rPr>
        <w:t xml:space="preserve">） </w:t>
      </w:r>
      <w:r>
        <w:rPr>
          <w:rFonts w:hint="eastAsia" w:ascii="宋体" w:eastAsia="宋体"/>
          <w:b/>
        </w:rPr>
        <w:t>规范区别？</w:t>
      </w:r>
    </w:p>
    <w:p>
      <w:pPr>
        <w:pStyle w:val="8"/>
        <w:spacing w:before="5"/>
        <w:rPr>
          <w:b/>
          <w:sz w:val="18"/>
        </w:rPr>
      </w:pPr>
    </w:p>
    <w:p>
      <w:pPr>
        <w:pStyle w:val="8"/>
        <w:spacing w:line="417" w:lineRule="auto"/>
        <w:ind w:left="300" w:right="1793"/>
      </w:pPr>
      <w:r>
        <w:rPr>
          <w:spacing w:val="-11"/>
        </w:rPr>
        <w:t xml:space="preserve">理解这两种规范的差异，主要通过 </w:t>
      </w:r>
      <w:r>
        <w:t>requirejs</w:t>
      </w:r>
      <w:r>
        <w:rPr>
          <w:spacing w:val="-31"/>
        </w:rPr>
        <w:t xml:space="preserve"> 与 </w:t>
      </w:r>
      <w:r>
        <w:t>seajs</w:t>
      </w:r>
      <w:r>
        <w:rPr>
          <w:spacing w:val="-11"/>
        </w:rPr>
        <w:t xml:space="preserve"> 的对比，理解模块的定义与引用方式</w:t>
      </w:r>
      <w:r>
        <w:rPr>
          <w:spacing w:val="-6"/>
        </w:rPr>
        <w:t>的差异以及这两种规范的设计原则</w:t>
      </w:r>
      <w:r>
        <w:t xml:space="preserve"> </w:t>
      </w:r>
    </w:p>
    <w:p>
      <w:pPr>
        <w:pStyle w:val="8"/>
        <w:spacing w:before="8"/>
      </w:pPr>
    </w:p>
    <w:p>
      <w:pPr>
        <w:spacing w:before="0" w:line="422" w:lineRule="auto"/>
        <w:ind w:left="300" w:right="1801" w:firstLine="0"/>
        <w:jc w:val="left"/>
        <w:rPr>
          <w:b/>
          <w:sz w:val="24"/>
        </w:rPr>
      </w:pPr>
      <w:bookmarkStart w:id="656" w:name="_bookmark378"/>
      <w:bookmarkEnd w:id="656"/>
      <w:r>
        <w:rPr>
          <w:rFonts w:ascii="Calibri Light" w:eastAsia="Calibri Light"/>
          <w:b w:val="0"/>
          <w:sz w:val="24"/>
        </w:rPr>
        <w:t>38</w:t>
      </w:r>
      <w:r>
        <w:rPr>
          <w:b/>
          <w:spacing w:val="-44"/>
          <w:sz w:val="24"/>
        </w:rPr>
        <w:t>、</w:t>
      </w:r>
      <w:r>
        <w:rPr>
          <w:rFonts w:ascii="Calibri Light" w:eastAsia="Calibri Light"/>
          <w:b w:val="0"/>
          <w:spacing w:val="-3"/>
          <w:sz w:val="24"/>
        </w:rPr>
        <w:t xml:space="preserve">requireJS </w:t>
      </w:r>
      <w:r>
        <w:rPr>
          <w:b/>
          <w:spacing w:val="-3"/>
          <w:sz w:val="24"/>
        </w:rPr>
        <w:t>的核心原理是什么？</w:t>
      </w:r>
      <w:r>
        <w:rPr>
          <w:b/>
          <w:spacing w:val="-21"/>
          <w:sz w:val="24"/>
        </w:rPr>
        <w:t>（</w:t>
      </w:r>
      <w:r>
        <w:rPr>
          <w:b/>
          <w:spacing w:val="-1"/>
          <w:sz w:val="24"/>
        </w:rPr>
        <w:t>如何动态加载的？如何避免多次加载的？如</w:t>
      </w:r>
      <w:r>
        <w:rPr>
          <w:b/>
          <w:sz w:val="24"/>
        </w:rPr>
        <w:t>何 缓存的？）</w:t>
      </w:r>
    </w:p>
    <w:p>
      <w:pPr>
        <w:pStyle w:val="8"/>
        <w:rPr>
          <w:b/>
          <w:sz w:val="19"/>
        </w:rPr>
      </w:pPr>
    </w:p>
    <w:p>
      <w:pPr>
        <w:pStyle w:val="8"/>
        <w:spacing w:before="1"/>
        <w:ind w:left="300"/>
      </w:pPr>
      <w:r>
        <w:t>核心是 js 的加载模块，通过正则匹配模块以及模块的依赖关系，保证文件加载的先后顺序，</w:t>
      </w:r>
    </w:p>
    <w:p>
      <w:pPr>
        <w:spacing w:after="0"/>
        <w:sectPr>
          <w:pgSz w:w="11910" w:h="16840"/>
          <w:pgMar w:top="1500" w:right="0" w:bottom="280" w:left="1500" w:header="720" w:footer="720" w:gutter="0"/>
        </w:sectPr>
      </w:pPr>
    </w:p>
    <w:p>
      <w:pPr>
        <w:pStyle w:val="8"/>
        <w:spacing w:before="41"/>
        <w:ind w:left="300"/>
      </w:pPr>
      <w:r>
        <w:t xml:space="preserve">根据文件的路径对加载过的文件做了缓存 </w:t>
      </w:r>
    </w:p>
    <w:p>
      <w:pPr>
        <w:pStyle w:val="8"/>
        <w:rPr>
          <w:sz w:val="20"/>
        </w:rPr>
      </w:pPr>
    </w:p>
    <w:p>
      <w:pPr>
        <w:pStyle w:val="8"/>
        <w:spacing w:before="2"/>
        <w:rPr>
          <w:sz w:val="17"/>
        </w:rPr>
      </w:pPr>
    </w:p>
    <w:p>
      <w:pPr>
        <w:spacing w:before="0"/>
        <w:ind w:left="300" w:right="0" w:firstLine="0"/>
        <w:jc w:val="left"/>
        <w:rPr>
          <w:b/>
          <w:sz w:val="24"/>
        </w:rPr>
      </w:pPr>
      <w:bookmarkStart w:id="657" w:name="_bookmark379"/>
      <w:bookmarkEnd w:id="657"/>
      <w:r>
        <w:rPr>
          <w:rFonts w:ascii="Calibri Light" w:eastAsia="Calibri Light"/>
          <w:b w:val="0"/>
          <w:sz w:val="24"/>
        </w:rPr>
        <w:t>39</w:t>
      </w:r>
      <w:r>
        <w:rPr>
          <w:b/>
          <w:sz w:val="24"/>
        </w:rPr>
        <w:t xml:space="preserve">、让你自己设计实现一个 </w:t>
      </w:r>
      <w:r>
        <w:rPr>
          <w:rFonts w:ascii="Calibri Light" w:eastAsia="Calibri Light"/>
          <w:b w:val="0"/>
          <w:sz w:val="24"/>
        </w:rPr>
        <w:t>requireJS</w:t>
      </w:r>
      <w:r>
        <w:rPr>
          <w:b/>
          <w:sz w:val="24"/>
        </w:rPr>
        <w:t>，你会怎么做？</w:t>
      </w:r>
    </w:p>
    <w:p>
      <w:pPr>
        <w:pStyle w:val="8"/>
        <w:spacing w:before="2"/>
        <w:rPr>
          <w:b/>
          <w:sz w:val="37"/>
        </w:rPr>
      </w:pPr>
    </w:p>
    <w:p>
      <w:pPr>
        <w:pStyle w:val="8"/>
        <w:ind w:left="300"/>
      </w:pPr>
      <w:r>
        <w:t xml:space="preserve">核心是实现 js 的加载模块，维护 js 的依赖关系，控制好文件加载的先后顺序 </w:t>
      </w:r>
    </w:p>
    <w:p>
      <w:pPr>
        <w:pStyle w:val="8"/>
        <w:rPr>
          <w:sz w:val="20"/>
        </w:rPr>
      </w:pPr>
    </w:p>
    <w:p>
      <w:pPr>
        <w:pStyle w:val="8"/>
        <w:spacing w:before="2"/>
        <w:rPr>
          <w:sz w:val="17"/>
        </w:rPr>
      </w:pPr>
    </w:p>
    <w:p>
      <w:pPr>
        <w:spacing w:before="0"/>
        <w:ind w:left="300" w:right="0" w:firstLine="0"/>
        <w:jc w:val="left"/>
        <w:rPr>
          <w:b/>
          <w:sz w:val="24"/>
        </w:rPr>
      </w:pPr>
      <w:bookmarkStart w:id="658" w:name="_bookmark380"/>
      <w:bookmarkEnd w:id="658"/>
      <w:r>
        <w:rPr>
          <w:rFonts w:ascii="Calibri Light" w:eastAsia="Calibri Light"/>
          <w:b w:val="0"/>
          <w:sz w:val="24"/>
        </w:rPr>
        <w:t>40</w:t>
      </w:r>
      <w:r>
        <w:rPr>
          <w:b/>
          <w:sz w:val="24"/>
        </w:rPr>
        <w:t xml:space="preserve">、谈一谈你对 </w:t>
      </w:r>
      <w:r>
        <w:rPr>
          <w:rFonts w:ascii="Calibri Light" w:eastAsia="Calibri Light"/>
          <w:b w:val="0"/>
          <w:sz w:val="24"/>
        </w:rPr>
        <w:t xml:space="preserve">ECMAScript6 </w:t>
      </w:r>
      <w:r>
        <w:rPr>
          <w:b/>
          <w:sz w:val="24"/>
        </w:rPr>
        <w:t>的了解？</w:t>
      </w:r>
    </w:p>
    <w:p>
      <w:pPr>
        <w:pStyle w:val="8"/>
        <w:spacing w:before="2"/>
        <w:rPr>
          <w:b/>
          <w:sz w:val="37"/>
        </w:rPr>
      </w:pPr>
    </w:p>
    <w:p>
      <w:pPr>
        <w:pStyle w:val="8"/>
        <w:spacing w:before="1"/>
        <w:ind w:left="300"/>
      </w:pPr>
      <w:bookmarkStart w:id="659" w:name="_bookmark381"/>
      <w:bookmarkEnd w:id="659"/>
      <w:r>
        <w:rPr>
          <w:rFonts w:ascii="Calibri" w:eastAsia="Calibri"/>
        </w:rPr>
        <w:t xml:space="preserve">ES6 </w:t>
      </w:r>
      <w:r>
        <w:t>新的语法糖，类，模块化等新特性</w:t>
      </w:r>
    </w:p>
    <w:p>
      <w:pPr>
        <w:pStyle w:val="8"/>
        <w:rPr>
          <w:sz w:val="22"/>
        </w:rPr>
      </w:pPr>
    </w:p>
    <w:p>
      <w:pPr>
        <w:spacing w:before="194"/>
        <w:ind w:left="300" w:right="0" w:firstLine="0"/>
        <w:jc w:val="left"/>
        <w:rPr>
          <w:rFonts w:ascii="Calibri Light" w:eastAsia="Calibri Light"/>
          <w:b w:val="0"/>
          <w:sz w:val="24"/>
        </w:rPr>
      </w:pPr>
      <w:bookmarkStart w:id="660" w:name="_bookmark382"/>
      <w:bookmarkEnd w:id="660"/>
      <w:r>
        <w:rPr>
          <w:rFonts w:ascii="Calibri Light" w:eastAsia="Calibri Light"/>
          <w:b w:val="0"/>
          <w:sz w:val="24"/>
        </w:rPr>
        <w:t>41</w:t>
      </w:r>
      <w:r>
        <w:rPr>
          <w:b/>
          <w:sz w:val="24"/>
        </w:rPr>
        <w:t>、</w:t>
      </w:r>
      <w:r>
        <w:rPr>
          <w:rFonts w:ascii="Calibri Light" w:eastAsia="Calibri Light"/>
          <w:b w:val="0"/>
          <w:sz w:val="24"/>
        </w:rPr>
        <w:t xml:space="preserve">ECMAScript6 </w:t>
      </w:r>
      <w:r>
        <w:rPr>
          <w:b/>
          <w:sz w:val="24"/>
        </w:rPr>
        <w:t xml:space="preserve">怎么写 </w:t>
      </w:r>
      <w:r>
        <w:rPr>
          <w:rFonts w:ascii="Calibri Light" w:eastAsia="Calibri Light"/>
          <w:b w:val="0"/>
          <w:sz w:val="24"/>
        </w:rPr>
        <w:t xml:space="preserve">class </w:t>
      </w:r>
      <w:r>
        <w:rPr>
          <w:b/>
          <w:sz w:val="24"/>
        </w:rPr>
        <w:t xml:space="preserve">么，为什么会出现 </w:t>
      </w:r>
      <w:r>
        <w:rPr>
          <w:rFonts w:ascii="Calibri Light" w:eastAsia="Calibri Light"/>
          <w:b w:val="0"/>
          <w:sz w:val="24"/>
        </w:rPr>
        <w:t xml:space="preserve">class </w:t>
      </w:r>
      <w:r>
        <w:rPr>
          <w:b/>
          <w:sz w:val="24"/>
        </w:rPr>
        <w:t>这种东西</w:t>
      </w:r>
      <w:r>
        <w:rPr>
          <w:rFonts w:ascii="Calibri Light" w:eastAsia="Calibri Light"/>
          <w:b w:val="0"/>
          <w:sz w:val="24"/>
        </w:rPr>
        <w:t>?</w:t>
      </w:r>
    </w:p>
    <w:p>
      <w:pPr>
        <w:pStyle w:val="8"/>
        <w:rPr>
          <w:rFonts w:ascii="Calibri Light"/>
          <w:b w:val="0"/>
          <w:sz w:val="26"/>
        </w:rPr>
      </w:pPr>
    </w:p>
    <w:p>
      <w:pPr>
        <w:pStyle w:val="8"/>
        <w:spacing w:before="159"/>
        <w:ind w:left="300"/>
      </w:pPr>
      <w:r>
        <w:t xml:space="preserve">class Point { </w:t>
      </w:r>
    </w:p>
    <w:p>
      <w:pPr>
        <w:pStyle w:val="8"/>
        <w:spacing w:before="7"/>
        <w:rPr>
          <w:sz w:val="15"/>
        </w:rPr>
      </w:pPr>
    </w:p>
    <w:p>
      <w:pPr>
        <w:pStyle w:val="8"/>
        <w:ind w:left="300"/>
      </w:pPr>
      <w:r>
        <w:rPr>
          <w:w w:val="100"/>
        </w:rPr>
        <w:t xml:space="preserve">  </w:t>
      </w:r>
      <w:r>
        <w:t xml:space="preserve">constructor(x, y) { </w:t>
      </w:r>
    </w:p>
    <w:p>
      <w:pPr>
        <w:pStyle w:val="8"/>
        <w:spacing w:before="6"/>
        <w:rPr>
          <w:sz w:val="15"/>
        </w:rPr>
      </w:pPr>
    </w:p>
    <w:p>
      <w:pPr>
        <w:pStyle w:val="8"/>
        <w:spacing w:before="1"/>
        <w:ind w:left="300"/>
      </w:pPr>
      <w:r>
        <w:rPr>
          <w:w w:val="100"/>
        </w:rPr>
        <w:t xml:space="preserve">   </w:t>
      </w:r>
      <w:r>
        <w:rPr>
          <w:spacing w:val="-1"/>
          <w:w w:val="100"/>
        </w:rPr>
        <w:t xml:space="preserve"> </w:t>
      </w:r>
      <w:r>
        <w:t xml:space="preserve">this.x = </w:t>
      </w:r>
      <w:r>
        <w:rPr>
          <w:spacing w:val="-3"/>
        </w:rPr>
        <w:t>x;</w:t>
      </w:r>
      <w:r>
        <w:t xml:space="preserve"> </w:t>
      </w:r>
    </w:p>
    <w:p>
      <w:pPr>
        <w:pStyle w:val="8"/>
        <w:spacing w:before="6"/>
        <w:rPr>
          <w:sz w:val="15"/>
        </w:rPr>
      </w:pPr>
    </w:p>
    <w:p>
      <w:pPr>
        <w:pStyle w:val="8"/>
        <w:ind w:left="300"/>
      </w:pPr>
      <w:r>
        <w:rPr>
          <w:w w:val="100"/>
        </w:rPr>
        <w:t xml:space="preserve">   </w:t>
      </w:r>
      <w:r>
        <w:rPr>
          <w:spacing w:val="-1"/>
          <w:w w:val="100"/>
        </w:rPr>
        <w:t xml:space="preserve"> </w:t>
      </w:r>
      <w:r>
        <w:t xml:space="preserve">this.y = </w:t>
      </w:r>
      <w:r>
        <w:rPr>
          <w:spacing w:val="-3"/>
        </w:rPr>
        <w:t>y;</w:t>
      </w:r>
      <w:r>
        <w:t xml:space="preserve"> </w:t>
      </w:r>
    </w:p>
    <w:p>
      <w:pPr>
        <w:pStyle w:val="8"/>
        <w:spacing w:before="7"/>
        <w:rPr>
          <w:sz w:val="15"/>
        </w:rPr>
      </w:pPr>
    </w:p>
    <w:p>
      <w:pPr>
        <w:pStyle w:val="8"/>
        <w:spacing w:before="1"/>
        <w:ind w:left="300"/>
      </w:pPr>
      <w:r>
        <w:rPr>
          <w:w w:val="100"/>
        </w:rPr>
        <w:t xml:space="preserve">  </w:t>
      </w:r>
      <w:r>
        <w:t xml:space="preserve">} </w:t>
      </w:r>
    </w:p>
    <w:p>
      <w:pPr>
        <w:pStyle w:val="8"/>
        <w:spacing w:before="6"/>
        <w:rPr>
          <w:sz w:val="15"/>
        </w:rPr>
      </w:pPr>
    </w:p>
    <w:p>
      <w:pPr>
        <w:pStyle w:val="8"/>
        <w:ind w:left="300"/>
      </w:pPr>
      <w:r>
        <w:rPr>
          <w:w w:val="100"/>
        </w:rPr>
        <w:t xml:space="preserve">  </w:t>
      </w:r>
      <w:r>
        <w:t xml:space="preserve">toString() { </w:t>
      </w:r>
    </w:p>
    <w:p>
      <w:pPr>
        <w:pStyle w:val="8"/>
        <w:spacing w:before="7"/>
        <w:rPr>
          <w:sz w:val="15"/>
        </w:rPr>
      </w:pPr>
    </w:p>
    <w:p>
      <w:pPr>
        <w:pStyle w:val="8"/>
        <w:ind w:left="300"/>
      </w:pPr>
      <w:r>
        <w:rPr>
          <w:w w:val="100"/>
        </w:rPr>
        <w:t xml:space="preserve">     </w:t>
      </w:r>
      <w:r>
        <w:t xml:space="preserve">return '('+this.x+', '+this.y+')'; </w:t>
      </w:r>
    </w:p>
    <w:p>
      <w:pPr>
        <w:pStyle w:val="8"/>
        <w:spacing w:before="7"/>
        <w:rPr>
          <w:sz w:val="15"/>
        </w:rPr>
      </w:pPr>
    </w:p>
    <w:p>
      <w:pPr>
        <w:pStyle w:val="8"/>
        <w:ind w:left="300"/>
      </w:pPr>
      <w:r>
        <w:rPr>
          <w:w w:val="100"/>
        </w:rPr>
        <w:t xml:space="preserve">  </w:t>
      </w:r>
      <w:r>
        <w:t xml:space="preserve">} </w:t>
      </w:r>
    </w:p>
    <w:p>
      <w:pPr>
        <w:pStyle w:val="8"/>
        <w:spacing w:before="6"/>
        <w:rPr>
          <w:sz w:val="15"/>
        </w:rPr>
      </w:pPr>
    </w:p>
    <w:p>
      <w:pPr>
        <w:pStyle w:val="8"/>
        <w:spacing w:before="1"/>
        <w:ind w:left="300"/>
      </w:pPr>
      <w:r>
        <w:t xml:space="preserve">} </w:t>
      </w:r>
    </w:p>
    <w:p>
      <w:pPr>
        <w:pStyle w:val="8"/>
        <w:rPr>
          <w:sz w:val="20"/>
        </w:rPr>
      </w:pPr>
    </w:p>
    <w:p>
      <w:pPr>
        <w:pStyle w:val="8"/>
        <w:spacing w:before="1"/>
        <w:rPr>
          <w:sz w:val="17"/>
        </w:rPr>
      </w:pPr>
    </w:p>
    <w:p>
      <w:pPr>
        <w:pStyle w:val="5"/>
        <w:spacing w:before="1"/>
        <w:ind w:left="300" w:firstLine="0"/>
      </w:pPr>
      <w:bookmarkStart w:id="661" w:name="_bookmark383"/>
      <w:bookmarkEnd w:id="661"/>
      <w:r>
        <w:rPr>
          <w:rFonts w:ascii="Calibri Light" w:eastAsia="Calibri Light"/>
          <w:b w:val="0"/>
        </w:rPr>
        <w:t>42</w:t>
      </w:r>
      <w:r>
        <w:t>、异步加载的方式有哪些？</w:t>
      </w:r>
    </w:p>
    <w:p>
      <w:pPr>
        <w:pStyle w:val="8"/>
        <w:spacing w:before="2"/>
        <w:rPr>
          <w:b/>
          <w:sz w:val="37"/>
        </w:rPr>
      </w:pPr>
    </w:p>
    <w:p>
      <w:pPr>
        <w:pStyle w:val="8"/>
        <w:spacing w:line="417" w:lineRule="auto"/>
        <w:ind w:left="300" w:right="2019"/>
      </w:pPr>
      <w:r>
        <w:rPr>
          <w:spacing w:val="-1"/>
        </w:rPr>
        <w:t>方案一：&lt;</w:t>
      </w:r>
      <w:r>
        <w:t>script</w:t>
      </w:r>
      <w:r>
        <w:rPr>
          <w:spacing w:val="-13"/>
        </w:rPr>
        <w:t xml:space="preserve">&gt;标签的 </w:t>
      </w:r>
      <w:r>
        <w:t>async="async</w:t>
      </w:r>
      <w:r>
        <w:rPr>
          <w:spacing w:val="-1"/>
        </w:rPr>
        <w:t>"属性</w:t>
      </w:r>
      <w:r>
        <w:t>（</w:t>
      </w:r>
      <w:r>
        <w:rPr>
          <w:spacing w:val="-2"/>
        </w:rPr>
        <w:t>详细参见：</w:t>
      </w:r>
      <w:r>
        <w:t>script</w:t>
      </w:r>
      <w:r>
        <w:rPr>
          <w:spacing w:val="-22"/>
        </w:rPr>
        <w:t xml:space="preserve"> 标签的 </w:t>
      </w:r>
      <w:r>
        <w:t>async</w:t>
      </w:r>
      <w:r>
        <w:rPr>
          <w:spacing w:val="-18"/>
        </w:rPr>
        <w:t xml:space="preserve"> 属性</w:t>
      </w:r>
      <w:r>
        <w:rPr>
          <w:spacing w:val="-3"/>
        </w:rPr>
        <w:t xml:space="preserve">） </w:t>
      </w:r>
      <w:r>
        <w:rPr>
          <w:spacing w:val="-1"/>
        </w:rPr>
        <w:t>方案二：&lt;</w:t>
      </w:r>
      <w:r>
        <w:t>script</w:t>
      </w:r>
      <w:r>
        <w:rPr>
          <w:spacing w:val="-14"/>
        </w:rPr>
        <w:t xml:space="preserve">&gt;标签的 </w:t>
      </w:r>
      <w:r>
        <w:t>defer="defer</w:t>
      </w:r>
      <w:r>
        <w:rPr>
          <w:spacing w:val="-1"/>
        </w:rPr>
        <w:t>"属性</w:t>
      </w:r>
      <w:r>
        <w:t xml:space="preserve"> </w:t>
      </w:r>
    </w:p>
    <w:p>
      <w:pPr>
        <w:pStyle w:val="8"/>
        <w:spacing w:line="269" w:lineRule="exact"/>
        <w:ind w:left="300"/>
      </w:pPr>
      <w:r>
        <w:t xml:space="preserve">方案三：动态创建&lt;script&gt;标签 </w:t>
      </w:r>
    </w:p>
    <w:p>
      <w:pPr>
        <w:pStyle w:val="8"/>
        <w:spacing w:before="7"/>
        <w:rPr>
          <w:sz w:val="15"/>
        </w:rPr>
      </w:pPr>
    </w:p>
    <w:p>
      <w:pPr>
        <w:pStyle w:val="8"/>
        <w:ind w:left="300"/>
      </w:pPr>
      <w:r>
        <w:t>方案四：AJAX eval（使用 AJAX 得到脚本内容，然后通过 eval_r(xmlhttp.responseText)</w:t>
      </w:r>
    </w:p>
    <w:p>
      <w:pPr>
        <w:pStyle w:val="8"/>
        <w:spacing w:before="7"/>
        <w:rPr>
          <w:sz w:val="15"/>
        </w:rPr>
      </w:pPr>
    </w:p>
    <w:p>
      <w:pPr>
        <w:pStyle w:val="8"/>
        <w:ind w:left="300"/>
      </w:pPr>
      <w:r>
        <w:t xml:space="preserve">来运行脚本） </w:t>
      </w:r>
    </w:p>
    <w:p>
      <w:pPr>
        <w:pStyle w:val="8"/>
        <w:spacing w:before="6"/>
        <w:rPr>
          <w:sz w:val="15"/>
        </w:rPr>
      </w:pPr>
    </w:p>
    <w:p>
      <w:pPr>
        <w:pStyle w:val="8"/>
        <w:ind w:left="300"/>
      </w:pPr>
      <w:r>
        <w:t xml:space="preserve">方案五：iframe 方式 </w:t>
      </w:r>
    </w:p>
    <w:p>
      <w:pPr>
        <w:spacing w:after="0"/>
        <w:sectPr>
          <w:pgSz w:w="11910" w:h="16840"/>
          <w:pgMar w:top="1480" w:right="0" w:bottom="280" w:left="1500" w:header="720" w:footer="720" w:gutter="0"/>
        </w:sectPr>
      </w:pPr>
    </w:p>
    <w:p>
      <w:pPr>
        <w:pStyle w:val="6"/>
        <w:spacing w:before="39"/>
        <w:ind w:left="300"/>
        <w:rPr>
          <w:b w:val="0"/>
        </w:rPr>
      </w:pPr>
      <w:bookmarkStart w:id="662" w:name="_bookmark384"/>
      <w:bookmarkEnd w:id="662"/>
      <w:r>
        <w:rPr>
          <w:b w:val="0"/>
        </w:rPr>
        <w:t>43</w:t>
      </w:r>
      <w:r>
        <w:rPr>
          <w:rFonts w:hint="eastAsia" w:ascii="宋体" w:eastAsia="宋体"/>
          <w:b/>
        </w:rPr>
        <w:t>、</w:t>
      </w:r>
      <w:r>
        <w:rPr>
          <w:b w:val="0"/>
        </w:rPr>
        <w:t xml:space="preserve">documen.write </w:t>
      </w:r>
      <w:r>
        <w:rPr>
          <w:rFonts w:hint="eastAsia" w:ascii="宋体" w:eastAsia="宋体"/>
          <w:b/>
        </w:rPr>
        <w:t xml:space="preserve">和 </w:t>
      </w:r>
      <w:r>
        <w:rPr>
          <w:b w:val="0"/>
        </w:rPr>
        <w:t xml:space="preserve">innerHTML </w:t>
      </w:r>
      <w:r>
        <w:rPr>
          <w:rFonts w:hint="eastAsia" w:ascii="宋体" w:eastAsia="宋体"/>
          <w:b/>
        </w:rPr>
        <w:t>的区别</w:t>
      </w:r>
      <w:r>
        <w:rPr>
          <w:b w:val="0"/>
        </w:rPr>
        <w:t>?</w:t>
      </w:r>
    </w:p>
    <w:p>
      <w:pPr>
        <w:pStyle w:val="8"/>
        <w:rPr>
          <w:rFonts w:ascii="Calibri Light"/>
          <w:b w:val="0"/>
          <w:sz w:val="26"/>
        </w:rPr>
      </w:pPr>
    </w:p>
    <w:p>
      <w:pPr>
        <w:pStyle w:val="8"/>
        <w:spacing w:before="159" w:line="417" w:lineRule="auto"/>
        <w:ind w:left="300" w:right="3898"/>
      </w:pPr>
      <w:r>
        <w:t xml:space="preserve">document.write 是重写整个 document, 写入内容是字符串的 html innerHTML 是 HTMLElement 的属性，是一个元素的内部 html 内容 </w:t>
      </w:r>
    </w:p>
    <w:p>
      <w:pPr>
        <w:pStyle w:val="8"/>
        <w:spacing w:before="8"/>
      </w:pPr>
    </w:p>
    <w:p>
      <w:pPr>
        <w:spacing w:before="0"/>
        <w:ind w:left="300" w:right="0" w:firstLine="0"/>
        <w:jc w:val="left"/>
        <w:rPr>
          <w:rFonts w:ascii="Calibri Light" w:hAnsi="Calibri Light" w:eastAsia="Calibri Light"/>
          <w:b w:val="0"/>
          <w:sz w:val="24"/>
        </w:rPr>
      </w:pPr>
      <w:bookmarkStart w:id="663" w:name="_bookmark385"/>
      <w:bookmarkEnd w:id="663"/>
      <w:r>
        <w:rPr>
          <w:rFonts w:ascii="Calibri Light" w:hAnsi="Calibri Light" w:eastAsia="Calibri Light"/>
          <w:b w:val="0"/>
          <w:sz w:val="24"/>
        </w:rPr>
        <w:t>44</w:t>
      </w:r>
      <w:r>
        <w:rPr>
          <w:b/>
          <w:sz w:val="24"/>
        </w:rPr>
        <w:t>、</w:t>
      </w:r>
      <w:r>
        <w:rPr>
          <w:rFonts w:ascii="Calibri Light" w:hAnsi="Calibri Light" w:eastAsia="Calibri Light"/>
          <w:b w:val="0"/>
          <w:sz w:val="24"/>
        </w:rPr>
        <w:t xml:space="preserve">DOM </w:t>
      </w:r>
      <w:r>
        <w:rPr>
          <w:b/>
          <w:sz w:val="24"/>
        </w:rPr>
        <w:t>操作</w:t>
      </w:r>
      <w:r>
        <w:rPr>
          <w:rFonts w:ascii="Calibri Light" w:hAnsi="Calibri Light" w:eastAsia="Calibri Light"/>
          <w:b w:val="0"/>
          <w:sz w:val="24"/>
        </w:rPr>
        <w:t>——</w:t>
      </w:r>
      <w:r>
        <w:rPr>
          <w:b/>
          <w:sz w:val="24"/>
        </w:rPr>
        <w:t>怎样添加、移除、移动、复制、创建和查找节点</w:t>
      </w:r>
      <w:r>
        <w:rPr>
          <w:rFonts w:ascii="Calibri Light" w:hAnsi="Calibri Light" w:eastAsia="Calibri Light"/>
          <w:b w:val="0"/>
          <w:sz w:val="24"/>
        </w:rPr>
        <w:t>?</w:t>
      </w:r>
    </w:p>
    <w:p>
      <w:pPr>
        <w:pStyle w:val="8"/>
        <w:rPr>
          <w:rFonts w:ascii="Calibri Light"/>
          <w:b w:val="0"/>
          <w:sz w:val="26"/>
        </w:rPr>
      </w:pPr>
    </w:p>
    <w:p>
      <w:pPr>
        <w:pStyle w:val="14"/>
        <w:numPr>
          <w:ilvl w:val="0"/>
          <w:numId w:val="64"/>
        </w:numPr>
        <w:tabs>
          <w:tab w:val="left" w:pos="830"/>
        </w:tabs>
        <w:spacing w:before="159" w:after="0" w:line="240" w:lineRule="auto"/>
        <w:ind w:left="829" w:right="0" w:hanging="530"/>
        <w:jc w:val="left"/>
        <w:rPr>
          <w:sz w:val="21"/>
        </w:rPr>
      </w:pPr>
      <w:r>
        <w:rPr>
          <w:spacing w:val="-3"/>
          <w:sz w:val="21"/>
        </w:rPr>
        <w:t>创建新节点</w:t>
      </w:r>
      <w:r>
        <w:rPr>
          <w:sz w:val="21"/>
        </w:rPr>
        <w:t xml:space="preserve"> </w:t>
      </w:r>
    </w:p>
    <w:p>
      <w:pPr>
        <w:pStyle w:val="8"/>
        <w:spacing w:before="7"/>
        <w:rPr>
          <w:sz w:val="15"/>
        </w:rPr>
      </w:pPr>
    </w:p>
    <w:p>
      <w:pPr>
        <w:pStyle w:val="8"/>
        <w:ind w:left="300"/>
      </w:pPr>
      <w:r>
        <w:rPr>
          <w:w w:val="100"/>
        </w:rPr>
        <w:t xml:space="preserve">      </w:t>
      </w:r>
      <w:r>
        <w:t xml:space="preserve">createDocumentFragment() //创建一个 DOM 片段 </w:t>
      </w:r>
    </w:p>
    <w:p>
      <w:pPr>
        <w:pStyle w:val="8"/>
        <w:spacing w:before="6"/>
        <w:rPr>
          <w:sz w:val="15"/>
        </w:rPr>
      </w:pPr>
    </w:p>
    <w:p>
      <w:pPr>
        <w:pStyle w:val="8"/>
        <w:spacing w:before="1"/>
        <w:ind w:left="300"/>
      </w:pPr>
      <w:r>
        <w:rPr>
          <w:w w:val="100"/>
        </w:rPr>
        <w:t xml:space="preserve">      </w:t>
      </w:r>
      <w:r>
        <w:t xml:space="preserve">createElement_x() //创建一个具体的元素 </w:t>
      </w:r>
    </w:p>
    <w:p>
      <w:pPr>
        <w:pStyle w:val="8"/>
        <w:spacing w:before="6"/>
        <w:rPr>
          <w:sz w:val="15"/>
        </w:rPr>
      </w:pPr>
    </w:p>
    <w:p>
      <w:pPr>
        <w:pStyle w:val="8"/>
        <w:ind w:left="300"/>
      </w:pPr>
      <w:r>
        <w:rPr>
          <w:w w:val="100"/>
        </w:rPr>
        <w:t xml:space="preserve">      </w:t>
      </w:r>
      <w:r>
        <w:t>createTextNode(</w:t>
      </w:r>
      <w:r>
        <w:rPr>
          <w:spacing w:val="52"/>
        </w:rPr>
        <w:t xml:space="preserve">) </w:t>
      </w:r>
      <w:r>
        <w:t>//</w:t>
      </w:r>
      <w:r>
        <w:rPr>
          <w:spacing w:val="-3"/>
        </w:rPr>
        <w:t>创建一个文本节点</w:t>
      </w:r>
      <w:r>
        <w:t xml:space="preserve"> </w:t>
      </w:r>
    </w:p>
    <w:p>
      <w:pPr>
        <w:pStyle w:val="8"/>
        <w:spacing w:before="7"/>
        <w:rPr>
          <w:sz w:val="15"/>
        </w:rPr>
      </w:pPr>
    </w:p>
    <w:p>
      <w:pPr>
        <w:pStyle w:val="14"/>
        <w:numPr>
          <w:ilvl w:val="0"/>
          <w:numId w:val="64"/>
        </w:numPr>
        <w:tabs>
          <w:tab w:val="left" w:pos="830"/>
        </w:tabs>
        <w:spacing w:before="0" w:after="0" w:line="240" w:lineRule="auto"/>
        <w:ind w:left="829" w:right="0" w:hanging="530"/>
        <w:jc w:val="left"/>
        <w:rPr>
          <w:sz w:val="21"/>
        </w:rPr>
      </w:pPr>
      <w:r>
        <w:rPr>
          <w:spacing w:val="-3"/>
          <w:sz w:val="21"/>
        </w:rPr>
        <w:t>添加、移除、替换、插入</w:t>
      </w:r>
      <w:r>
        <w:rPr>
          <w:sz w:val="21"/>
        </w:rPr>
        <w:t xml:space="preserve"> </w:t>
      </w:r>
    </w:p>
    <w:p>
      <w:pPr>
        <w:pStyle w:val="8"/>
        <w:spacing w:before="7"/>
        <w:rPr>
          <w:sz w:val="15"/>
        </w:rPr>
      </w:pPr>
    </w:p>
    <w:p>
      <w:pPr>
        <w:pStyle w:val="8"/>
        <w:ind w:left="300"/>
      </w:pPr>
      <w:r>
        <w:rPr>
          <w:w w:val="100"/>
        </w:rPr>
        <w:t xml:space="preserve">     </w:t>
      </w:r>
      <w:r>
        <w:rPr>
          <w:spacing w:val="-3"/>
          <w:w w:val="100"/>
        </w:rPr>
        <w:t xml:space="preserve"> </w:t>
      </w:r>
      <w:r>
        <w:t xml:space="preserve">appendChild() </w:t>
      </w:r>
    </w:p>
    <w:p>
      <w:pPr>
        <w:pStyle w:val="8"/>
        <w:spacing w:before="6"/>
        <w:rPr>
          <w:sz w:val="15"/>
        </w:rPr>
      </w:pPr>
    </w:p>
    <w:p>
      <w:pPr>
        <w:pStyle w:val="8"/>
        <w:spacing w:before="1"/>
        <w:ind w:left="300"/>
      </w:pPr>
      <w:r>
        <w:rPr>
          <w:w w:val="100"/>
        </w:rPr>
        <w:t xml:space="preserve">     </w:t>
      </w:r>
      <w:r>
        <w:rPr>
          <w:spacing w:val="-3"/>
          <w:w w:val="100"/>
        </w:rPr>
        <w:t xml:space="preserve"> </w:t>
      </w:r>
      <w:r>
        <w:t xml:space="preserve">removeChild() </w:t>
      </w:r>
    </w:p>
    <w:p>
      <w:pPr>
        <w:pStyle w:val="8"/>
        <w:spacing w:before="6"/>
        <w:rPr>
          <w:sz w:val="15"/>
        </w:rPr>
      </w:pPr>
    </w:p>
    <w:p>
      <w:pPr>
        <w:pStyle w:val="8"/>
        <w:ind w:left="300"/>
      </w:pPr>
      <w:r>
        <w:rPr>
          <w:w w:val="100"/>
        </w:rPr>
        <w:t xml:space="preserve">     </w:t>
      </w:r>
      <w:r>
        <w:rPr>
          <w:spacing w:val="-3"/>
          <w:w w:val="100"/>
        </w:rPr>
        <w:t xml:space="preserve"> </w:t>
      </w:r>
      <w:r>
        <w:t xml:space="preserve">replaceChild() </w:t>
      </w:r>
    </w:p>
    <w:p>
      <w:pPr>
        <w:pStyle w:val="8"/>
        <w:spacing w:before="7"/>
        <w:rPr>
          <w:sz w:val="15"/>
        </w:rPr>
      </w:pPr>
    </w:p>
    <w:p>
      <w:pPr>
        <w:pStyle w:val="8"/>
        <w:spacing w:before="1"/>
        <w:ind w:left="300"/>
      </w:pPr>
      <w:r>
        <w:rPr>
          <w:w w:val="100"/>
        </w:rPr>
        <w:t xml:space="preserve">     </w:t>
      </w:r>
      <w:r>
        <w:rPr>
          <w:spacing w:val="-3"/>
          <w:w w:val="100"/>
        </w:rPr>
        <w:t xml:space="preserve"> </w:t>
      </w:r>
      <w:r>
        <w:t xml:space="preserve">insertBefore() </w:t>
      </w:r>
    </w:p>
    <w:p>
      <w:pPr>
        <w:pStyle w:val="8"/>
        <w:spacing w:before="6"/>
        <w:rPr>
          <w:sz w:val="15"/>
        </w:rPr>
      </w:pPr>
    </w:p>
    <w:p>
      <w:pPr>
        <w:pStyle w:val="14"/>
        <w:numPr>
          <w:ilvl w:val="0"/>
          <w:numId w:val="64"/>
        </w:numPr>
        <w:tabs>
          <w:tab w:val="left" w:pos="830"/>
        </w:tabs>
        <w:spacing w:before="0" w:after="0" w:line="240" w:lineRule="auto"/>
        <w:ind w:left="829" w:right="0" w:hanging="530"/>
        <w:jc w:val="left"/>
        <w:rPr>
          <w:sz w:val="21"/>
        </w:rPr>
      </w:pPr>
      <w:r>
        <w:rPr>
          <w:spacing w:val="-2"/>
          <w:sz w:val="21"/>
        </w:rPr>
        <w:t>查找</w:t>
      </w:r>
      <w:r>
        <w:rPr>
          <w:sz w:val="21"/>
        </w:rPr>
        <w:t xml:space="preserve"> </w:t>
      </w:r>
    </w:p>
    <w:p>
      <w:pPr>
        <w:pStyle w:val="8"/>
        <w:spacing w:before="7"/>
        <w:rPr>
          <w:sz w:val="15"/>
        </w:rPr>
      </w:pPr>
    </w:p>
    <w:p>
      <w:pPr>
        <w:pStyle w:val="8"/>
        <w:ind w:left="300"/>
      </w:pPr>
      <w:r>
        <w:rPr>
          <w:w w:val="100"/>
        </w:rPr>
        <w:t xml:space="preserve">      </w:t>
      </w:r>
      <w:r>
        <w:t>getElementsByTagName()</w:t>
      </w:r>
      <w:r>
        <w:rPr>
          <w:spacing w:val="104"/>
        </w:rPr>
        <w:t xml:space="preserve"> </w:t>
      </w:r>
      <w:r>
        <w:t>//</w:t>
      </w:r>
      <w:r>
        <w:rPr>
          <w:spacing w:val="-3"/>
        </w:rPr>
        <w:t>通过标签名称</w:t>
      </w:r>
      <w:r>
        <w:t xml:space="preserve"> </w:t>
      </w:r>
    </w:p>
    <w:p>
      <w:pPr>
        <w:pStyle w:val="8"/>
        <w:spacing w:before="7"/>
        <w:rPr>
          <w:sz w:val="15"/>
        </w:rPr>
      </w:pPr>
    </w:p>
    <w:p>
      <w:pPr>
        <w:pStyle w:val="8"/>
        <w:ind w:left="300"/>
      </w:pPr>
      <w:r>
        <w:rPr>
          <w:w w:val="100"/>
        </w:rPr>
        <w:t xml:space="preserve">      </w:t>
      </w:r>
      <w:r>
        <w:t xml:space="preserve">getElementsByName() //通过元素的 Name 属性的值 </w:t>
      </w:r>
    </w:p>
    <w:p>
      <w:pPr>
        <w:pStyle w:val="8"/>
        <w:spacing w:before="6"/>
        <w:rPr>
          <w:sz w:val="15"/>
        </w:rPr>
      </w:pPr>
    </w:p>
    <w:p>
      <w:pPr>
        <w:pStyle w:val="8"/>
        <w:spacing w:before="1"/>
        <w:ind w:left="300"/>
      </w:pPr>
      <w:r>
        <w:rPr>
          <w:w w:val="100"/>
        </w:rPr>
        <w:t xml:space="preserve">      </w:t>
      </w:r>
      <w:r>
        <w:t>getElementById(</w:t>
      </w:r>
      <w:r>
        <w:rPr>
          <w:spacing w:val="52"/>
        </w:rPr>
        <w:t xml:space="preserve">) </w:t>
      </w:r>
      <w:r>
        <w:t>//</w:t>
      </w:r>
      <w:r>
        <w:rPr>
          <w:spacing w:val="-13"/>
        </w:rPr>
        <w:t xml:space="preserve">通过元素 </w:t>
      </w:r>
      <w:r>
        <w:t>Id</w:t>
      </w:r>
      <w:r>
        <w:rPr>
          <w:spacing w:val="-1"/>
        </w:rPr>
        <w:t xml:space="preserve">，唯一性 </w:t>
      </w:r>
    </w:p>
    <w:p>
      <w:pPr>
        <w:pStyle w:val="8"/>
        <w:rPr>
          <w:sz w:val="20"/>
        </w:rPr>
      </w:pPr>
    </w:p>
    <w:p>
      <w:pPr>
        <w:pStyle w:val="8"/>
        <w:spacing w:before="1"/>
        <w:rPr>
          <w:sz w:val="17"/>
        </w:rPr>
      </w:pPr>
    </w:p>
    <w:p>
      <w:pPr>
        <w:spacing w:before="1"/>
        <w:ind w:left="300" w:right="0" w:firstLine="0"/>
        <w:jc w:val="left"/>
        <w:rPr>
          <w:b/>
          <w:sz w:val="24"/>
        </w:rPr>
      </w:pPr>
      <w:bookmarkStart w:id="664" w:name="_bookmark386"/>
      <w:bookmarkEnd w:id="664"/>
      <w:r>
        <w:rPr>
          <w:rFonts w:ascii="Calibri Light" w:eastAsia="Calibri Light"/>
          <w:b w:val="0"/>
          <w:sz w:val="24"/>
        </w:rPr>
        <w:t>45</w:t>
      </w:r>
      <w:r>
        <w:rPr>
          <w:b/>
          <w:sz w:val="24"/>
        </w:rPr>
        <w:t>、</w:t>
      </w:r>
      <w:r>
        <w:rPr>
          <w:rFonts w:ascii="Calibri Light" w:eastAsia="Calibri Light"/>
          <w:b w:val="0"/>
          <w:sz w:val="24"/>
        </w:rPr>
        <w:t xml:space="preserve">call() </w:t>
      </w:r>
      <w:r>
        <w:rPr>
          <w:b/>
          <w:sz w:val="24"/>
        </w:rPr>
        <w:t xml:space="preserve">和 </w:t>
      </w:r>
      <w:r>
        <w:rPr>
          <w:rFonts w:ascii="Calibri Light" w:eastAsia="Calibri Light"/>
          <w:b w:val="0"/>
          <w:sz w:val="24"/>
        </w:rPr>
        <w:t xml:space="preserve">.apply() </w:t>
      </w:r>
      <w:r>
        <w:rPr>
          <w:b/>
          <w:sz w:val="24"/>
        </w:rPr>
        <w:t>的含义和区别？</w:t>
      </w:r>
    </w:p>
    <w:p>
      <w:pPr>
        <w:pStyle w:val="8"/>
        <w:spacing w:before="2"/>
        <w:rPr>
          <w:b/>
          <w:sz w:val="37"/>
        </w:rPr>
      </w:pPr>
    </w:p>
    <w:p>
      <w:pPr>
        <w:pStyle w:val="8"/>
        <w:spacing w:line="417" w:lineRule="auto"/>
        <w:ind w:left="300" w:right="1793" w:firstLine="419"/>
      </w:pPr>
      <w:r>
        <w:t>apply</w:t>
      </w:r>
      <w:r>
        <w:rPr>
          <w:spacing w:val="-7"/>
        </w:rPr>
        <w:t xml:space="preserve"> 的参数是数组形式，call</w:t>
      </w:r>
      <w:r>
        <w:rPr>
          <w:spacing w:val="-12"/>
        </w:rPr>
        <w:t xml:space="preserve"> 的参数是单个的值，除此之外在使用上没有差别，重点</w:t>
      </w:r>
      <w:r>
        <w:rPr>
          <w:spacing w:val="-11"/>
        </w:rPr>
        <w:t xml:space="preserve">理解这两个函数调用的 </w:t>
      </w:r>
      <w:r>
        <w:t>this</w:t>
      </w:r>
      <w:r>
        <w:rPr>
          <w:spacing w:val="-20"/>
        </w:rPr>
        <w:t xml:space="preserve"> 改变</w:t>
      </w:r>
      <w:r>
        <w:t xml:space="preserve"> </w:t>
      </w:r>
    </w:p>
    <w:p>
      <w:pPr>
        <w:pStyle w:val="8"/>
        <w:spacing w:before="8"/>
      </w:pPr>
    </w:p>
    <w:p>
      <w:pPr>
        <w:pStyle w:val="5"/>
        <w:ind w:left="300" w:firstLine="0"/>
      </w:pPr>
      <w:bookmarkStart w:id="665" w:name="_bookmark387"/>
      <w:bookmarkEnd w:id="665"/>
      <w:r>
        <w:rPr>
          <w:rFonts w:ascii="Calibri Light" w:eastAsia="Calibri Light"/>
          <w:b w:val="0"/>
        </w:rPr>
        <w:t>46</w:t>
      </w:r>
      <w:r>
        <w:t>、数组和对象有哪些原生方法，列举一下？</w:t>
      </w:r>
    </w:p>
    <w:p>
      <w:pPr>
        <w:pStyle w:val="8"/>
        <w:spacing w:before="2"/>
        <w:rPr>
          <w:b/>
          <w:sz w:val="37"/>
        </w:rPr>
      </w:pPr>
    </w:p>
    <w:p>
      <w:pPr>
        <w:pStyle w:val="8"/>
        <w:ind w:left="300"/>
      </w:pPr>
      <w:bookmarkStart w:id="666" w:name="_bookmark388"/>
      <w:bookmarkEnd w:id="666"/>
      <w:r>
        <w:rPr>
          <w:rFonts w:ascii="Calibri" w:eastAsia="Calibri"/>
        </w:rPr>
        <w:t xml:space="preserve">Array.concat( ) </w:t>
      </w:r>
      <w:r>
        <w:t>连接数组</w:t>
      </w:r>
    </w:p>
    <w:p>
      <w:pPr>
        <w:pStyle w:val="8"/>
        <w:spacing w:before="7"/>
        <w:rPr>
          <w:sz w:val="15"/>
        </w:rPr>
      </w:pPr>
    </w:p>
    <w:p>
      <w:pPr>
        <w:pStyle w:val="8"/>
        <w:spacing w:line="417" w:lineRule="auto"/>
        <w:ind w:left="300" w:right="4849"/>
      </w:pPr>
      <w:r>
        <w:t xml:space="preserve">Array.join( ) 将数组元素连接起来以构建一个字符串Array.length 数组的大小  </w:t>
      </w:r>
    </w:p>
    <w:p>
      <w:pPr>
        <w:pStyle w:val="8"/>
        <w:ind w:left="300"/>
      </w:pPr>
      <w:r>
        <w:t xml:space="preserve">Array.pop( ) 删除并返回数组的最后一个元素  </w:t>
      </w:r>
    </w:p>
    <w:p>
      <w:pPr>
        <w:spacing w:after="0"/>
        <w:sectPr>
          <w:pgSz w:w="11910" w:h="16840"/>
          <w:pgMar w:top="1500" w:right="0" w:bottom="280" w:left="1500" w:header="720" w:footer="720" w:gutter="0"/>
        </w:sectPr>
      </w:pPr>
    </w:p>
    <w:p>
      <w:pPr>
        <w:pStyle w:val="8"/>
        <w:spacing w:before="41" w:line="417" w:lineRule="auto"/>
        <w:ind w:left="300" w:right="5481"/>
      </w:pPr>
      <w:r>
        <w:t xml:space="preserve">Array.push(  )  给数组添加元素Array.reverse( ) 颠倒数组中元素的顺序Array.shift(  )  将元素移出数组Array.slice(  )  返回数组的一部分Array.sort( ) 对数组元素进行排序Array.splice( ) 插入、删除或替换数组的元素  </w:t>
      </w:r>
    </w:p>
    <w:p>
      <w:pPr>
        <w:pStyle w:val="8"/>
        <w:spacing w:line="417" w:lineRule="auto"/>
        <w:ind w:left="300" w:right="5063"/>
      </w:pPr>
      <w:r>
        <w:t xml:space="preserve">Array.toLocaleString( ) 把数组转换成局部字符串Array.toString( ) 将数组转换成一个字符串Array.unshift( ) 在数组头部插入一个元素 </w:t>
      </w:r>
    </w:p>
    <w:p>
      <w:pPr>
        <w:pStyle w:val="8"/>
        <w:rPr>
          <w:sz w:val="20"/>
        </w:rPr>
      </w:pPr>
    </w:p>
    <w:p>
      <w:pPr>
        <w:pStyle w:val="8"/>
        <w:spacing w:before="6"/>
        <w:rPr>
          <w:sz w:val="16"/>
        </w:rPr>
      </w:pPr>
    </w:p>
    <w:p>
      <w:pPr>
        <w:pStyle w:val="8"/>
        <w:ind w:left="300"/>
      </w:pPr>
      <w:bookmarkStart w:id="667" w:name="_bookmark389"/>
      <w:bookmarkEnd w:id="667"/>
      <w:r>
        <w:rPr>
          <w:rFonts w:ascii="Calibri" w:eastAsia="Calibri"/>
        </w:rPr>
        <w:t xml:space="preserve">Object.hasOwnProperty( ) </w:t>
      </w:r>
      <w:r>
        <w:t>检查属性是否被继承</w:t>
      </w:r>
    </w:p>
    <w:p>
      <w:pPr>
        <w:pStyle w:val="8"/>
        <w:spacing w:before="7"/>
        <w:rPr>
          <w:sz w:val="15"/>
        </w:rPr>
      </w:pPr>
    </w:p>
    <w:p>
      <w:pPr>
        <w:pStyle w:val="8"/>
        <w:spacing w:line="417" w:lineRule="auto"/>
        <w:ind w:left="300" w:right="3383"/>
      </w:pPr>
      <w:r>
        <w:t>Object.isPrototypeOf(</w:t>
      </w:r>
      <w:r>
        <w:rPr>
          <w:spacing w:val="-3"/>
        </w:rPr>
        <w:t xml:space="preserve"> ) 一个对象是否是另一个对象的原型Object.propertyIsEnumerable(</w:t>
      </w:r>
      <w:r>
        <w:rPr>
          <w:spacing w:val="3"/>
        </w:rPr>
        <w:t xml:space="preserve"> ) 是否可以通过</w:t>
      </w:r>
      <w:r>
        <w:t>for/in</w:t>
      </w:r>
      <w:r>
        <w:rPr>
          <w:spacing w:val="-10"/>
        </w:rPr>
        <w:t xml:space="preserve"> 循环看到属性Object.toLocaleString</w:t>
      </w:r>
      <w:r>
        <w:rPr>
          <w:spacing w:val="-3"/>
        </w:rPr>
        <w:t xml:space="preserve">( ) 返回对象的本地字符串表示Object.toString( ) 定义一个对象的字符串表示 </w:t>
      </w:r>
      <w:r>
        <w:t xml:space="preserve"> </w:t>
      </w:r>
    </w:p>
    <w:p>
      <w:pPr>
        <w:pStyle w:val="8"/>
        <w:spacing w:line="269" w:lineRule="exact"/>
        <w:ind w:left="300"/>
      </w:pPr>
      <w:r>
        <w:t xml:space="preserve">Object.valueOf( ) 指定对象的原始值 </w:t>
      </w:r>
    </w:p>
    <w:p>
      <w:pPr>
        <w:pStyle w:val="8"/>
        <w:rPr>
          <w:sz w:val="20"/>
        </w:rPr>
      </w:pPr>
    </w:p>
    <w:p>
      <w:pPr>
        <w:pStyle w:val="8"/>
        <w:spacing w:before="2"/>
        <w:rPr>
          <w:sz w:val="17"/>
        </w:rPr>
      </w:pPr>
    </w:p>
    <w:p>
      <w:pPr>
        <w:spacing w:before="0"/>
        <w:ind w:left="300" w:right="0" w:firstLine="0"/>
        <w:jc w:val="left"/>
        <w:rPr>
          <w:b/>
          <w:sz w:val="24"/>
        </w:rPr>
      </w:pPr>
      <w:bookmarkStart w:id="668" w:name="_bookmark390"/>
      <w:bookmarkEnd w:id="668"/>
      <w:r>
        <w:rPr>
          <w:rFonts w:ascii="Calibri Light" w:eastAsia="Calibri Light"/>
          <w:b w:val="0"/>
          <w:sz w:val="24"/>
        </w:rPr>
        <w:t>47</w:t>
      </w:r>
      <w:r>
        <w:rPr>
          <w:b/>
          <w:sz w:val="24"/>
        </w:rPr>
        <w:t>、</w:t>
      </w:r>
      <w:r>
        <w:rPr>
          <w:rFonts w:ascii="Calibri Light" w:eastAsia="Calibri Light"/>
          <w:b w:val="0"/>
          <w:sz w:val="24"/>
        </w:rPr>
        <w:t xml:space="preserve">JS </w:t>
      </w:r>
      <w:r>
        <w:rPr>
          <w:b/>
          <w:sz w:val="24"/>
        </w:rPr>
        <w:t>怎么实现一个类。怎么实例化这个类</w:t>
      </w:r>
    </w:p>
    <w:p>
      <w:pPr>
        <w:pStyle w:val="8"/>
        <w:spacing w:before="2"/>
        <w:rPr>
          <w:b/>
          <w:sz w:val="37"/>
        </w:rPr>
      </w:pPr>
    </w:p>
    <w:p>
      <w:pPr>
        <w:pStyle w:val="8"/>
        <w:ind w:left="720"/>
      </w:pPr>
      <w:r>
        <w:t>严格来讲 js 中并没有类的概念，不过 js 中的函数可以作为构造函数来使用，通过 new</w:t>
      </w:r>
    </w:p>
    <w:p>
      <w:pPr>
        <w:pStyle w:val="8"/>
        <w:spacing w:before="7"/>
        <w:rPr>
          <w:sz w:val="15"/>
        </w:rPr>
      </w:pPr>
    </w:p>
    <w:p>
      <w:pPr>
        <w:pStyle w:val="8"/>
        <w:ind w:left="300"/>
      </w:pPr>
      <w:r>
        <w:t xml:space="preserve">来实例化，其实函数本身也是一个对象。 </w:t>
      </w:r>
    </w:p>
    <w:p>
      <w:pPr>
        <w:pStyle w:val="8"/>
        <w:rPr>
          <w:sz w:val="20"/>
        </w:rPr>
      </w:pPr>
    </w:p>
    <w:p>
      <w:pPr>
        <w:pStyle w:val="8"/>
        <w:spacing w:before="2"/>
        <w:rPr>
          <w:sz w:val="17"/>
        </w:rPr>
      </w:pPr>
    </w:p>
    <w:p>
      <w:pPr>
        <w:spacing w:before="0"/>
        <w:ind w:left="300" w:right="0" w:firstLine="0"/>
        <w:jc w:val="left"/>
        <w:rPr>
          <w:b/>
          <w:sz w:val="24"/>
        </w:rPr>
      </w:pPr>
      <w:bookmarkStart w:id="669" w:name="_bookmark391"/>
      <w:bookmarkEnd w:id="669"/>
      <w:r>
        <w:rPr>
          <w:rFonts w:ascii="Calibri Light" w:eastAsia="Calibri Light"/>
          <w:b w:val="0"/>
          <w:sz w:val="24"/>
        </w:rPr>
        <w:t>48</w:t>
      </w:r>
      <w:r>
        <w:rPr>
          <w:b/>
          <w:sz w:val="24"/>
        </w:rPr>
        <w:t>、</w:t>
      </w:r>
      <w:r>
        <w:rPr>
          <w:rFonts w:ascii="Calibri Light" w:eastAsia="Calibri Light"/>
          <w:b w:val="0"/>
          <w:sz w:val="24"/>
        </w:rPr>
        <w:t xml:space="preserve">JavaScript </w:t>
      </w:r>
      <w:r>
        <w:rPr>
          <w:b/>
          <w:sz w:val="24"/>
        </w:rPr>
        <w:t>中的作用域与变量声明提升？</w:t>
      </w:r>
    </w:p>
    <w:p>
      <w:pPr>
        <w:pStyle w:val="8"/>
        <w:spacing w:before="2"/>
        <w:rPr>
          <w:b/>
          <w:sz w:val="37"/>
        </w:rPr>
      </w:pPr>
    </w:p>
    <w:p>
      <w:pPr>
        <w:pStyle w:val="8"/>
        <w:spacing w:line="417" w:lineRule="auto"/>
        <w:ind w:left="300" w:right="1796" w:firstLine="419"/>
      </w:pPr>
      <w:r>
        <w:rPr>
          <w:spacing w:val="-15"/>
        </w:rPr>
        <w:t xml:space="preserve">理解 </w:t>
      </w:r>
      <w:r>
        <w:t>JavaScript</w:t>
      </w:r>
      <w:r>
        <w:rPr>
          <w:spacing w:val="-10"/>
        </w:rPr>
        <w:t xml:space="preserve"> 的预解析机制，</w:t>
      </w:r>
      <w:r>
        <w:rPr>
          <w:spacing w:val="-11"/>
        </w:rPr>
        <w:t>js</w:t>
      </w:r>
      <w:r>
        <w:rPr>
          <w:spacing w:val="-9"/>
        </w:rPr>
        <w:t xml:space="preserve"> 的运行主要分两个阶段：</w:t>
      </w:r>
      <w:r>
        <w:rPr>
          <w:spacing w:val="-12"/>
        </w:rPr>
        <w:t>js</w:t>
      </w:r>
      <w:r>
        <w:rPr>
          <w:spacing w:val="-10"/>
        </w:rPr>
        <w:t xml:space="preserve"> 的预解析和运行，预解</w:t>
      </w:r>
      <w:r>
        <w:rPr>
          <w:spacing w:val="-5"/>
        </w:rPr>
        <w:t>析阶段所有的变量声明和函数定义都会提前，但是变量的赋值不会提前</w:t>
      </w:r>
      <w:r>
        <w:t xml:space="preserve"> </w:t>
      </w:r>
    </w:p>
    <w:p>
      <w:pPr>
        <w:pStyle w:val="8"/>
        <w:spacing w:before="8"/>
      </w:pPr>
    </w:p>
    <w:p>
      <w:pPr>
        <w:spacing w:before="0"/>
        <w:ind w:left="300" w:right="0" w:firstLine="0"/>
        <w:jc w:val="left"/>
        <w:rPr>
          <w:b/>
          <w:sz w:val="24"/>
        </w:rPr>
      </w:pPr>
      <w:bookmarkStart w:id="670" w:name="_bookmark392"/>
      <w:bookmarkEnd w:id="670"/>
      <w:r>
        <w:rPr>
          <w:rFonts w:ascii="Calibri Light" w:eastAsia="Calibri Light"/>
          <w:b w:val="0"/>
          <w:sz w:val="24"/>
        </w:rPr>
        <w:t>49</w:t>
      </w:r>
      <w:r>
        <w:rPr>
          <w:b/>
          <w:sz w:val="24"/>
        </w:rPr>
        <w:t xml:space="preserve">、如何编写高性能的 </w:t>
      </w:r>
      <w:r>
        <w:rPr>
          <w:rFonts w:ascii="Calibri Light" w:eastAsia="Calibri Light"/>
          <w:b w:val="0"/>
          <w:sz w:val="24"/>
        </w:rPr>
        <w:t>Javascript</w:t>
      </w:r>
      <w:r>
        <w:rPr>
          <w:b/>
          <w:sz w:val="24"/>
        </w:rPr>
        <w:t>？</w:t>
      </w:r>
    </w:p>
    <w:p>
      <w:pPr>
        <w:pStyle w:val="8"/>
        <w:spacing w:before="2"/>
        <w:rPr>
          <w:b/>
          <w:sz w:val="37"/>
        </w:rPr>
      </w:pPr>
    </w:p>
    <w:p>
      <w:pPr>
        <w:pStyle w:val="8"/>
        <w:spacing w:line="417" w:lineRule="auto"/>
        <w:ind w:left="300" w:right="5797"/>
      </w:pPr>
      <w:r>
        <w:t>使 用 DocumentFragment</w:t>
      </w:r>
      <w:r>
        <w:rPr>
          <w:spacing w:val="-2"/>
        </w:rPr>
        <w:t xml:space="preserve"> 优 化 多 次 </w:t>
      </w:r>
      <w:r>
        <w:t xml:space="preserve">append </w:t>
      </w:r>
      <w:r>
        <w:rPr>
          <w:spacing w:val="-1"/>
        </w:rPr>
        <w:t xml:space="preserve">通过模板元素 </w:t>
      </w:r>
      <w:r>
        <w:t xml:space="preserve">clone ，替代 createElement </w:t>
      </w:r>
      <w:r>
        <w:rPr>
          <w:spacing w:val="-1"/>
        </w:rPr>
        <w:t xml:space="preserve">使用一次 </w:t>
      </w:r>
      <w:r>
        <w:t>innerHTML</w:t>
      </w:r>
      <w:r>
        <w:rPr>
          <w:spacing w:val="-3"/>
        </w:rPr>
        <w:t xml:space="preserve"> 赋值代替构建 </w:t>
      </w:r>
      <w:r>
        <w:t>dom</w:t>
      </w:r>
      <w:r>
        <w:rPr>
          <w:spacing w:val="-2"/>
        </w:rPr>
        <w:t xml:space="preserve"> 元素</w:t>
      </w:r>
      <w:r>
        <w:t xml:space="preserve"> </w:t>
      </w:r>
    </w:p>
    <w:p>
      <w:pPr>
        <w:spacing w:after="0" w:line="417" w:lineRule="auto"/>
        <w:sectPr>
          <w:pgSz w:w="11910" w:h="16840"/>
          <w:pgMar w:top="1480" w:right="0" w:bottom="280" w:left="1500" w:header="720" w:footer="720" w:gutter="0"/>
        </w:sectPr>
      </w:pPr>
    </w:p>
    <w:p>
      <w:pPr>
        <w:pStyle w:val="8"/>
        <w:spacing w:before="41" w:line="417" w:lineRule="auto"/>
        <w:ind w:left="300" w:right="3594"/>
      </w:pPr>
      <w:r>
        <w:t xml:space="preserve">使用 firstChild 和 nextSibling 代替 childNodes 遍历 dom 元素使用 Array 做为 StringBuffer ，代替字符串拼接的操作  </w:t>
      </w:r>
    </w:p>
    <w:p>
      <w:pPr>
        <w:pStyle w:val="8"/>
        <w:spacing w:line="269" w:lineRule="exact"/>
        <w:ind w:left="300"/>
      </w:pPr>
      <w:r>
        <w:t xml:space="preserve">将循环控制量保存到局部变量 </w:t>
      </w:r>
    </w:p>
    <w:p>
      <w:pPr>
        <w:pStyle w:val="8"/>
        <w:spacing w:before="7"/>
        <w:rPr>
          <w:sz w:val="15"/>
        </w:rPr>
      </w:pPr>
    </w:p>
    <w:p>
      <w:pPr>
        <w:pStyle w:val="8"/>
        <w:spacing w:line="417" w:lineRule="auto"/>
        <w:ind w:left="300" w:right="6215"/>
      </w:pPr>
      <w:r>
        <w:rPr>
          <w:spacing w:val="-2"/>
        </w:rPr>
        <w:t xml:space="preserve">顺序无关的遍历时，用 </w:t>
      </w:r>
      <w:r>
        <w:t>while</w:t>
      </w:r>
      <w:r>
        <w:rPr>
          <w:spacing w:val="3"/>
        </w:rPr>
        <w:t xml:space="preserve"> 替代 </w:t>
      </w:r>
      <w:r>
        <w:t xml:space="preserve">for </w:t>
      </w:r>
      <w:r>
        <w:rPr>
          <w:spacing w:val="-3"/>
        </w:rPr>
        <w:t>将条件分支，按可能性顺序从高到低排列</w:t>
      </w:r>
      <w:r>
        <w:t xml:space="preserve"> </w:t>
      </w:r>
    </w:p>
    <w:p>
      <w:pPr>
        <w:pStyle w:val="8"/>
        <w:spacing w:line="417" w:lineRule="auto"/>
        <w:ind w:left="300" w:right="4220"/>
      </w:pPr>
      <w:r>
        <w:t xml:space="preserve">在同一条件子的多（ &gt;2 ）条件分支时，使用 switch 优于 if 使用三目运算符替代条件分支  </w:t>
      </w:r>
    </w:p>
    <w:p>
      <w:pPr>
        <w:pStyle w:val="8"/>
        <w:ind w:left="300"/>
      </w:pPr>
      <w:r>
        <w:t xml:space="preserve">需要不断执行的时候，优先考虑使用 setInterval </w:t>
      </w:r>
    </w:p>
    <w:p>
      <w:pPr>
        <w:pStyle w:val="8"/>
        <w:rPr>
          <w:sz w:val="20"/>
        </w:rPr>
      </w:pPr>
    </w:p>
    <w:p>
      <w:pPr>
        <w:pStyle w:val="8"/>
        <w:spacing w:before="2"/>
        <w:rPr>
          <w:sz w:val="17"/>
        </w:rPr>
      </w:pPr>
    </w:p>
    <w:p>
      <w:pPr>
        <w:pStyle w:val="5"/>
        <w:ind w:left="300" w:firstLine="0"/>
      </w:pPr>
      <w:bookmarkStart w:id="671" w:name="_bookmark393"/>
      <w:bookmarkEnd w:id="671"/>
      <w:r>
        <w:rPr>
          <w:rFonts w:ascii="Calibri Light" w:eastAsia="Calibri Light"/>
          <w:b w:val="0"/>
        </w:rPr>
        <w:t>50</w:t>
      </w:r>
      <w:r>
        <w:t>、那些操作会造成内存泄漏？</w:t>
      </w:r>
    </w:p>
    <w:p>
      <w:pPr>
        <w:pStyle w:val="8"/>
        <w:spacing w:before="2"/>
        <w:rPr>
          <w:b/>
          <w:sz w:val="37"/>
        </w:rPr>
      </w:pPr>
    </w:p>
    <w:p>
      <w:pPr>
        <w:pStyle w:val="8"/>
        <w:ind w:left="300"/>
      </w:pPr>
      <w:r>
        <w:t xml:space="preserve">闭包，循环 </w:t>
      </w:r>
    </w:p>
    <w:p>
      <w:pPr>
        <w:pStyle w:val="8"/>
        <w:rPr>
          <w:sz w:val="20"/>
        </w:rPr>
      </w:pPr>
    </w:p>
    <w:p>
      <w:pPr>
        <w:pStyle w:val="8"/>
        <w:spacing w:before="2"/>
        <w:rPr>
          <w:sz w:val="17"/>
        </w:rPr>
      </w:pPr>
    </w:p>
    <w:p>
      <w:pPr>
        <w:spacing w:before="0"/>
        <w:ind w:left="300" w:right="0" w:firstLine="0"/>
        <w:jc w:val="left"/>
        <w:rPr>
          <w:b/>
          <w:sz w:val="24"/>
        </w:rPr>
      </w:pPr>
      <w:bookmarkStart w:id="672" w:name="_bookmark394"/>
      <w:bookmarkEnd w:id="672"/>
      <w:r>
        <w:rPr>
          <w:rFonts w:ascii="Calibri Light" w:eastAsia="Calibri Light"/>
          <w:b w:val="0"/>
          <w:sz w:val="24"/>
        </w:rPr>
        <w:t>51</w:t>
      </w:r>
      <w:r>
        <w:rPr>
          <w:b/>
          <w:sz w:val="24"/>
        </w:rPr>
        <w:t>、</w:t>
      </w:r>
      <w:r>
        <w:rPr>
          <w:rFonts w:ascii="Calibri Light" w:eastAsia="Calibri Light"/>
          <w:b w:val="0"/>
          <w:sz w:val="24"/>
        </w:rPr>
        <w:t xml:space="preserve">javascript </w:t>
      </w:r>
      <w:r>
        <w:rPr>
          <w:b/>
          <w:sz w:val="24"/>
        </w:rPr>
        <w:t>对象的几种创建方式？</w:t>
      </w:r>
    </w:p>
    <w:p>
      <w:pPr>
        <w:pStyle w:val="8"/>
        <w:spacing w:before="6"/>
        <w:rPr>
          <w:b/>
          <w:sz w:val="35"/>
        </w:rPr>
      </w:pPr>
    </w:p>
    <w:p>
      <w:pPr>
        <w:pStyle w:val="14"/>
        <w:numPr>
          <w:ilvl w:val="0"/>
          <w:numId w:val="65"/>
        </w:numPr>
        <w:tabs>
          <w:tab w:val="left" w:pos="513"/>
        </w:tabs>
        <w:spacing w:before="1" w:after="0" w:line="240" w:lineRule="auto"/>
        <w:ind w:left="512" w:right="0" w:hanging="213"/>
        <w:jc w:val="left"/>
        <w:rPr>
          <w:sz w:val="21"/>
        </w:rPr>
      </w:pPr>
      <w:r>
        <w:rPr>
          <w:spacing w:val="-3"/>
          <w:sz w:val="21"/>
        </w:rPr>
        <w:t>工厂模式</w:t>
      </w:r>
      <w:r>
        <w:rPr>
          <w:sz w:val="21"/>
        </w:rPr>
        <w:t xml:space="preserve"> </w:t>
      </w:r>
    </w:p>
    <w:p>
      <w:pPr>
        <w:pStyle w:val="14"/>
        <w:numPr>
          <w:ilvl w:val="0"/>
          <w:numId w:val="65"/>
        </w:numPr>
        <w:tabs>
          <w:tab w:val="left" w:pos="513"/>
        </w:tabs>
        <w:spacing w:before="91" w:after="0" w:line="240" w:lineRule="auto"/>
        <w:ind w:left="512" w:right="0" w:hanging="213"/>
        <w:jc w:val="left"/>
        <w:rPr>
          <w:sz w:val="21"/>
        </w:rPr>
      </w:pPr>
      <w:r>
        <w:rPr>
          <w:spacing w:val="-3"/>
          <w:sz w:val="21"/>
        </w:rPr>
        <w:t>构造函数模式</w:t>
      </w:r>
      <w:r>
        <w:rPr>
          <w:sz w:val="21"/>
        </w:rPr>
        <w:t xml:space="preserve"> </w:t>
      </w:r>
    </w:p>
    <w:p>
      <w:pPr>
        <w:pStyle w:val="14"/>
        <w:numPr>
          <w:ilvl w:val="0"/>
          <w:numId w:val="65"/>
        </w:numPr>
        <w:tabs>
          <w:tab w:val="left" w:pos="513"/>
        </w:tabs>
        <w:spacing w:before="91" w:after="0" w:line="240" w:lineRule="auto"/>
        <w:ind w:left="512" w:right="0" w:hanging="213"/>
        <w:jc w:val="left"/>
        <w:rPr>
          <w:sz w:val="21"/>
        </w:rPr>
      </w:pPr>
      <w:r>
        <w:rPr>
          <w:spacing w:val="-3"/>
          <w:sz w:val="21"/>
        </w:rPr>
        <w:t>原型模式</w:t>
      </w:r>
      <w:r>
        <w:rPr>
          <w:sz w:val="21"/>
        </w:rPr>
        <w:t xml:space="preserve"> </w:t>
      </w:r>
    </w:p>
    <w:p>
      <w:pPr>
        <w:pStyle w:val="14"/>
        <w:numPr>
          <w:ilvl w:val="0"/>
          <w:numId w:val="65"/>
        </w:numPr>
        <w:tabs>
          <w:tab w:val="left" w:pos="513"/>
        </w:tabs>
        <w:spacing w:before="90" w:after="0" w:line="240" w:lineRule="auto"/>
        <w:ind w:left="512" w:right="0" w:hanging="213"/>
        <w:jc w:val="left"/>
        <w:rPr>
          <w:sz w:val="21"/>
        </w:rPr>
      </w:pPr>
      <w:r>
        <w:rPr>
          <w:spacing w:val="-3"/>
          <w:sz w:val="21"/>
        </w:rPr>
        <w:t xml:space="preserve">混合构造函数和原型模式 </w:t>
      </w:r>
    </w:p>
    <w:p>
      <w:pPr>
        <w:pStyle w:val="14"/>
        <w:numPr>
          <w:ilvl w:val="0"/>
          <w:numId w:val="65"/>
        </w:numPr>
        <w:tabs>
          <w:tab w:val="left" w:pos="513"/>
        </w:tabs>
        <w:spacing w:before="91" w:after="0" w:line="240" w:lineRule="auto"/>
        <w:ind w:left="512" w:right="0" w:hanging="213"/>
        <w:jc w:val="left"/>
        <w:rPr>
          <w:sz w:val="21"/>
        </w:rPr>
      </w:pPr>
      <w:r>
        <w:rPr>
          <w:spacing w:val="-3"/>
          <w:sz w:val="21"/>
        </w:rPr>
        <w:t>动态原型模式</w:t>
      </w:r>
      <w:r>
        <w:rPr>
          <w:sz w:val="21"/>
        </w:rPr>
        <w:t xml:space="preserve"> </w:t>
      </w:r>
    </w:p>
    <w:p>
      <w:pPr>
        <w:pStyle w:val="14"/>
        <w:numPr>
          <w:ilvl w:val="0"/>
          <w:numId w:val="65"/>
        </w:numPr>
        <w:tabs>
          <w:tab w:val="left" w:pos="513"/>
        </w:tabs>
        <w:spacing w:before="91" w:after="0" w:line="240" w:lineRule="auto"/>
        <w:ind w:left="512" w:right="0" w:hanging="213"/>
        <w:jc w:val="left"/>
        <w:rPr>
          <w:sz w:val="21"/>
        </w:rPr>
      </w:pPr>
      <w:r>
        <w:rPr>
          <w:spacing w:val="-3"/>
          <w:sz w:val="21"/>
        </w:rPr>
        <w:t>寄生构造函数模式</w:t>
      </w:r>
      <w:r>
        <w:rPr>
          <w:sz w:val="21"/>
        </w:rPr>
        <w:t xml:space="preserve"> </w:t>
      </w:r>
    </w:p>
    <w:p>
      <w:pPr>
        <w:pStyle w:val="14"/>
        <w:numPr>
          <w:ilvl w:val="0"/>
          <w:numId w:val="65"/>
        </w:numPr>
        <w:tabs>
          <w:tab w:val="left" w:pos="513"/>
        </w:tabs>
        <w:spacing w:before="91" w:after="0" w:line="240" w:lineRule="auto"/>
        <w:ind w:left="512" w:right="0" w:hanging="213"/>
        <w:jc w:val="left"/>
        <w:rPr>
          <w:sz w:val="21"/>
        </w:rPr>
      </w:pPr>
      <w:r>
        <w:rPr>
          <w:spacing w:val="-3"/>
          <w:sz w:val="21"/>
        </w:rPr>
        <w:t>稳妥构造函数模式</w:t>
      </w:r>
      <w:r>
        <w:rPr>
          <w:sz w:val="21"/>
        </w:rPr>
        <w:t xml:space="preserve"> </w:t>
      </w:r>
    </w:p>
    <w:p>
      <w:pPr>
        <w:pStyle w:val="8"/>
        <w:rPr>
          <w:sz w:val="20"/>
        </w:rPr>
      </w:pPr>
    </w:p>
    <w:p>
      <w:pPr>
        <w:spacing w:before="134"/>
        <w:ind w:left="300" w:right="0" w:firstLine="0"/>
        <w:jc w:val="left"/>
        <w:rPr>
          <w:b/>
          <w:sz w:val="24"/>
        </w:rPr>
      </w:pPr>
      <w:bookmarkStart w:id="673" w:name="_bookmark395"/>
      <w:bookmarkEnd w:id="673"/>
      <w:r>
        <w:rPr>
          <w:rFonts w:ascii="Calibri Light" w:eastAsia="Calibri Light"/>
          <w:b w:val="0"/>
          <w:sz w:val="24"/>
        </w:rPr>
        <w:t>52</w:t>
      </w:r>
      <w:r>
        <w:rPr>
          <w:b/>
          <w:sz w:val="24"/>
        </w:rPr>
        <w:t>、</w:t>
      </w:r>
      <w:r>
        <w:rPr>
          <w:rFonts w:ascii="Calibri Light" w:eastAsia="Calibri Light"/>
          <w:b w:val="0"/>
          <w:sz w:val="24"/>
        </w:rPr>
        <w:t xml:space="preserve">javascript </w:t>
      </w:r>
      <w:r>
        <w:rPr>
          <w:b/>
          <w:sz w:val="24"/>
        </w:rPr>
        <w:t xml:space="preserve">继承的 </w:t>
      </w:r>
      <w:r>
        <w:rPr>
          <w:rFonts w:ascii="Calibri Light" w:eastAsia="Calibri Light"/>
          <w:b w:val="0"/>
          <w:sz w:val="24"/>
        </w:rPr>
        <w:t xml:space="preserve">6 </w:t>
      </w:r>
      <w:r>
        <w:rPr>
          <w:b/>
          <w:sz w:val="24"/>
        </w:rPr>
        <w:t>种方法？</w:t>
      </w:r>
    </w:p>
    <w:p>
      <w:pPr>
        <w:pStyle w:val="8"/>
        <w:spacing w:before="6"/>
        <w:rPr>
          <w:b/>
          <w:sz w:val="35"/>
        </w:rPr>
      </w:pPr>
    </w:p>
    <w:p>
      <w:pPr>
        <w:pStyle w:val="14"/>
        <w:numPr>
          <w:ilvl w:val="0"/>
          <w:numId w:val="66"/>
        </w:numPr>
        <w:tabs>
          <w:tab w:val="left" w:pos="513"/>
        </w:tabs>
        <w:spacing w:before="0" w:after="0" w:line="240" w:lineRule="auto"/>
        <w:ind w:left="512" w:right="0" w:hanging="213"/>
        <w:jc w:val="left"/>
        <w:rPr>
          <w:sz w:val="21"/>
        </w:rPr>
      </w:pPr>
      <w:r>
        <w:rPr>
          <w:spacing w:val="-3"/>
          <w:sz w:val="21"/>
        </w:rPr>
        <w:t>原型链继承</w:t>
      </w:r>
      <w:r>
        <w:rPr>
          <w:sz w:val="21"/>
        </w:rPr>
        <w:t xml:space="preserve"> </w:t>
      </w:r>
    </w:p>
    <w:p>
      <w:pPr>
        <w:pStyle w:val="14"/>
        <w:numPr>
          <w:ilvl w:val="0"/>
          <w:numId w:val="66"/>
        </w:numPr>
        <w:tabs>
          <w:tab w:val="left" w:pos="513"/>
        </w:tabs>
        <w:spacing w:before="91" w:after="0" w:line="240" w:lineRule="auto"/>
        <w:ind w:left="512" w:right="0" w:hanging="213"/>
        <w:jc w:val="left"/>
        <w:rPr>
          <w:sz w:val="21"/>
        </w:rPr>
      </w:pPr>
      <w:r>
        <w:rPr>
          <w:spacing w:val="-3"/>
          <w:sz w:val="21"/>
        </w:rPr>
        <w:t>借用构造函数继承</w:t>
      </w:r>
      <w:r>
        <w:rPr>
          <w:sz w:val="21"/>
        </w:rPr>
        <w:t xml:space="preserve"> </w:t>
      </w:r>
    </w:p>
    <w:p>
      <w:pPr>
        <w:pStyle w:val="14"/>
        <w:numPr>
          <w:ilvl w:val="0"/>
          <w:numId w:val="66"/>
        </w:numPr>
        <w:tabs>
          <w:tab w:val="left" w:pos="513"/>
        </w:tabs>
        <w:spacing w:before="91" w:after="0" w:line="240" w:lineRule="auto"/>
        <w:ind w:left="512" w:right="0" w:hanging="213"/>
        <w:jc w:val="left"/>
        <w:rPr>
          <w:sz w:val="21"/>
        </w:rPr>
      </w:pPr>
      <w:r>
        <w:rPr>
          <w:spacing w:val="-3"/>
          <w:sz w:val="21"/>
        </w:rPr>
        <w:t>组合继承(原型+借用构造)</w:t>
      </w:r>
      <w:r>
        <w:rPr>
          <w:sz w:val="21"/>
        </w:rPr>
        <w:t xml:space="preserve"> </w:t>
      </w:r>
    </w:p>
    <w:p>
      <w:pPr>
        <w:pStyle w:val="14"/>
        <w:numPr>
          <w:ilvl w:val="0"/>
          <w:numId w:val="66"/>
        </w:numPr>
        <w:tabs>
          <w:tab w:val="left" w:pos="513"/>
        </w:tabs>
        <w:spacing w:before="91" w:after="0" w:line="240" w:lineRule="auto"/>
        <w:ind w:left="512" w:right="0" w:hanging="213"/>
        <w:jc w:val="left"/>
        <w:rPr>
          <w:sz w:val="21"/>
        </w:rPr>
      </w:pPr>
      <w:r>
        <w:rPr>
          <w:spacing w:val="-3"/>
          <w:sz w:val="21"/>
        </w:rPr>
        <w:t>原型式继承</w:t>
      </w:r>
      <w:r>
        <w:rPr>
          <w:sz w:val="21"/>
        </w:rPr>
        <w:t xml:space="preserve"> </w:t>
      </w:r>
    </w:p>
    <w:p>
      <w:pPr>
        <w:pStyle w:val="14"/>
        <w:numPr>
          <w:ilvl w:val="0"/>
          <w:numId w:val="66"/>
        </w:numPr>
        <w:tabs>
          <w:tab w:val="left" w:pos="513"/>
        </w:tabs>
        <w:spacing w:before="91" w:after="0" w:line="240" w:lineRule="auto"/>
        <w:ind w:left="512" w:right="0" w:hanging="213"/>
        <w:jc w:val="left"/>
        <w:rPr>
          <w:sz w:val="21"/>
        </w:rPr>
      </w:pPr>
      <w:r>
        <w:rPr>
          <w:spacing w:val="-3"/>
          <w:sz w:val="21"/>
        </w:rPr>
        <w:t>寄生式继承</w:t>
      </w:r>
      <w:r>
        <w:rPr>
          <w:sz w:val="21"/>
        </w:rPr>
        <w:t xml:space="preserve"> </w:t>
      </w:r>
    </w:p>
    <w:p>
      <w:pPr>
        <w:pStyle w:val="14"/>
        <w:numPr>
          <w:ilvl w:val="0"/>
          <w:numId w:val="66"/>
        </w:numPr>
        <w:tabs>
          <w:tab w:val="left" w:pos="513"/>
        </w:tabs>
        <w:spacing w:before="91" w:after="0" w:line="240" w:lineRule="auto"/>
        <w:ind w:left="512" w:right="0" w:hanging="213"/>
        <w:jc w:val="left"/>
        <w:rPr>
          <w:sz w:val="21"/>
        </w:rPr>
      </w:pPr>
      <w:r>
        <w:rPr>
          <w:spacing w:val="-3"/>
          <w:sz w:val="21"/>
        </w:rPr>
        <w:t>寄生组合式继承</w:t>
      </w:r>
      <w:r>
        <w:rPr>
          <w:sz w:val="21"/>
        </w:rPr>
        <w:t xml:space="preserve"> </w:t>
      </w:r>
    </w:p>
    <w:p>
      <w:pPr>
        <w:pStyle w:val="8"/>
        <w:rPr>
          <w:sz w:val="20"/>
        </w:rPr>
      </w:pPr>
    </w:p>
    <w:p>
      <w:pPr>
        <w:spacing w:before="134"/>
        <w:ind w:left="300" w:right="0" w:firstLine="0"/>
        <w:jc w:val="left"/>
        <w:rPr>
          <w:b/>
          <w:sz w:val="24"/>
        </w:rPr>
      </w:pPr>
      <w:bookmarkStart w:id="674" w:name="_bookmark396"/>
      <w:bookmarkEnd w:id="674"/>
      <w:r>
        <w:rPr>
          <w:rFonts w:ascii="Calibri Light" w:eastAsia="Calibri Light"/>
          <w:b w:val="0"/>
          <w:sz w:val="24"/>
        </w:rPr>
        <w:t>53</w:t>
      </w:r>
      <w:r>
        <w:rPr>
          <w:b/>
          <w:sz w:val="24"/>
        </w:rPr>
        <w:t>、</w:t>
      </w:r>
      <w:r>
        <w:rPr>
          <w:rFonts w:ascii="Calibri Light" w:eastAsia="Calibri Light"/>
          <w:b w:val="0"/>
          <w:sz w:val="24"/>
        </w:rPr>
        <w:t xml:space="preserve">eval </w:t>
      </w:r>
      <w:r>
        <w:rPr>
          <w:b/>
          <w:sz w:val="24"/>
        </w:rPr>
        <w:t>是做什么的？</w:t>
      </w:r>
    </w:p>
    <w:p>
      <w:pPr>
        <w:pStyle w:val="8"/>
        <w:spacing w:before="6"/>
        <w:rPr>
          <w:b/>
          <w:sz w:val="35"/>
        </w:rPr>
      </w:pPr>
    </w:p>
    <w:p>
      <w:pPr>
        <w:pStyle w:val="14"/>
        <w:numPr>
          <w:ilvl w:val="0"/>
          <w:numId w:val="67"/>
        </w:numPr>
        <w:tabs>
          <w:tab w:val="left" w:pos="513"/>
        </w:tabs>
        <w:spacing w:before="0" w:after="0" w:line="240" w:lineRule="auto"/>
        <w:ind w:left="512" w:right="0" w:hanging="213"/>
        <w:jc w:val="left"/>
        <w:rPr>
          <w:sz w:val="21"/>
        </w:rPr>
      </w:pPr>
      <w:r>
        <w:rPr>
          <w:spacing w:val="-7"/>
          <w:sz w:val="21"/>
        </w:rPr>
        <w:t xml:space="preserve">它的功能是把对应的字符串解析成 </w:t>
      </w:r>
      <w:r>
        <w:rPr>
          <w:sz w:val="21"/>
        </w:rPr>
        <w:t>JS</w:t>
      </w:r>
      <w:r>
        <w:rPr>
          <w:spacing w:val="-12"/>
          <w:sz w:val="21"/>
        </w:rPr>
        <w:t xml:space="preserve"> 代码并运行</w:t>
      </w:r>
      <w:r>
        <w:rPr>
          <w:sz w:val="21"/>
        </w:rPr>
        <w:t xml:space="preserve"> </w:t>
      </w:r>
    </w:p>
    <w:p>
      <w:pPr>
        <w:pStyle w:val="14"/>
        <w:numPr>
          <w:ilvl w:val="0"/>
          <w:numId w:val="67"/>
        </w:numPr>
        <w:tabs>
          <w:tab w:val="left" w:pos="513"/>
        </w:tabs>
        <w:spacing w:before="91" w:after="0" w:line="240" w:lineRule="auto"/>
        <w:ind w:left="512" w:right="0" w:hanging="213"/>
        <w:jc w:val="left"/>
        <w:rPr>
          <w:sz w:val="21"/>
        </w:rPr>
      </w:pPr>
      <w:r>
        <w:rPr>
          <w:spacing w:val="-11"/>
          <w:sz w:val="21"/>
        </w:rPr>
        <w:t xml:space="preserve">应该避免使用 </w:t>
      </w:r>
      <w:r>
        <w:rPr>
          <w:sz w:val="21"/>
        </w:rPr>
        <w:t>eval</w:t>
      </w:r>
      <w:r>
        <w:rPr>
          <w:spacing w:val="-3"/>
          <w:sz w:val="21"/>
        </w:rPr>
        <w:t>，不安全，非常耗性能</w:t>
      </w:r>
      <w:r>
        <w:rPr>
          <w:sz w:val="21"/>
        </w:rPr>
        <w:t>（2</w:t>
      </w:r>
      <w:r>
        <w:rPr>
          <w:spacing w:val="-14"/>
          <w:sz w:val="21"/>
        </w:rPr>
        <w:t xml:space="preserve"> 次，一次解析成 </w:t>
      </w:r>
      <w:r>
        <w:rPr>
          <w:sz w:val="21"/>
        </w:rPr>
        <w:t>js</w:t>
      </w:r>
      <w:r>
        <w:rPr>
          <w:spacing w:val="-9"/>
          <w:sz w:val="21"/>
        </w:rPr>
        <w:t xml:space="preserve"> 语句，一次执行</w:t>
      </w:r>
      <w:r>
        <w:rPr>
          <w:spacing w:val="-3"/>
          <w:sz w:val="21"/>
        </w:rPr>
        <w:t>）</w:t>
      </w:r>
      <w:r>
        <w:rPr>
          <w:sz w:val="21"/>
        </w:rPr>
        <w:t xml:space="preserve"> </w:t>
      </w:r>
    </w:p>
    <w:p>
      <w:pPr>
        <w:spacing w:after="0" w:line="240" w:lineRule="auto"/>
        <w:jc w:val="left"/>
        <w:rPr>
          <w:sz w:val="21"/>
        </w:rPr>
        <w:sectPr>
          <w:pgSz w:w="11910" w:h="16840"/>
          <w:pgMar w:top="1480" w:right="0" w:bottom="280" w:left="1500" w:header="720" w:footer="720" w:gutter="0"/>
        </w:sectPr>
      </w:pPr>
    </w:p>
    <w:p>
      <w:pPr>
        <w:spacing w:before="39"/>
        <w:ind w:left="300" w:right="0" w:firstLine="0"/>
        <w:jc w:val="left"/>
        <w:rPr>
          <w:b/>
          <w:sz w:val="24"/>
        </w:rPr>
      </w:pPr>
      <w:bookmarkStart w:id="675" w:name="_bookmark397"/>
      <w:bookmarkEnd w:id="675"/>
      <w:r>
        <w:rPr>
          <w:rFonts w:ascii="Calibri Light" w:eastAsia="Calibri Light"/>
          <w:b w:val="0"/>
          <w:sz w:val="24"/>
        </w:rPr>
        <w:t>54</w:t>
      </w:r>
      <w:r>
        <w:rPr>
          <w:b/>
          <w:sz w:val="24"/>
        </w:rPr>
        <w:t>、</w:t>
      </w:r>
      <w:r>
        <w:rPr>
          <w:rFonts w:ascii="Calibri Light" w:eastAsia="Calibri Light"/>
          <w:b w:val="0"/>
          <w:sz w:val="24"/>
        </w:rPr>
        <w:t xml:space="preserve">JavaScript </w:t>
      </w:r>
      <w:r>
        <w:rPr>
          <w:b/>
          <w:sz w:val="24"/>
        </w:rPr>
        <w:t xml:space="preserve">原型，原型链 </w:t>
      </w:r>
      <w:r>
        <w:rPr>
          <w:rFonts w:ascii="Calibri Light" w:eastAsia="Calibri Light"/>
          <w:b w:val="0"/>
          <w:sz w:val="24"/>
        </w:rPr>
        <w:t xml:space="preserve">? </w:t>
      </w:r>
      <w:r>
        <w:rPr>
          <w:b/>
          <w:sz w:val="24"/>
        </w:rPr>
        <w:t>有什么特点？</w:t>
      </w:r>
    </w:p>
    <w:p>
      <w:pPr>
        <w:pStyle w:val="8"/>
        <w:spacing w:before="6"/>
        <w:rPr>
          <w:b/>
          <w:sz w:val="35"/>
        </w:rPr>
      </w:pPr>
    </w:p>
    <w:p>
      <w:pPr>
        <w:pStyle w:val="14"/>
        <w:numPr>
          <w:ilvl w:val="0"/>
          <w:numId w:val="68"/>
        </w:numPr>
        <w:tabs>
          <w:tab w:val="left" w:pos="513"/>
        </w:tabs>
        <w:spacing w:before="0" w:after="0" w:line="321" w:lineRule="auto"/>
        <w:ind w:left="300" w:right="1794" w:firstLine="0"/>
        <w:jc w:val="left"/>
        <w:rPr>
          <w:sz w:val="21"/>
        </w:rPr>
      </w:pPr>
      <w:r>
        <w:rPr>
          <w:spacing w:val="-7"/>
          <w:sz w:val="21"/>
        </w:rPr>
        <w:t xml:space="preserve">原型对象也是普通的对象，是对象一个自带隐式的 </w:t>
      </w:r>
      <w:r>
        <w:rPr>
          <w:sz w:val="21"/>
          <w:u w:val="single"/>
        </w:rPr>
        <w:t xml:space="preserve"> </w:t>
      </w:r>
      <w:r>
        <w:rPr>
          <w:spacing w:val="16"/>
          <w:sz w:val="21"/>
        </w:rPr>
        <w:t xml:space="preserve"> </w:t>
      </w:r>
      <w:r>
        <w:rPr>
          <w:sz w:val="21"/>
        </w:rPr>
        <w:t>proto</w:t>
      </w:r>
      <w:r>
        <w:rPr>
          <w:sz w:val="21"/>
          <w:u w:val="single"/>
        </w:rPr>
        <w:t xml:space="preserve">  </w:t>
      </w:r>
      <w:r>
        <w:rPr>
          <w:spacing w:val="-7"/>
          <w:sz w:val="21"/>
        </w:rPr>
        <w:t xml:space="preserve"> 属性，原型也有可能有自</w:t>
      </w:r>
      <w:r>
        <w:rPr>
          <w:spacing w:val="-5"/>
          <w:sz w:val="21"/>
        </w:rPr>
        <w:t xml:space="preserve">己的原型，如果一个原型对象的原型不为 </w:t>
      </w:r>
      <w:r>
        <w:rPr>
          <w:sz w:val="21"/>
        </w:rPr>
        <w:t>null</w:t>
      </w:r>
      <w:r>
        <w:rPr>
          <w:spacing w:val="-3"/>
          <w:sz w:val="21"/>
        </w:rPr>
        <w:t xml:space="preserve"> 的话，我们就称之为原型链</w:t>
      </w:r>
      <w:r>
        <w:rPr>
          <w:sz w:val="21"/>
        </w:rPr>
        <w:t xml:space="preserve"> </w:t>
      </w:r>
    </w:p>
    <w:p>
      <w:pPr>
        <w:pStyle w:val="14"/>
        <w:numPr>
          <w:ilvl w:val="0"/>
          <w:numId w:val="68"/>
        </w:numPr>
        <w:tabs>
          <w:tab w:val="left" w:pos="513"/>
        </w:tabs>
        <w:spacing w:before="0" w:after="0" w:line="268" w:lineRule="exact"/>
        <w:ind w:left="512" w:right="0" w:hanging="213"/>
        <w:jc w:val="left"/>
        <w:rPr>
          <w:sz w:val="21"/>
        </w:rPr>
      </w:pPr>
      <w:r>
        <w:rPr>
          <w:spacing w:val="-3"/>
          <w:sz w:val="21"/>
        </w:rPr>
        <w:t>原型链是由一些用来继承和共享属性的对象组成的</w:t>
      </w:r>
      <w:r>
        <w:rPr>
          <w:sz w:val="21"/>
        </w:rPr>
        <w:t>（</w:t>
      </w:r>
      <w:r>
        <w:rPr>
          <w:spacing w:val="-3"/>
          <w:sz w:val="21"/>
        </w:rPr>
        <w:t>有限的</w:t>
      </w:r>
      <w:r>
        <w:rPr>
          <w:sz w:val="21"/>
        </w:rPr>
        <w:t>）</w:t>
      </w:r>
      <w:r>
        <w:rPr>
          <w:spacing w:val="-3"/>
          <w:sz w:val="21"/>
        </w:rPr>
        <w:t>对象链</w:t>
      </w:r>
      <w:r>
        <w:rPr>
          <w:sz w:val="21"/>
        </w:rPr>
        <w:t xml:space="preserve"> </w:t>
      </w:r>
    </w:p>
    <w:p>
      <w:pPr>
        <w:pStyle w:val="8"/>
        <w:rPr>
          <w:sz w:val="20"/>
        </w:rPr>
      </w:pPr>
    </w:p>
    <w:p>
      <w:pPr>
        <w:pStyle w:val="5"/>
        <w:spacing w:before="134"/>
        <w:ind w:left="300" w:firstLine="0"/>
      </w:pPr>
      <w:bookmarkStart w:id="676" w:name="_bookmark398"/>
      <w:bookmarkEnd w:id="676"/>
      <w:r>
        <w:rPr>
          <w:rFonts w:ascii="Calibri Light" w:eastAsia="Calibri Light"/>
          <w:b w:val="0"/>
        </w:rPr>
        <w:t>55</w:t>
      </w:r>
      <w:r>
        <w:t>、事件、</w:t>
      </w:r>
      <w:r>
        <w:rPr>
          <w:rFonts w:ascii="Calibri Light" w:eastAsia="Calibri Light"/>
          <w:b w:val="0"/>
        </w:rPr>
        <w:t xml:space="preserve">IE </w:t>
      </w:r>
      <w:r>
        <w:t>与火狐的事件机制有什么区别？ 如何阻止冒泡？</w:t>
      </w:r>
    </w:p>
    <w:p>
      <w:pPr>
        <w:pStyle w:val="8"/>
        <w:spacing w:before="6"/>
        <w:rPr>
          <w:b/>
          <w:sz w:val="35"/>
        </w:rPr>
      </w:pPr>
    </w:p>
    <w:p>
      <w:pPr>
        <w:pStyle w:val="14"/>
        <w:numPr>
          <w:ilvl w:val="0"/>
          <w:numId w:val="69"/>
        </w:numPr>
        <w:tabs>
          <w:tab w:val="left" w:pos="513"/>
        </w:tabs>
        <w:spacing w:before="0" w:after="0" w:line="321" w:lineRule="auto"/>
        <w:ind w:left="300" w:right="1791" w:firstLine="0"/>
        <w:jc w:val="left"/>
        <w:rPr>
          <w:sz w:val="21"/>
        </w:rPr>
      </w:pPr>
      <w:r>
        <w:rPr>
          <w:spacing w:val="-3"/>
          <w:sz w:val="21"/>
        </w:rPr>
        <w:t>我们在网页中的某个操作</w:t>
      </w:r>
      <w:r>
        <w:rPr>
          <w:sz w:val="21"/>
        </w:rPr>
        <w:t>（</w:t>
      </w:r>
      <w:r>
        <w:rPr>
          <w:spacing w:val="-3"/>
          <w:sz w:val="21"/>
        </w:rPr>
        <w:t>有的操作对应多个事件</w:t>
      </w:r>
      <w:r>
        <w:rPr>
          <w:sz w:val="21"/>
        </w:rPr>
        <w:t>）</w:t>
      </w:r>
      <w:r>
        <w:rPr>
          <w:spacing w:val="-3"/>
          <w:sz w:val="21"/>
        </w:rPr>
        <w:t xml:space="preserve">。例如：当我们点击一个按钮就会产生一个事件。是可以被 </w:t>
      </w:r>
      <w:r>
        <w:rPr>
          <w:sz w:val="21"/>
        </w:rPr>
        <w:t>JavaScript</w:t>
      </w:r>
      <w:r>
        <w:rPr>
          <w:spacing w:val="-3"/>
          <w:sz w:val="21"/>
        </w:rPr>
        <w:t xml:space="preserve"> 侦测到的行为</w:t>
      </w:r>
      <w:r>
        <w:rPr>
          <w:sz w:val="21"/>
        </w:rPr>
        <w:t xml:space="preserve"> </w:t>
      </w:r>
    </w:p>
    <w:p>
      <w:pPr>
        <w:pStyle w:val="14"/>
        <w:numPr>
          <w:ilvl w:val="0"/>
          <w:numId w:val="69"/>
        </w:numPr>
        <w:tabs>
          <w:tab w:val="left" w:pos="513"/>
        </w:tabs>
        <w:spacing w:before="0" w:after="0" w:line="321" w:lineRule="auto"/>
        <w:ind w:left="300" w:right="1791" w:firstLine="0"/>
        <w:jc w:val="left"/>
        <w:rPr>
          <w:sz w:val="21"/>
        </w:rPr>
      </w:pPr>
      <w:r>
        <w:rPr>
          <w:spacing w:val="-3"/>
          <w:sz w:val="21"/>
        </w:rPr>
        <w:t>事件处理机制：</w:t>
      </w:r>
      <w:r>
        <w:rPr>
          <w:sz w:val="21"/>
        </w:rPr>
        <w:t>IE</w:t>
      </w:r>
      <w:r>
        <w:rPr>
          <w:spacing w:val="-9"/>
          <w:sz w:val="21"/>
        </w:rPr>
        <w:t xml:space="preserve"> 是事件冒泡、</w:t>
      </w:r>
      <w:r>
        <w:rPr>
          <w:sz w:val="21"/>
        </w:rPr>
        <w:t>firefox</w:t>
      </w:r>
      <w:r>
        <w:rPr>
          <w:spacing w:val="-8"/>
          <w:sz w:val="21"/>
        </w:rPr>
        <w:t xml:space="preserve"> 同时支持两种事件模型，也就是：捕获型事件</w:t>
      </w:r>
      <w:r>
        <w:rPr>
          <w:spacing w:val="-6"/>
          <w:sz w:val="21"/>
        </w:rPr>
        <w:t>和冒泡型事件</w:t>
      </w:r>
      <w:r>
        <w:rPr>
          <w:sz w:val="21"/>
        </w:rPr>
        <w:t xml:space="preserve"> </w:t>
      </w:r>
    </w:p>
    <w:p>
      <w:pPr>
        <w:pStyle w:val="14"/>
        <w:numPr>
          <w:ilvl w:val="0"/>
          <w:numId w:val="69"/>
        </w:numPr>
        <w:tabs>
          <w:tab w:val="left" w:pos="513"/>
        </w:tabs>
        <w:spacing w:before="0" w:after="0" w:line="268" w:lineRule="exact"/>
        <w:ind w:left="512" w:right="0" w:hanging="213"/>
        <w:jc w:val="left"/>
        <w:rPr>
          <w:sz w:val="21"/>
        </w:rPr>
      </w:pPr>
      <w:r>
        <w:rPr>
          <w:sz w:val="21"/>
        </w:rPr>
        <w:t xml:space="preserve">ev.stopPropagation(); </w:t>
      </w:r>
    </w:p>
    <w:p>
      <w:pPr>
        <w:pStyle w:val="8"/>
        <w:spacing w:before="90"/>
        <w:ind w:left="300"/>
      </w:pPr>
      <w:r>
        <w:rPr>
          <w:spacing w:val="-15"/>
        </w:rPr>
        <w:t xml:space="preserve">注意旧 </w:t>
      </w:r>
      <w:r>
        <w:t>ie</w:t>
      </w:r>
      <w:r>
        <w:rPr>
          <w:spacing w:val="-12"/>
        </w:rPr>
        <w:t xml:space="preserve"> 的方法：</w:t>
      </w:r>
      <w:r>
        <w:t xml:space="preserve">ev.cancelBubble = true; </w:t>
      </w:r>
    </w:p>
    <w:p>
      <w:pPr>
        <w:pStyle w:val="8"/>
        <w:rPr>
          <w:sz w:val="20"/>
        </w:rPr>
      </w:pPr>
    </w:p>
    <w:p>
      <w:pPr>
        <w:spacing w:before="134"/>
        <w:ind w:left="300" w:right="0" w:firstLine="0"/>
        <w:jc w:val="left"/>
        <w:rPr>
          <w:b/>
          <w:sz w:val="24"/>
        </w:rPr>
      </w:pPr>
      <w:bookmarkStart w:id="677" w:name="_bookmark399"/>
      <w:bookmarkEnd w:id="677"/>
      <w:r>
        <w:rPr>
          <w:rFonts w:ascii="Calibri Light" w:eastAsia="Calibri Light"/>
          <w:b w:val="0"/>
          <w:sz w:val="24"/>
        </w:rPr>
        <w:t>56</w:t>
      </w:r>
      <w:r>
        <w:rPr>
          <w:b/>
          <w:spacing w:val="-15"/>
          <w:sz w:val="24"/>
        </w:rPr>
        <w:t xml:space="preserve">、简述一下 </w:t>
      </w:r>
      <w:r>
        <w:rPr>
          <w:rFonts w:ascii="Calibri Light" w:eastAsia="Calibri Light"/>
          <w:b w:val="0"/>
          <w:sz w:val="24"/>
        </w:rPr>
        <w:t>Sass</w:t>
      </w:r>
      <w:r>
        <w:rPr>
          <w:b/>
          <w:sz w:val="24"/>
        </w:rPr>
        <w:t>、</w:t>
      </w:r>
      <w:r>
        <w:rPr>
          <w:rFonts w:ascii="Calibri Light" w:eastAsia="Calibri Light"/>
          <w:b w:val="0"/>
          <w:sz w:val="24"/>
        </w:rPr>
        <w:t>Less</w:t>
      </w:r>
      <w:r>
        <w:rPr>
          <w:b/>
          <w:sz w:val="24"/>
        </w:rPr>
        <w:t>，且说明区别？</w:t>
      </w:r>
    </w:p>
    <w:p>
      <w:pPr>
        <w:pStyle w:val="8"/>
        <w:spacing w:before="6"/>
        <w:rPr>
          <w:b/>
          <w:sz w:val="35"/>
        </w:rPr>
      </w:pPr>
    </w:p>
    <w:p>
      <w:pPr>
        <w:pStyle w:val="8"/>
        <w:spacing w:line="321" w:lineRule="auto"/>
        <w:ind w:left="300" w:right="1793"/>
      </w:pPr>
      <w:r>
        <w:rPr>
          <w:spacing w:val="-8"/>
        </w:rPr>
        <w:t xml:space="preserve">他们是动态的样式语言，是 </w:t>
      </w:r>
      <w:r>
        <w:t>CSS</w:t>
      </w:r>
      <w:r>
        <w:rPr>
          <w:spacing w:val="-11"/>
        </w:rPr>
        <w:t xml:space="preserve"> 预处理器</w:t>
      </w:r>
      <w:r>
        <w:t>,CSS</w:t>
      </w:r>
      <w:r>
        <w:rPr>
          <w:spacing w:val="-10"/>
        </w:rPr>
        <w:t xml:space="preserve"> 上的一种抽象层。他们是一种特殊的语法</w:t>
      </w:r>
      <w:r>
        <w:t>/语</w:t>
      </w:r>
      <w:r>
        <w:rPr>
          <w:spacing w:val="-11"/>
        </w:rPr>
        <w:t xml:space="preserve">言而编译成 </w:t>
      </w:r>
      <w:r>
        <w:t>CSS</w:t>
      </w:r>
      <w:r>
        <w:rPr>
          <w:spacing w:val="-3"/>
        </w:rPr>
        <w:t>。</w:t>
      </w:r>
      <w:r>
        <w:t xml:space="preserve"> </w:t>
      </w:r>
    </w:p>
    <w:p>
      <w:pPr>
        <w:pStyle w:val="8"/>
        <w:spacing w:line="268" w:lineRule="exact"/>
        <w:ind w:left="300"/>
      </w:pPr>
      <w:r>
        <w:t xml:space="preserve">变量符不一样，less 是@，而 Sass 是$; </w:t>
      </w:r>
    </w:p>
    <w:p>
      <w:pPr>
        <w:pStyle w:val="8"/>
        <w:spacing w:before="91"/>
        <w:ind w:left="300"/>
      </w:pPr>
      <w:r>
        <w:t xml:space="preserve">Sass 支持条件语句，可以使用 if{}else{},for{}循环等等。而 Less 不支持; </w:t>
      </w:r>
    </w:p>
    <w:p>
      <w:pPr>
        <w:pStyle w:val="8"/>
        <w:spacing w:before="91" w:line="321" w:lineRule="auto"/>
        <w:ind w:left="300" w:right="1793"/>
      </w:pPr>
      <w:r>
        <w:t>Sass</w:t>
      </w:r>
      <w:r>
        <w:rPr>
          <w:spacing w:val="-22"/>
        </w:rPr>
        <w:t xml:space="preserve"> 是基于 </w:t>
      </w:r>
      <w:r>
        <w:t>Ruby</w:t>
      </w:r>
      <w:r>
        <w:rPr>
          <w:spacing w:val="-15"/>
        </w:rPr>
        <w:t xml:space="preserve"> 的，是在服务端处理的，而 </w:t>
      </w:r>
      <w:r>
        <w:t>Less</w:t>
      </w:r>
      <w:r>
        <w:rPr>
          <w:spacing w:val="-16"/>
        </w:rPr>
        <w:t xml:space="preserve"> 是需要引入 </w:t>
      </w:r>
      <w:r>
        <w:t>less.js</w:t>
      </w:r>
      <w:r>
        <w:rPr>
          <w:spacing w:val="-23"/>
        </w:rPr>
        <w:t xml:space="preserve"> 来处理 </w:t>
      </w:r>
      <w:r>
        <w:t>Less</w:t>
      </w:r>
      <w:r>
        <w:rPr>
          <w:spacing w:val="-15"/>
        </w:rPr>
        <w:t xml:space="preserve"> 代码输</w:t>
      </w:r>
      <w:r>
        <w:rPr>
          <w:spacing w:val="-34"/>
        </w:rPr>
        <w:t xml:space="preserve">出 </w:t>
      </w:r>
      <w:r>
        <w:t>Css</w:t>
      </w:r>
      <w:r>
        <w:rPr>
          <w:spacing w:val="-13"/>
        </w:rPr>
        <w:t xml:space="preserve"> 到浏览器</w:t>
      </w:r>
      <w:r>
        <w:t xml:space="preserve"> </w:t>
      </w:r>
    </w:p>
    <w:p>
      <w:pPr>
        <w:pStyle w:val="8"/>
        <w:spacing w:before="3"/>
        <w:rPr>
          <w:sz w:val="23"/>
        </w:rPr>
      </w:pPr>
    </w:p>
    <w:p>
      <w:pPr>
        <w:spacing w:before="0"/>
        <w:ind w:left="300" w:right="0" w:firstLine="0"/>
        <w:jc w:val="left"/>
        <w:rPr>
          <w:b/>
          <w:sz w:val="24"/>
        </w:rPr>
      </w:pPr>
      <w:bookmarkStart w:id="678" w:name="_bookmark400"/>
      <w:bookmarkEnd w:id="678"/>
      <w:r>
        <w:rPr>
          <w:rFonts w:ascii="Calibri Light" w:eastAsia="Calibri Light"/>
          <w:b w:val="0"/>
          <w:sz w:val="24"/>
        </w:rPr>
        <w:t>57</w:t>
      </w:r>
      <w:r>
        <w:rPr>
          <w:b/>
          <w:sz w:val="24"/>
        </w:rPr>
        <w:t xml:space="preserve">、关于 </w:t>
      </w:r>
      <w:r>
        <w:rPr>
          <w:rFonts w:ascii="Calibri Light" w:eastAsia="Calibri Light"/>
          <w:b w:val="0"/>
          <w:sz w:val="24"/>
        </w:rPr>
        <w:t xml:space="preserve">javascript </w:t>
      </w:r>
      <w:r>
        <w:rPr>
          <w:b/>
          <w:sz w:val="24"/>
        </w:rPr>
        <w:t xml:space="preserve">中 </w:t>
      </w:r>
      <w:r>
        <w:rPr>
          <w:rFonts w:ascii="Calibri Light" w:eastAsia="Calibri Light"/>
          <w:b w:val="0"/>
          <w:sz w:val="24"/>
        </w:rPr>
        <w:t>apply()</w:t>
      </w:r>
      <w:r>
        <w:rPr>
          <w:b/>
          <w:sz w:val="24"/>
        </w:rPr>
        <w:t xml:space="preserve">和 </w:t>
      </w:r>
      <w:r>
        <w:rPr>
          <w:rFonts w:ascii="Calibri Light" w:eastAsia="Calibri Light"/>
          <w:b w:val="0"/>
          <w:sz w:val="24"/>
        </w:rPr>
        <w:t>call()</w:t>
      </w:r>
      <w:r>
        <w:rPr>
          <w:b/>
          <w:sz w:val="24"/>
        </w:rPr>
        <w:t>方法的区别？</w:t>
      </w:r>
    </w:p>
    <w:p>
      <w:pPr>
        <w:pStyle w:val="8"/>
        <w:spacing w:before="6"/>
        <w:rPr>
          <w:b/>
          <w:sz w:val="35"/>
        </w:rPr>
      </w:pPr>
    </w:p>
    <w:p>
      <w:pPr>
        <w:pStyle w:val="8"/>
        <w:spacing w:line="321" w:lineRule="auto"/>
        <w:ind w:left="300" w:right="6112"/>
      </w:pPr>
      <w:r>
        <w:t xml:space="preserve">相同点:两个方法产生的作用是完全一样的不同点:方法传递的参数不同Object.call(this,obj1,obj2,obj3) Object.apply(this,arguments) </w:t>
      </w:r>
    </w:p>
    <w:p>
      <w:pPr>
        <w:pStyle w:val="8"/>
        <w:spacing w:line="321" w:lineRule="auto"/>
        <w:ind w:left="300" w:right="2489"/>
      </w:pPr>
      <w:r>
        <w:t xml:space="preserve">apply()接收两个参数，一个是函数运行的作用域(this)，另一个是参数数组。call()方法第一个参数与 apply()方法相同，但传递给函数的参数必须列举出来。 </w:t>
      </w:r>
    </w:p>
    <w:p>
      <w:pPr>
        <w:pStyle w:val="8"/>
        <w:spacing w:before="1"/>
        <w:rPr>
          <w:sz w:val="23"/>
        </w:rPr>
      </w:pPr>
    </w:p>
    <w:p>
      <w:pPr>
        <w:spacing w:before="0"/>
        <w:ind w:left="300" w:right="0" w:firstLine="0"/>
        <w:jc w:val="left"/>
        <w:rPr>
          <w:b/>
          <w:sz w:val="24"/>
        </w:rPr>
      </w:pPr>
      <w:bookmarkStart w:id="679" w:name="_bookmark401"/>
      <w:bookmarkEnd w:id="679"/>
      <w:r>
        <w:rPr>
          <w:rFonts w:ascii="Calibri Light" w:eastAsia="Calibri Light"/>
          <w:b w:val="0"/>
          <w:sz w:val="24"/>
        </w:rPr>
        <w:t>58</w:t>
      </w:r>
      <w:r>
        <w:rPr>
          <w:b/>
          <w:sz w:val="24"/>
        </w:rPr>
        <w:t xml:space="preserve">、简述一下 </w:t>
      </w:r>
      <w:r>
        <w:rPr>
          <w:rFonts w:ascii="Calibri Light" w:eastAsia="Calibri Light"/>
          <w:b w:val="0"/>
          <w:sz w:val="24"/>
        </w:rPr>
        <w:t xml:space="preserve">JS </w:t>
      </w:r>
      <w:r>
        <w:rPr>
          <w:b/>
          <w:sz w:val="24"/>
        </w:rPr>
        <w:t>中的闭包？</w:t>
      </w:r>
    </w:p>
    <w:p>
      <w:pPr>
        <w:pStyle w:val="8"/>
        <w:spacing w:before="6"/>
        <w:rPr>
          <w:b/>
          <w:sz w:val="35"/>
        </w:rPr>
      </w:pPr>
    </w:p>
    <w:p>
      <w:pPr>
        <w:pStyle w:val="8"/>
        <w:spacing w:line="321" w:lineRule="auto"/>
        <w:ind w:left="300" w:right="1697"/>
      </w:pPr>
      <w:r>
        <w:rPr>
          <w:spacing w:val="-3"/>
        </w:rPr>
        <w:t>闭包用的多的两个作用：读取函数内部的变量值；让这些变量值始终保存着(在内存中)。 同时需要注意的是：闭包慎用，不滥用，不乱用，由于函数内部的变量都被保存在内存中， 会导致内存消耗大。</w:t>
      </w:r>
      <w:r>
        <w:t xml:space="preserve"> </w:t>
      </w:r>
    </w:p>
    <w:p>
      <w:pPr>
        <w:spacing w:after="0" w:line="321" w:lineRule="auto"/>
        <w:sectPr>
          <w:pgSz w:w="11910" w:h="16840"/>
          <w:pgMar w:top="1500" w:right="0" w:bottom="280" w:left="1500" w:header="720" w:footer="720" w:gutter="0"/>
        </w:sectPr>
      </w:pPr>
    </w:p>
    <w:p>
      <w:pPr>
        <w:spacing w:before="39"/>
        <w:ind w:left="300" w:right="0" w:firstLine="0"/>
        <w:jc w:val="left"/>
        <w:rPr>
          <w:b/>
          <w:sz w:val="24"/>
        </w:rPr>
      </w:pPr>
      <w:bookmarkStart w:id="680" w:name="_bookmark402"/>
      <w:bookmarkEnd w:id="680"/>
      <w:r>
        <w:rPr>
          <w:rFonts w:ascii="Calibri Light" w:eastAsia="Calibri Light"/>
          <w:b w:val="0"/>
          <w:sz w:val="24"/>
        </w:rPr>
        <w:t>59</w:t>
      </w:r>
      <w:r>
        <w:rPr>
          <w:b/>
          <w:sz w:val="24"/>
        </w:rPr>
        <w:t xml:space="preserve">、说说你对 </w:t>
      </w:r>
      <w:r>
        <w:rPr>
          <w:rFonts w:ascii="Calibri Light" w:eastAsia="Calibri Light"/>
          <w:b w:val="0"/>
          <w:sz w:val="24"/>
        </w:rPr>
        <w:t xml:space="preserve">this </w:t>
      </w:r>
      <w:r>
        <w:rPr>
          <w:b/>
          <w:sz w:val="24"/>
        </w:rPr>
        <w:t>的理解？</w:t>
      </w:r>
    </w:p>
    <w:p>
      <w:pPr>
        <w:pStyle w:val="8"/>
        <w:spacing w:before="6"/>
        <w:rPr>
          <w:b/>
          <w:sz w:val="35"/>
        </w:rPr>
      </w:pPr>
    </w:p>
    <w:p>
      <w:pPr>
        <w:pStyle w:val="8"/>
        <w:spacing w:line="321" w:lineRule="auto"/>
        <w:ind w:left="300" w:right="1793"/>
      </w:pPr>
      <w:r>
        <w:rPr>
          <w:spacing w:val="-21"/>
        </w:rPr>
        <w:t xml:space="preserve">在 </w:t>
      </w:r>
      <w:r>
        <w:t>JavaScript</w:t>
      </w:r>
      <w:r>
        <w:rPr>
          <w:spacing w:val="-16"/>
        </w:rPr>
        <w:t xml:space="preserve"> 中，</w:t>
      </w:r>
      <w:r>
        <w:rPr>
          <w:spacing w:val="-4"/>
        </w:rPr>
        <w:t>this</w:t>
      </w:r>
      <w:r>
        <w:rPr>
          <w:spacing w:val="-10"/>
        </w:rPr>
        <w:t xml:space="preserve"> 通常指向的是我们正在执行的函数本身，或者是，指向该函数所属</w:t>
      </w:r>
      <w:r>
        <w:rPr>
          <w:spacing w:val="-7"/>
        </w:rPr>
        <w:t>的对象。</w:t>
      </w:r>
      <w:r>
        <w:t xml:space="preserve"> </w:t>
      </w:r>
    </w:p>
    <w:p>
      <w:pPr>
        <w:pStyle w:val="8"/>
        <w:spacing w:line="268" w:lineRule="exact"/>
        <w:ind w:left="300"/>
      </w:pPr>
      <w:r>
        <w:t xml:space="preserve">全局的 this → 指向的是 Window </w:t>
      </w:r>
    </w:p>
    <w:p>
      <w:pPr>
        <w:pStyle w:val="8"/>
        <w:spacing w:before="91"/>
        <w:ind w:left="300"/>
      </w:pPr>
      <w:r>
        <w:t xml:space="preserve">函数中的 this → 指向的是函数所在的对象 </w:t>
      </w:r>
    </w:p>
    <w:p>
      <w:pPr>
        <w:pStyle w:val="8"/>
        <w:spacing w:before="91"/>
        <w:ind w:left="300"/>
      </w:pPr>
      <w:r>
        <w:t xml:space="preserve">对象中的 this → 指向其本身 </w:t>
      </w:r>
    </w:p>
    <w:p>
      <w:pPr>
        <w:pStyle w:val="8"/>
        <w:rPr>
          <w:sz w:val="20"/>
        </w:rPr>
      </w:pPr>
    </w:p>
    <w:p>
      <w:pPr>
        <w:pStyle w:val="6"/>
        <w:spacing w:before="134"/>
        <w:ind w:left="300"/>
        <w:rPr>
          <w:rFonts w:hint="eastAsia" w:ascii="宋体" w:eastAsia="宋体"/>
          <w:b/>
        </w:rPr>
      </w:pPr>
      <w:bookmarkStart w:id="681" w:name="_bookmark403"/>
      <w:bookmarkEnd w:id="681"/>
      <w:r>
        <w:rPr>
          <w:b w:val="0"/>
        </w:rPr>
        <w:t>60</w:t>
      </w:r>
      <w:r>
        <w:rPr>
          <w:rFonts w:hint="eastAsia" w:ascii="宋体" w:eastAsia="宋体"/>
          <w:b/>
        </w:rPr>
        <w:t xml:space="preserve">、分别阐述 </w:t>
      </w:r>
      <w:r>
        <w:rPr>
          <w:b w:val="0"/>
        </w:rPr>
        <w:t>split(),slice(),splice(),join()</w:t>
      </w:r>
      <w:r>
        <w:rPr>
          <w:rFonts w:hint="eastAsia" w:ascii="宋体" w:eastAsia="宋体"/>
          <w:b/>
        </w:rPr>
        <w:t>？</w:t>
      </w:r>
    </w:p>
    <w:p>
      <w:pPr>
        <w:pStyle w:val="8"/>
        <w:spacing w:before="6"/>
        <w:rPr>
          <w:b/>
          <w:sz w:val="35"/>
        </w:rPr>
      </w:pPr>
    </w:p>
    <w:p>
      <w:pPr>
        <w:pStyle w:val="8"/>
        <w:spacing w:line="321" w:lineRule="auto"/>
        <w:ind w:left="300" w:right="1791"/>
      </w:pPr>
      <w:r>
        <w:t>join(</w:t>
      </w:r>
      <w:r>
        <w:rPr>
          <w:spacing w:val="-7"/>
        </w:rPr>
        <w:t>)用于把数组中的所有元素拼接起来放入一个字符串。所带的参数为分割字符串的分隔</w:t>
      </w:r>
      <w:r>
        <w:rPr>
          <w:spacing w:val="-9"/>
        </w:rPr>
        <w:t xml:space="preserve">符，默认是以逗号分开。归属于 </w:t>
      </w:r>
      <w:r>
        <w:t xml:space="preserve">Array </w:t>
      </w:r>
    </w:p>
    <w:p>
      <w:pPr>
        <w:pStyle w:val="8"/>
        <w:spacing w:line="268" w:lineRule="exact"/>
        <w:ind w:left="300"/>
      </w:pPr>
      <w:r>
        <w:t xml:space="preserve">split()即把字符串分离开，以数组方式存储。归属于 Stringstring </w:t>
      </w:r>
    </w:p>
    <w:p>
      <w:pPr>
        <w:pStyle w:val="8"/>
        <w:spacing w:before="91" w:line="321" w:lineRule="auto"/>
        <w:ind w:left="300" w:right="1791"/>
      </w:pPr>
      <w:r>
        <w:t>slice</w:t>
      </w:r>
      <w:r>
        <w:rPr>
          <w:spacing w:val="-8"/>
        </w:rPr>
        <w:t>() 方法可从已有的数组中返回选定的元素。该方法并不会修改数组，而是返回一个子</w:t>
      </w:r>
      <w:r>
        <w:rPr>
          <w:spacing w:val="-5"/>
        </w:rPr>
        <w:t xml:space="preserve">数组。如果想删除数组中的一段元素，应该使用方法 </w:t>
      </w:r>
      <w:r>
        <w:t xml:space="preserve">Array.splice() </w:t>
      </w:r>
    </w:p>
    <w:p>
      <w:pPr>
        <w:pStyle w:val="8"/>
        <w:spacing w:line="321" w:lineRule="auto"/>
        <w:ind w:left="300" w:right="1791"/>
      </w:pPr>
      <w:r>
        <w:t xml:space="preserve">splice() 方法向/从数组中添加/删除项目，然后返回被删除的项目。返回的是含有被删除的元素的数组。 </w:t>
      </w:r>
    </w:p>
    <w:p>
      <w:pPr>
        <w:pStyle w:val="8"/>
        <w:spacing w:before="2"/>
        <w:rPr>
          <w:sz w:val="23"/>
        </w:rPr>
      </w:pPr>
    </w:p>
    <w:p>
      <w:pPr>
        <w:pStyle w:val="5"/>
        <w:spacing w:before="1"/>
        <w:ind w:left="300" w:firstLine="0"/>
      </w:pPr>
      <w:bookmarkStart w:id="682" w:name="_bookmark404"/>
      <w:bookmarkEnd w:id="682"/>
      <w:r>
        <w:rPr>
          <w:rFonts w:ascii="Calibri Light" w:eastAsia="Calibri Light"/>
          <w:b w:val="0"/>
        </w:rPr>
        <w:t>61</w:t>
      </w:r>
      <w:r>
        <w:t>、事件委托是什么？</w:t>
      </w:r>
    </w:p>
    <w:p>
      <w:pPr>
        <w:pStyle w:val="8"/>
        <w:spacing w:before="6"/>
        <w:rPr>
          <w:b/>
          <w:sz w:val="35"/>
        </w:rPr>
      </w:pPr>
    </w:p>
    <w:p>
      <w:pPr>
        <w:pStyle w:val="8"/>
        <w:ind w:left="300"/>
      </w:pPr>
      <w:r>
        <w:t xml:space="preserve">让利用事件冒泡的原理，让自己的所触发的事件，让他的父元素代替执行！ </w:t>
      </w:r>
    </w:p>
    <w:p>
      <w:pPr>
        <w:pStyle w:val="8"/>
        <w:rPr>
          <w:sz w:val="20"/>
        </w:rPr>
      </w:pPr>
    </w:p>
    <w:p>
      <w:pPr>
        <w:pStyle w:val="5"/>
        <w:spacing w:before="133"/>
        <w:ind w:left="300" w:firstLine="0"/>
      </w:pPr>
      <w:bookmarkStart w:id="683" w:name="_bookmark405"/>
      <w:bookmarkEnd w:id="683"/>
      <w:r>
        <w:rPr>
          <w:rFonts w:ascii="Calibri Light" w:eastAsia="Calibri Light"/>
          <w:b w:val="0"/>
        </w:rPr>
        <w:t>62</w:t>
      </w:r>
      <w:r>
        <w:t>、如何阻止事件冒泡和默认事件？</w:t>
      </w:r>
    </w:p>
    <w:p>
      <w:pPr>
        <w:pStyle w:val="8"/>
        <w:spacing w:before="2"/>
        <w:rPr>
          <w:b/>
          <w:sz w:val="37"/>
        </w:rPr>
      </w:pPr>
    </w:p>
    <w:p>
      <w:pPr>
        <w:pStyle w:val="8"/>
        <w:spacing w:line="417" w:lineRule="auto"/>
        <w:ind w:left="300" w:right="3277"/>
      </w:pPr>
      <w:r>
        <w:rPr>
          <w:spacing w:val="-3"/>
        </w:rPr>
        <w:t>阻止浏览器的默认行为</w:t>
      </w:r>
      <w:r>
        <w:t xml:space="preserve">window.event?window.event.returnValue=false:e.preventDefault(); </w:t>
      </w:r>
      <w:r>
        <w:rPr>
          <w:spacing w:val="-3"/>
        </w:rPr>
        <w:t>停止事件冒泡</w:t>
      </w:r>
      <w:r>
        <w:t xml:space="preserve">window.event?window.event.cancelBubble=true:e.stopPropagation(); </w:t>
      </w:r>
    </w:p>
    <w:p>
      <w:pPr>
        <w:pStyle w:val="8"/>
        <w:ind w:left="300"/>
      </w:pPr>
      <w:r>
        <w:rPr>
          <w:spacing w:val="14"/>
          <w:w w:val="100"/>
        </w:rPr>
        <w:t>原生</w:t>
      </w:r>
      <w:r>
        <w:rPr>
          <w:w w:val="100"/>
        </w:rPr>
        <w:t>J</w:t>
      </w:r>
      <w:r>
        <w:rPr>
          <w:spacing w:val="-3"/>
          <w:w w:val="100"/>
        </w:rPr>
        <w:t>a</w:t>
      </w:r>
      <w:r>
        <w:rPr>
          <w:w w:val="100"/>
        </w:rPr>
        <w:t>vaS</w:t>
      </w:r>
      <w:r>
        <w:rPr>
          <w:spacing w:val="-3"/>
          <w:w w:val="100"/>
        </w:rPr>
        <w:t>c</w:t>
      </w:r>
      <w:r>
        <w:rPr>
          <w:w w:val="100"/>
        </w:rPr>
        <w:t>ript</w:t>
      </w:r>
      <w:r>
        <w:rPr>
          <w:spacing w:val="-79"/>
        </w:rPr>
        <w:t xml:space="preserve"> </w:t>
      </w:r>
      <w:r>
        <w:rPr>
          <w:spacing w:val="-53"/>
          <w:w w:val="100"/>
        </w:rPr>
        <w:t>中，</w:t>
      </w:r>
      <w:r>
        <w:rPr>
          <w:spacing w:val="-3"/>
          <w:w w:val="100"/>
        </w:rPr>
        <w:t>r</w:t>
      </w:r>
      <w:r>
        <w:rPr>
          <w:w w:val="100"/>
        </w:rPr>
        <w:t>etu</w:t>
      </w:r>
      <w:r>
        <w:rPr>
          <w:spacing w:val="-3"/>
          <w:w w:val="100"/>
        </w:rPr>
        <w:t>r</w:t>
      </w:r>
      <w:r>
        <w:rPr>
          <w:w w:val="100"/>
        </w:rPr>
        <w:t>n</w:t>
      </w:r>
      <w:r>
        <w:rPr>
          <w:spacing w:val="-53"/>
          <w:w w:val="100"/>
        </w:rPr>
        <w:t xml:space="preserve"> </w:t>
      </w:r>
      <w:r>
        <w:rPr>
          <w:w w:val="100"/>
        </w:rPr>
        <w:t>fal</w:t>
      </w:r>
      <w:r>
        <w:rPr>
          <w:spacing w:val="-3"/>
          <w:w w:val="100"/>
        </w:rPr>
        <w:t>s</w:t>
      </w:r>
      <w:r>
        <w:rPr>
          <w:w w:val="100"/>
        </w:rPr>
        <w:t>e;</w:t>
      </w:r>
      <w:r>
        <w:rPr>
          <w:spacing w:val="-20"/>
          <w:w w:val="100"/>
        </w:rPr>
        <w:t>只阻止默认行为，不阻止冒泡，</w:t>
      </w:r>
      <w:r>
        <w:rPr>
          <w:w w:val="100"/>
        </w:rPr>
        <w:t>jQ</w:t>
      </w:r>
      <w:r>
        <w:rPr>
          <w:spacing w:val="-3"/>
          <w:w w:val="100"/>
        </w:rPr>
        <w:t>u</w:t>
      </w:r>
      <w:r>
        <w:rPr>
          <w:w w:val="100"/>
        </w:rPr>
        <w:t>ery</w:t>
      </w:r>
      <w:r>
        <w:rPr>
          <w:spacing w:val="-79"/>
        </w:rPr>
        <w:t xml:space="preserve"> </w:t>
      </w:r>
      <w:r>
        <w:rPr>
          <w:spacing w:val="14"/>
          <w:w w:val="100"/>
        </w:rPr>
        <w:t>中的</w:t>
      </w:r>
      <w:r>
        <w:rPr>
          <w:spacing w:val="-3"/>
          <w:w w:val="100"/>
        </w:rPr>
        <w:t>r</w:t>
      </w:r>
      <w:r>
        <w:rPr>
          <w:w w:val="100"/>
        </w:rPr>
        <w:t>eturn</w:t>
      </w:r>
      <w:r>
        <w:rPr>
          <w:spacing w:val="-56"/>
          <w:w w:val="100"/>
        </w:rPr>
        <w:t xml:space="preserve"> </w:t>
      </w:r>
      <w:r>
        <w:rPr>
          <w:w w:val="100"/>
        </w:rPr>
        <w:t>fal</w:t>
      </w:r>
      <w:r>
        <w:rPr>
          <w:spacing w:val="-3"/>
          <w:w w:val="100"/>
        </w:rPr>
        <w:t>s</w:t>
      </w:r>
      <w:r>
        <w:rPr>
          <w:w w:val="100"/>
        </w:rPr>
        <w:t>e;</w:t>
      </w:r>
    </w:p>
    <w:p>
      <w:pPr>
        <w:pStyle w:val="8"/>
        <w:spacing w:before="7"/>
        <w:rPr>
          <w:sz w:val="15"/>
        </w:rPr>
      </w:pPr>
    </w:p>
    <w:p>
      <w:pPr>
        <w:pStyle w:val="8"/>
        <w:ind w:left="300"/>
      </w:pPr>
      <w:r>
        <w:t xml:space="preserve">既阻止默认行为，又阻止冒泡 </w:t>
      </w:r>
    </w:p>
    <w:p>
      <w:pPr>
        <w:pStyle w:val="8"/>
        <w:rPr>
          <w:sz w:val="20"/>
        </w:rPr>
      </w:pPr>
    </w:p>
    <w:p>
      <w:pPr>
        <w:pStyle w:val="8"/>
        <w:spacing w:before="2"/>
        <w:rPr>
          <w:sz w:val="17"/>
        </w:rPr>
      </w:pPr>
    </w:p>
    <w:p>
      <w:pPr>
        <w:pStyle w:val="5"/>
        <w:ind w:left="300" w:firstLine="0"/>
      </w:pPr>
      <w:bookmarkStart w:id="684" w:name="_bookmark406"/>
      <w:bookmarkEnd w:id="684"/>
      <w:r>
        <w:rPr>
          <w:rFonts w:ascii="Calibri Light" w:eastAsia="Calibri Light"/>
          <w:b w:val="0"/>
        </w:rPr>
        <w:t>63</w:t>
      </w:r>
      <w:r>
        <w:t>、添加 删除 替换 插入到某个接点的方法？</w:t>
      </w:r>
    </w:p>
    <w:p>
      <w:pPr>
        <w:pStyle w:val="8"/>
        <w:spacing w:before="6"/>
        <w:rPr>
          <w:b/>
          <w:sz w:val="35"/>
        </w:rPr>
      </w:pPr>
    </w:p>
    <w:p>
      <w:pPr>
        <w:pStyle w:val="8"/>
        <w:spacing w:line="321" w:lineRule="auto"/>
        <w:ind w:left="300" w:right="8107"/>
        <w:jc w:val="both"/>
      </w:pPr>
      <w:r>
        <w:t xml:space="preserve">obj.appendChidl() obj.removeChild() obj.replaceChild() </w:t>
      </w:r>
    </w:p>
    <w:p>
      <w:pPr>
        <w:spacing w:after="0" w:line="321" w:lineRule="auto"/>
        <w:jc w:val="both"/>
        <w:sectPr>
          <w:pgSz w:w="11910" w:h="16840"/>
          <w:pgMar w:top="1500" w:right="0" w:bottom="280" w:left="1500" w:header="720" w:footer="720" w:gutter="0"/>
        </w:sectPr>
      </w:pPr>
    </w:p>
    <w:p>
      <w:pPr>
        <w:pStyle w:val="8"/>
        <w:spacing w:before="60"/>
        <w:ind w:left="300"/>
      </w:pPr>
      <w:r>
        <w:t xml:space="preserve">obj.innersetBefore()  </w:t>
      </w:r>
    </w:p>
    <w:p>
      <w:pPr>
        <w:pStyle w:val="8"/>
        <w:rPr>
          <w:sz w:val="20"/>
        </w:rPr>
      </w:pPr>
    </w:p>
    <w:p>
      <w:pPr>
        <w:spacing w:before="133"/>
        <w:ind w:left="300" w:right="0" w:firstLine="0"/>
        <w:jc w:val="left"/>
        <w:rPr>
          <w:b/>
          <w:sz w:val="24"/>
        </w:rPr>
      </w:pPr>
      <w:bookmarkStart w:id="685" w:name="_bookmark407"/>
      <w:bookmarkEnd w:id="685"/>
      <w:r>
        <w:rPr>
          <w:rFonts w:ascii="Calibri Light" w:eastAsia="Calibri Light"/>
          <w:b w:val="0"/>
          <w:sz w:val="24"/>
        </w:rPr>
        <w:t>64</w:t>
      </w:r>
      <w:r>
        <w:rPr>
          <w:b/>
          <w:sz w:val="24"/>
        </w:rPr>
        <w:t xml:space="preserve">、你用过 </w:t>
      </w:r>
      <w:r>
        <w:rPr>
          <w:rFonts w:ascii="Calibri Light" w:eastAsia="Calibri Light"/>
          <w:b w:val="0"/>
          <w:sz w:val="24"/>
        </w:rPr>
        <w:t xml:space="preserve">require.js </w:t>
      </w:r>
      <w:r>
        <w:rPr>
          <w:b/>
          <w:sz w:val="24"/>
        </w:rPr>
        <w:t>吗？它有什么特性？</w:t>
      </w:r>
    </w:p>
    <w:p>
      <w:pPr>
        <w:pStyle w:val="8"/>
        <w:spacing w:before="6"/>
        <w:rPr>
          <w:b/>
          <w:sz w:val="35"/>
        </w:rPr>
      </w:pPr>
    </w:p>
    <w:p>
      <w:pPr>
        <w:pStyle w:val="14"/>
        <w:numPr>
          <w:ilvl w:val="0"/>
          <w:numId w:val="70"/>
        </w:numPr>
        <w:tabs>
          <w:tab w:val="left" w:pos="830"/>
        </w:tabs>
        <w:spacing w:before="0" w:after="0" w:line="240" w:lineRule="auto"/>
        <w:ind w:left="829" w:right="0" w:hanging="530"/>
        <w:jc w:val="left"/>
        <w:rPr>
          <w:sz w:val="21"/>
        </w:rPr>
      </w:pPr>
      <w:r>
        <w:rPr>
          <w:spacing w:val="-19"/>
          <w:sz w:val="21"/>
        </w:rPr>
        <w:t xml:space="preserve">实现 </w:t>
      </w:r>
      <w:r>
        <w:rPr>
          <w:sz w:val="21"/>
        </w:rPr>
        <w:t>js</w:t>
      </w:r>
      <w:r>
        <w:rPr>
          <w:spacing w:val="-9"/>
          <w:sz w:val="21"/>
        </w:rPr>
        <w:t xml:space="preserve"> 文件的异步加载，避免网页失去响应； </w:t>
      </w:r>
    </w:p>
    <w:p>
      <w:pPr>
        <w:pStyle w:val="14"/>
        <w:numPr>
          <w:ilvl w:val="0"/>
          <w:numId w:val="70"/>
        </w:numPr>
        <w:tabs>
          <w:tab w:val="left" w:pos="830"/>
        </w:tabs>
        <w:spacing w:before="91" w:after="0" w:line="240" w:lineRule="auto"/>
        <w:ind w:left="829" w:right="0" w:hanging="530"/>
        <w:jc w:val="left"/>
        <w:rPr>
          <w:sz w:val="21"/>
        </w:rPr>
      </w:pPr>
      <w:r>
        <w:rPr>
          <w:spacing w:val="-3"/>
          <w:sz w:val="21"/>
        </w:rPr>
        <w:t>管理模块之间的依赖性，便于代码的编写和维护。</w:t>
      </w:r>
      <w:r>
        <w:rPr>
          <w:sz w:val="21"/>
        </w:rPr>
        <w:t xml:space="preserve"> </w:t>
      </w:r>
    </w:p>
    <w:p>
      <w:pPr>
        <w:pStyle w:val="8"/>
        <w:rPr>
          <w:sz w:val="20"/>
        </w:rPr>
      </w:pPr>
    </w:p>
    <w:p>
      <w:pPr>
        <w:pStyle w:val="5"/>
        <w:spacing w:before="134"/>
        <w:ind w:left="300" w:firstLine="0"/>
      </w:pPr>
      <w:bookmarkStart w:id="686" w:name="_bookmark408"/>
      <w:bookmarkEnd w:id="686"/>
      <w:r>
        <w:rPr>
          <w:rFonts w:ascii="Calibri Light" w:eastAsia="Calibri Light"/>
          <w:b w:val="0"/>
        </w:rPr>
        <w:t>65</w:t>
      </w:r>
      <w:r>
        <w:t xml:space="preserve">、谈一下 </w:t>
      </w:r>
      <w:r>
        <w:rPr>
          <w:rFonts w:ascii="Calibri Light" w:eastAsia="Calibri Light"/>
          <w:b w:val="0"/>
        </w:rPr>
        <w:t xml:space="preserve">JS </w:t>
      </w:r>
      <w:r>
        <w:t>中的递归函数，并且用递归简单实现阶乘？</w:t>
      </w:r>
    </w:p>
    <w:p>
      <w:pPr>
        <w:pStyle w:val="8"/>
        <w:spacing w:before="6"/>
        <w:rPr>
          <w:b/>
          <w:sz w:val="35"/>
        </w:rPr>
      </w:pPr>
    </w:p>
    <w:p>
      <w:pPr>
        <w:pStyle w:val="8"/>
        <w:spacing w:line="321" w:lineRule="auto"/>
        <w:ind w:left="300" w:right="1801"/>
      </w:pPr>
      <w:r>
        <w:t xml:space="preserve">递归即是程序在执行过程中不断调用自身的编程技巧，当然也必须要有一个明确的结束条件，不然就会陷入死循环。 </w:t>
      </w:r>
    </w:p>
    <w:p>
      <w:pPr>
        <w:pStyle w:val="8"/>
        <w:spacing w:before="3"/>
        <w:rPr>
          <w:sz w:val="23"/>
        </w:rPr>
      </w:pPr>
    </w:p>
    <w:p>
      <w:pPr>
        <w:pStyle w:val="5"/>
        <w:ind w:left="300" w:firstLine="0"/>
      </w:pPr>
      <w:bookmarkStart w:id="687" w:name="_bookmark409"/>
      <w:bookmarkEnd w:id="687"/>
      <w:r>
        <w:rPr>
          <w:rFonts w:ascii="Calibri Light" w:eastAsia="Calibri Light"/>
          <w:b w:val="0"/>
        </w:rPr>
        <w:t>66</w:t>
      </w:r>
      <w:r>
        <w:t>、请用正则表达式写一个简单的邮箱验证。</w:t>
      </w:r>
    </w:p>
    <w:p>
      <w:pPr>
        <w:pStyle w:val="8"/>
        <w:spacing w:before="6"/>
        <w:rPr>
          <w:b/>
          <w:sz w:val="35"/>
        </w:rPr>
      </w:pPr>
    </w:p>
    <w:p>
      <w:pPr>
        <w:pStyle w:val="8"/>
        <w:ind w:left="300"/>
      </w:pPr>
      <w:r>
        <w:t xml:space="preserve">/^[a-zA-Z0-9_-]+@[a-zA-Z0-9_-]+(\.[a-zA-Z0-9_-]+)+$/; </w:t>
      </w:r>
    </w:p>
    <w:p>
      <w:pPr>
        <w:pStyle w:val="8"/>
        <w:rPr>
          <w:sz w:val="20"/>
        </w:rPr>
      </w:pPr>
    </w:p>
    <w:p>
      <w:pPr>
        <w:spacing w:before="134"/>
        <w:ind w:left="300" w:right="0" w:firstLine="0"/>
        <w:jc w:val="left"/>
        <w:rPr>
          <w:b/>
          <w:sz w:val="24"/>
        </w:rPr>
      </w:pPr>
      <w:bookmarkStart w:id="688" w:name="_bookmark410"/>
      <w:bookmarkEnd w:id="688"/>
      <w:r>
        <w:rPr>
          <w:rFonts w:ascii="Calibri Light" w:eastAsia="Calibri Light"/>
          <w:b w:val="0"/>
          <w:sz w:val="24"/>
        </w:rPr>
        <w:t>67</w:t>
      </w:r>
      <w:r>
        <w:rPr>
          <w:b/>
          <w:sz w:val="24"/>
        </w:rPr>
        <w:t xml:space="preserve">、简述一下你对 </w:t>
      </w:r>
      <w:r>
        <w:rPr>
          <w:rFonts w:ascii="Calibri Light" w:eastAsia="Calibri Light"/>
          <w:b w:val="0"/>
          <w:sz w:val="24"/>
        </w:rPr>
        <w:t xml:space="preserve">web </w:t>
      </w:r>
      <w:r>
        <w:rPr>
          <w:b/>
          <w:sz w:val="24"/>
        </w:rPr>
        <w:t>性能优化的方案？</w:t>
      </w:r>
    </w:p>
    <w:p>
      <w:pPr>
        <w:pStyle w:val="8"/>
        <w:spacing w:before="6"/>
        <w:rPr>
          <w:b/>
          <w:sz w:val="35"/>
        </w:rPr>
      </w:pPr>
    </w:p>
    <w:p>
      <w:pPr>
        <w:pStyle w:val="8"/>
        <w:spacing w:line="321" w:lineRule="auto"/>
        <w:ind w:left="720" w:right="7372" w:hanging="420"/>
      </w:pPr>
      <w:r>
        <w:rPr>
          <w:w w:val="100"/>
        </w:rPr>
        <w:t xml:space="preserve">    </w:t>
      </w:r>
      <w:r>
        <w:t xml:space="preserve">1、尽量减少 HTTP 请求2、使用浏览器缓存 </w:t>
      </w:r>
    </w:p>
    <w:p>
      <w:pPr>
        <w:pStyle w:val="8"/>
        <w:spacing w:line="268" w:lineRule="exact"/>
        <w:ind w:left="720"/>
      </w:pPr>
      <w:r>
        <w:t xml:space="preserve">3、使用压缩组件 </w:t>
      </w:r>
    </w:p>
    <w:p>
      <w:pPr>
        <w:pStyle w:val="8"/>
        <w:spacing w:before="91"/>
        <w:ind w:left="720"/>
      </w:pPr>
      <w:r>
        <w:t xml:space="preserve">4、图片、JS 的预载入 </w:t>
      </w:r>
    </w:p>
    <w:p>
      <w:pPr>
        <w:pStyle w:val="8"/>
        <w:spacing w:before="91"/>
        <w:ind w:left="720"/>
      </w:pPr>
      <w:r>
        <w:t xml:space="preserve">5、将脚本放在底部 </w:t>
      </w:r>
    </w:p>
    <w:p>
      <w:pPr>
        <w:pStyle w:val="8"/>
        <w:spacing w:before="91"/>
        <w:ind w:left="720"/>
      </w:pPr>
      <w:r>
        <w:t xml:space="preserve">6、将样式文件放在页面顶部 </w:t>
      </w:r>
    </w:p>
    <w:p>
      <w:pPr>
        <w:pStyle w:val="8"/>
        <w:spacing w:before="91"/>
        <w:ind w:left="720"/>
      </w:pPr>
      <w:r>
        <w:t xml:space="preserve">7、使用外部的 JS 和 CSS </w:t>
      </w:r>
    </w:p>
    <w:p>
      <w:pPr>
        <w:pStyle w:val="8"/>
        <w:spacing w:before="91"/>
        <w:ind w:left="720"/>
      </w:pPr>
      <w:r>
        <w:t xml:space="preserve">8、精简代码 </w:t>
      </w:r>
    </w:p>
    <w:p>
      <w:pPr>
        <w:pStyle w:val="8"/>
        <w:rPr>
          <w:sz w:val="20"/>
        </w:rPr>
      </w:pPr>
    </w:p>
    <w:p>
      <w:pPr>
        <w:spacing w:before="134"/>
        <w:ind w:left="300" w:right="0" w:firstLine="0"/>
        <w:jc w:val="left"/>
        <w:rPr>
          <w:rFonts w:ascii="Calibri Light" w:eastAsia="Calibri Light"/>
          <w:b w:val="0"/>
          <w:sz w:val="24"/>
        </w:rPr>
      </w:pPr>
      <w:bookmarkStart w:id="689" w:name="_bookmark411"/>
      <w:bookmarkEnd w:id="689"/>
      <w:r>
        <w:rPr>
          <w:rFonts w:ascii="Calibri Light" w:eastAsia="Calibri Light"/>
          <w:b w:val="0"/>
          <w:sz w:val="24"/>
        </w:rPr>
        <w:t>68</w:t>
      </w:r>
      <w:r>
        <w:rPr>
          <w:b/>
          <w:sz w:val="24"/>
        </w:rPr>
        <w:t xml:space="preserve">、在 </w:t>
      </w:r>
      <w:r>
        <w:rPr>
          <w:rFonts w:ascii="Calibri Light" w:eastAsia="Calibri Light"/>
          <w:b w:val="0"/>
          <w:sz w:val="24"/>
        </w:rPr>
        <w:t xml:space="preserve">JS </w:t>
      </w:r>
      <w:r>
        <w:rPr>
          <w:b/>
          <w:sz w:val="24"/>
        </w:rPr>
        <w:t xml:space="preserve">中有哪些会被隐式转换为 </w:t>
      </w:r>
      <w:r>
        <w:rPr>
          <w:rFonts w:ascii="Calibri Light" w:eastAsia="Calibri Light"/>
          <w:b w:val="0"/>
          <w:sz w:val="24"/>
        </w:rPr>
        <w:t>false</w:t>
      </w:r>
    </w:p>
    <w:p>
      <w:pPr>
        <w:pStyle w:val="8"/>
        <w:rPr>
          <w:rFonts w:ascii="Calibri Light"/>
          <w:b w:val="0"/>
          <w:sz w:val="26"/>
        </w:rPr>
      </w:pPr>
    </w:p>
    <w:p>
      <w:pPr>
        <w:pStyle w:val="8"/>
        <w:spacing w:before="159"/>
        <w:ind w:left="300"/>
      </w:pPr>
      <w:bookmarkStart w:id="690" w:name="_bookmark412"/>
      <w:bookmarkEnd w:id="690"/>
      <w:r>
        <w:rPr>
          <w:rFonts w:ascii="Calibri" w:eastAsia="Calibri"/>
        </w:rPr>
        <w:t>Undefined</w:t>
      </w:r>
      <w:r>
        <w:t>、</w:t>
      </w:r>
      <w:r>
        <w:rPr>
          <w:rFonts w:ascii="Calibri" w:eastAsia="Calibri"/>
        </w:rPr>
        <w:t>null</w:t>
      </w:r>
      <w:r>
        <w:t xml:space="preserve">、关键字 </w:t>
      </w:r>
      <w:r>
        <w:rPr>
          <w:rFonts w:ascii="Calibri" w:eastAsia="Calibri"/>
        </w:rPr>
        <w:t>false</w:t>
      </w:r>
      <w:r>
        <w:t>、</w:t>
      </w:r>
      <w:r>
        <w:rPr>
          <w:rFonts w:ascii="Calibri" w:eastAsia="Calibri"/>
        </w:rPr>
        <w:t>NaN</w:t>
      </w:r>
      <w:r>
        <w:t>、零、空字符串</w:t>
      </w:r>
    </w:p>
    <w:p>
      <w:pPr>
        <w:pStyle w:val="8"/>
        <w:rPr>
          <w:sz w:val="22"/>
        </w:rPr>
      </w:pPr>
    </w:p>
    <w:p>
      <w:pPr>
        <w:spacing w:before="194"/>
        <w:ind w:left="300" w:right="0" w:firstLine="0"/>
        <w:jc w:val="left"/>
        <w:rPr>
          <w:rFonts w:ascii="Calibri Light" w:eastAsia="Calibri Light"/>
          <w:b w:val="0"/>
          <w:sz w:val="24"/>
        </w:rPr>
      </w:pPr>
      <w:bookmarkStart w:id="691" w:name="_bookmark413"/>
      <w:bookmarkEnd w:id="691"/>
      <w:r>
        <w:rPr>
          <w:rFonts w:ascii="Calibri Light" w:eastAsia="Calibri Light"/>
          <w:b w:val="0"/>
          <w:sz w:val="24"/>
        </w:rPr>
        <w:t>69</w:t>
      </w:r>
      <w:r>
        <w:rPr>
          <w:b/>
          <w:spacing w:val="-4"/>
          <w:sz w:val="24"/>
        </w:rPr>
        <w:t xml:space="preserve">、定时器 </w:t>
      </w:r>
      <w:r>
        <w:rPr>
          <w:rFonts w:ascii="Calibri Light" w:eastAsia="Calibri Light"/>
          <w:b w:val="0"/>
          <w:spacing w:val="-3"/>
          <w:sz w:val="24"/>
        </w:rPr>
        <w:t>setInterval</w:t>
      </w:r>
      <w:r>
        <w:rPr>
          <w:rFonts w:ascii="Calibri Light" w:eastAsia="Calibri Light"/>
          <w:b w:val="0"/>
          <w:spacing w:val="48"/>
          <w:sz w:val="24"/>
        </w:rPr>
        <w:t xml:space="preserve"> </w:t>
      </w:r>
      <w:r>
        <w:rPr>
          <w:b/>
          <w:spacing w:val="-3"/>
          <w:sz w:val="24"/>
        </w:rPr>
        <w:t xml:space="preserve">有一个有名函数 </w:t>
      </w:r>
      <w:r>
        <w:rPr>
          <w:rFonts w:ascii="Calibri Light" w:eastAsia="Calibri Light"/>
          <w:b w:val="0"/>
          <w:spacing w:val="-3"/>
          <w:sz w:val="24"/>
        </w:rPr>
        <w:t>fn1</w:t>
      </w:r>
      <w:r>
        <w:rPr>
          <w:b/>
          <w:spacing w:val="-3"/>
          <w:sz w:val="24"/>
        </w:rPr>
        <w:t>，</w:t>
      </w:r>
      <w:r>
        <w:rPr>
          <w:rFonts w:ascii="Calibri Light" w:eastAsia="Calibri Light"/>
          <w:b w:val="0"/>
          <w:spacing w:val="-3"/>
          <w:sz w:val="24"/>
        </w:rPr>
        <w:t>setInterval</w:t>
      </w:r>
      <w:r>
        <w:rPr>
          <w:b/>
          <w:spacing w:val="-3"/>
          <w:sz w:val="24"/>
        </w:rPr>
        <w:t>（</w:t>
      </w:r>
      <w:r>
        <w:rPr>
          <w:rFonts w:ascii="Calibri Light" w:eastAsia="Calibri Light"/>
          <w:b w:val="0"/>
          <w:spacing w:val="-3"/>
          <w:sz w:val="24"/>
        </w:rPr>
        <w:t>fn1,500</w:t>
      </w:r>
      <w:r>
        <w:rPr>
          <w:b/>
          <w:spacing w:val="-3"/>
          <w:sz w:val="24"/>
        </w:rPr>
        <w:t>）</w:t>
      </w:r>
      <w:r>
        <w:rPr>
          <w:b/>
          <w:spacing w:val="-7"/>
          <w:sz w:val="24"/>
        </w:rPr>
        <w:t xml:space="preserve">与 </w:t>
      </w:r>
      <w:r>
        <w:rPr>
          <w:rFonts w:ascii="Calibri Light" w:eastAsia="Calibri Light"/>
          <w:b w:val="0"/>
          <w:spacing w:val="-3"/>
          <w:sz w:val="24"/>
        </w:rPr>
        <w:t>setInterval</w:t>
      </w:r>
    </w:p>
    <w:p>
      <w:pPr>
        <w:pStyle w:val="8"/>
        <w:spacing w:before="3"/>
        <w:rPr>
          <w:rFonts w:ascii="Calibri Light"/>
          <w:b w:val="0"/>
          <w:sz w:val="19"/>
        </w:rPr>
      </w:pPr>
    </w:p>
    <w:p>
      <w:pPr>
        <w:spacing w:before="0"/>
        <w:ind w:left="300" w:right="0" w:firstLine="0"/>
        <w:jc w:val="left"/>
        <w:rPr>
          <w:b/>
          <w:sz w:val="24"/>
        </w:rPr>
      </w:pPr>
      <w:r>
        <w:rPr>
          <w:b/>
          <w:sz w:val="24"/>
        </w:rPr>
        <w:t>（</w:t>
      </w:r>
      <w:r>
        <w:rPr>
          <w:rFonts w:ascii="Calibri Light" w:eastAsia="Calibri Light"/>
          <w:b w:val="0"/>
          <w:sz w:val="24"/>
        </w:rPr>
        <w:t>fn1(),500</w:t>
      </w:r>
      <w:r>
        <w:rPr>
          <w:b/>
          <w:sz w:val="24"/>
        </w:rPr>
        <w:t>）有什么区别？</w:t>
      </w:r>
    </w:p>
    <w:p>
      <w:pPr>
        <w:pStyle w:val="8"/>
        <w:spacing w:before="4"/>
        <w:rPr>
          <w:b/>
          <w:sz w:val="35"/>
        </w:rPr>
      </w:pPr>
    </w:p>
    <w:p>
      <w:pPr>
        <w:pStyle w:val="8"/>
        <w:ind w:left="300"/>
      </w:pPr>
      <w:r>
        <w:t xml:space="preserve">第一个是重复执行每 500 毫秒执行一次，后面一个只执行一次。 </w:t>
      </w:r>
    </w:p>
    <w:p>
      <w:pPr>
        <w:spacing w:after="0"/>
        <w:sectPr>
          <w:pgSz w:w="11910" w:h="16840"/>
          <w:pgMar w:top="1440" w:right="0" w:bottom="280" w:left="1500" w:header="720" w:footer="720" w:gutter="0"/>
        </w:sectPr>
      </w:pPr>
    </w:p>
    <w:p>
      <w:pPr>
        <w:pStyle w:val="5"/>
        <w:spacing w:before="39"/>
        <w:ind w:left="300" w:firstLine="0"/>
      </w:pPr>
      <w:bookmarkStart w:id="692" w:name="_bookmark414"/>
      <w:bookmarkEnd w:id="692"/>
      <w:r>
        <w:rPr>
          <w:rFonts w:ascii="Calibri Light" w:eastAsia="Calibri Light"/>
          <w:b w:val="0"/>
        </w:rPr>
        <w:t>70</w:t>
      </w:r>
      <w:r>
        <w:t xml:space="preserve">、外部 </w:t>
      </w:r>
      <w:r>
        <w:rPr>
          <w:rFonts w:ascii="Calibri Light" w:eastAsia="Calibri Light"/>
          <w:b w:val="0"/>
        </w:rPr>
        <w:t xml:space="preserve">JS </w:t>
      </w:r>
      <w:r>
        <w:t>文件出现中文字符，会出现什么问题，怎么解决？</w:t>
      </w:r>
    </w:p>
    <w:p>
      <w:pPr>
        <w:pStyle w:val="8"/>
        <w:spacing w:before="6"/>
        <w:rPr>
          <w:b/>
          <w:sz w:val="35"/>
        </w:rPr>
      </w:pPr>
    </w:p>
    <w:p>
      <w:pPr>
        <w:pStyle w:val="8"/>
        <w:ind w:left="300"/>
      </w:pPr>
      <w:r>
        <w:t xml:space="preserve">会出现乱码，加 charset=”GB2312”; </w:t>
      </w:r>
    </w:p>
    <w:p>
      <w:pPr>
        <w:pStyle w:val="8"/>
        <w:rPr>
          <w:sz w:val="20"/>
        </w:rPr>
      </w:pPr>
    </w:p>
    <w:p>
      <w:pPr>
        <w:pStyle w:val="5"/>
        <w:spacing w:before="134"/>
        <w:ind w:left="300" w:firstLine="0"/>
      </w:pPr>
      <w:bookmarkStart w:id="693" w:name="_bookmark415"/>
      <w:bookmarkEnd w:id="693"/>
      <w:r>
        <w:rPr>
          <w:rFonts w:ascii="Calibri Light" w:eastAsia="Calibri Light"/>
          <w:b w:val="0"/>
        </w:rPr>
        <w:t>71</w:t>
      </w:r>
      <w:r>
        <w:t>、谈谈浏览器的内核，并且说一下什么是内核？</w:t>
      </w:r>
    </w:p>
    <w:p>
      <w:pPr>
        <w:pStyle w:val="8"/>
        <w:spacing w:before="6"/>
        <w:rPr>
          <w:b/>
          <w:sz w:val="35"/>
        </w:rPr>
      </w:pPr>
    </w:p>
    <w:p>
      <w:pPr>
        <w:pStyle w:val="8"/>
        <w:spacing w:line="321" w:lineRule="auto"/>
        <w:ind w:left="300" w:right="1793"/>
      </w:pPr>
      <w:r>
        <w:t>Trident</w:t>
      </w:r>
      <w:r>
        <w:rPr>
          <w:spacing w:val="17"/>
        </w:rPr>
        <w:t xml:space="preserve"> ([</w:t>
      </w:r>
      <w:r>
        <w:t>'tra</w:t>
      </w:r>
      <w:r>
        <w:rPr>
          <w:spacing w:val="-52"/>
        </w:rPr>
        <w:t xml:space="preserve"> </w:t>
      </w:r>
      <w:r>
        <w:rPr>
          <w:rFonts w:hint="eastAsia" w:ascii="MS Gothic" w:hAnsi="MS Gothic" w:eastAsia="MS Gothic"/>
        </w:rPr>
        <w:t>ɪ</w:t>
      </w:r>
      <w:r>
        <w:rPr>
          <w:rFonts w:hint="eastAsia" w:ascii="MS Gothic" w:hAnsi="MS Gothic" w:eastAsia="MS Gothic"/>
          <w:spacing w:val="-53"/>
        </w:rPr>
        <w:t xml:space="preserve"> </w:t>
      </w:r>
      <w:r>
        <w:t>d(</w:t>
      </w:r>
      <w:r>
        <w:rPr>
          <w:spacing w:val="-53"/>
        </w:rPr>
        <w:t xml:space="preserve"> </w:t>
      </w:r>
      <w:r>
        <w:rPr>
          <w:rFonts w:hint="eastAsia" w:ascii="MS Gothic" w:hAnsi="MS Gothic" w:eastAsia="MS Gothic"/>
        </w:rPr>
        <w:t>ə</w:t>
      </w:r>
      <w:r>
        <w:rPr>
          <w:rFonts w:hint="eastAsia" w:ascii="MS Gothic" w:hAnsi="MS Gothic" w:eastAsia="MS Gothic"/>
          <w:spacing w:val="-54"/>
        </w:rPr>
        <w:t xml:space="preserve"> </w:t>
      </w:r>
      <w:r>
        <w:t>)nt])--IE</w:t>
      </w:r>
      <w:r>
        <w:rPr>
          <w:spacing w:val="-36"/>
        </w:rPr>
        <w:t xml:space="preserve"> ， </w:t>
      </w:r>
      <w:r>
        <w:t>Gecko</w:t>
      </w:r>
      <w:r>
        <w:rPr>
          <w:spacing w:val="26"/>
        </w:rPr>
        <w:t xml:space="preserve"> (</w:t>
      </w:r>
      <w:r>
        <w:t>['gek</w:t>
      </w:r>
      <w:r>
        <w:rPr>
          <w:spacing w:val="-55"/>
        </w:rPr>
        <w:t xml:space="preserve"> </w:t>
      </w:r>
      <w:r>
        <w:rPr>
          <w:rFonts w:hint="eastAsia" w:ascii="MS Gothic" w:hAnsi="MS Gothic" w:eastAsia="MS Gothic"/>
          <w:spacing w:val="26"/>
        </w:rPr>
        <w:t>əʊ</w:t>
      </w:r>
      <w:r>
        <w:rPr>
          <w:rFonts w:hint="eastAsia" w:ascii="MS Gothic" w:hAnsi="MS Gothic" w:eastAsia="MS Gothic"/>
          <w:spacing w:val="-52"/>
        </w:rPr>
        <w:t xml:space="preserve"> </w:t>
      </w:r>
      <w:r>
        <w:t>])--Firefox</w:t>
      </w:r>
      <w:r>
        <w:rPr>
          <w:spacing w:val="26"/>
        </w:rPr>
        <w:t xml:space="preserve">, </w:t>
      </w:r>
      <w:r>
        <w:t>Presto</w:t>
      </w:r>
      <w:r>
        <w:rPr>
          <w:spacing w:val="53"/>
        </w:rPr>
        <w:t xml:space="preserve"> </w:t>
      </w:r>
      <w:r>
        <w:t>(['prest</w:t>
      </w:r>
      <w:r>
        <w:rPr>
          <w:spacing w:val="-51"/>
        </w:rPr>
        <w:t xml:space="preserve"> </w:t>
      </w:r>
      <w:r>
        <w:rPr>
          <w:rFonts w:hint="eastAsia" w:ascii="MS Gothic" w:hAnsi="MS Gothic" w:eastAsia="MS Gothic"/>
        </w:rPr>
        <w:t>ə ʊ</w:t>
      </w:r>
      <w:r>
        <w:t>])--opera,webkit</w:t>
      </w:r>
      <w:r>
        <w:rPr>
          <w:spacing w:val="-13"/>
        </w:rPr>
        <w:t xml:space="preserve">—谷歌和 </w:t>
      </w:r>
      <w:r>
        <w:t xml:space="preserve">Safari </w:t>
      </w:r>
    </w:p>
    <w:p>
      <w:pPr>
        <w:pStyle w:val="8"/>
        <w:spacing w:line="321" w:lineRule="auto"/>
        <w:ind w:left="300" w:right="1685"/>
      </w:pPr>
      <w:r>
        <w:rPr>
          <w:spacing w:val="-4"/>
        </w:rPr>
        <w:t xml:space="preserve">浏览器内核又可以分成两部分：渲染引擎和 </w:t>
      </w:r>
      <w:r>
        <w:t>JS</w:t>
      </w:r>
      <w:r>
        <w:rPr>
          <w:spacing w:val="-6"/>
        </w:rPr>
        <w:t xml:space="preserve"> 引擎。它负责取得网页的内容</w:t>
      </w:r>
      <w:r>
        <w:t>（HTML</w:t>
      </w:r>
      <w:r>
        <w:rPr>
          <w:spacing w:val="-24"/>
        </w:rPr>
        <w:t>、</w:t>
      </w:r>
      <w:r>
        <w:t>XML、</w:t>
      </w:r>
      <w:r>
        <w:rPr>
          <w:spacing w:val="-1"/>
        </w:rPr>
        <w:t>图像等等</w:t>
      </w:r>
      <w:r>
        <w:t>）</w:t>
      </w:r>
      <w:r>
        <w:rPr>
          <w:spacing w:val="-3"/>
        </w:rPr>
        <w:t>、整理讯息（</w:t>
      </w:r>
      <w:r>
        <w:rPr>
          <w:spacing w:val="2"/>
        </w:rPr>
        <w:t xml:space="preserve">例如加入 </w:t>
      </w:r>
      <w:r>
        <w:t>CSS</w:t>
      </w:r>
      <w:r>
        <w:rPr>
          <w:spacing w:val="5"/>
        </w:rPr>
        <w:t xml:space="preserve"> 等</w:t>
      </w:r>
      <w:r>
        <w:t>）</w:t>
      </w:r>
      <w:r>
        <w:rPr>
          <w:spacing w:val="-3"/>
        </w:rPr>
        <w:t>，以及计算网页的显示方式，然后会输出至显示器或打印机。</w:t>
      </w:r>
      <w:r>
        <w:t>JS</w:t>
      </w:r>
      <w:r>
        <w:rPr>
          <w:spacing w:val="-1"/>
        </w:rPr>
        <w:t xml:space="preserve"> 引擎则是解析 </w:t>
      </w:r>
      <w:r>
        <w:t>Javascript 语言，执行 javascript</w:t>
      </w:r>
      <w:r>
        <w:rPr>
          <w:spacing w:val="-1"/>
        </w:rPr>
        <w:t xml:space="preserve"> 语言来实现网页的</w:t>
      </w:r>
      <w:r>
        <w:rPr>
          <w:spacing w:val="-3"/>
        </w:rPr>
        <w:t>动态效果。</w:t>
      </w:r>
      <w:r>
        <w:t xml:space="preserve"> </w:t>
      </w:r>
    </w:p>
    <w:p>
      <w:pPr>
        <w:pStyle w:val="8"/>
        <w:spacing w:before="1"/>
        <w:rPr>
          <w:sz w:val="23"/>
        </w:rPr>
      </w:pPr>
    </w:p>
    <w:p>
      <w:pPr>
        <w:spacing w:before="0"/>
        <w:ind w:left="300" w:right="0" w:firstLine="0"/>
        <w:jc w:val="left"/>
        <w:rPr>
          <w:b/>
          <w:sz w:val="24"/>
        </w:rPr>
      </w:pPr>
      <w:bookmarkStart w:id="694" w:name="_bookmark416"/>
      <w:bookmarkEnd w:id="694"/>
      <w:r>
        <w:rPr>
          <w:rFonts w:ascii="Calibri Light" w:eastAsia="Calibri Light"/>
          <w:b w:val="0"/>
          <w:sz w:val="24"/>
        </w:rPr>
        <w:t>72</w:t>
      </w:r>
      <w:r>
        <w:rPr>
          <w:b/>
          <w:sz w:val="24"/>
        </w:rPr>
        <w:t>、</w:t>
      </w:r>
      <w:r>
        <w:rPr>
          <w:rFonts w:ascii="Calibri Light" w:eastAsia="Calibri Light"/>
          <w:b w:val="0"/>
          <w:sz w:val="24"/>
        </w:rPr>
        <w:t xml:space="preserve">JavaScript </w:t>
      </w:r>
      <w:r>
        <w:rPr>
          <w:b/>
          <w:sz w:val="24"/>
        </w:rPr>
        <w:t xml:space="preserve">原型，原型链 </w:t>
      </w:r>
      <w:r>
        <w:rPr>
          <w:rFonts w:ascii="Calibri Light" w:eastAsia="Calibri Light"/>
          <w:b w:val="0"/>
          <w:sz w:val="24"/>
        </w:rPr>
        <w:t xml:space="preserve">? </w:t>
      </w:r>
      <w:r>
        <w:rPr>
          <w:b/>
          <w:sz w:val="24"/>
        </w:rPr>
        <w:t>有什么特点？</w:t>
      </w:r>
    </w:p>
    <w:p>
      <w:pPr>
        <w:pStyle w:val="8"/>
        <w:spacing w:before="6"/>
        <w:rPr>
          <w:b/>
          <w:sz w:val="35"/>
        </w:rPr>
      </w:pPr>
    </w:p>
    <w:p>
      <w:pPr>
        <w:pStyle w:val="8"/>
        <w:spacing w:line="321" w:lineRule="auto"/>
        <w:ind w:left="300" w:right="1794"/>
      </w:pPr>
      <w:r>
        <w:t>*</w:t>
      </w:r>
      <w:r>
        <w:rPr>
          <w:spacing w:val="-7"/>
        </w:rPr>
        <w:t xml:space="preserve">  原型对象也是普通的对象，是对象一个自带隐式的</w:t>
      </w:r>
      <w:r>
        <w:rPr>
          <w:spacing w:val="7"/>
          <w:u w:val="single"/>
        </w:rPr>
        <w:t xml:space="preserve">  </w:t>
      </w:r>
      <w:r>
        <w:t>proto</w:t>
      </w:r>
      <w:r>
        <w:rPr>
          <w:u w:val="single"/>
        </w:rPr>
        <w:t xml:space="preserve">  </w:t>
      </w:r>
      <w:r>
        <w:rPr>
          <w:spacing w:val="-7"/>
        </w:rPr>
        <w:t xml:space="preserve"> 属性，原型也有可能有自</w:t>
      </w:r>
      <w:r>
        <w:rPr>
          <w:spacing w:val="-8"/>
        </w:rPr>
        <w:t xml:space="preserve">己的原型，如果一个原型对象的原型不为 </w:t>
      </w:r>
      <w:r>
        <w:t>null</w:t>
      </w:r>
      <w:r>
        <w:rPr>
          <w:spacing w:val="-9"/>
        </w:rPr>
        <w:t xml:space="preserve"> 的话，我们就称之为原型链。</w:t>
      </w:r>
      <w:r>
        <w:t xml:space="preserve"> </w:t>
      </w:r>
    </w:p>
    <w:p>
      <w:pPr>
        <w:pStyle w:val="8"/>
        <w:spacing w:line="268" w:lineRule="exact"/>
        <w:ind w:left="300"/>
      </w:pPr>
      <w:r>
        <w:t xml:space="preserve">* 原型链是由一些用来继承和共享属性的对象组成的（有限的）对象链。 </w:t>
      </w:r>
    </w:p>
    <w:p>
      <w:pPr>
        <w:pStyle w:val="8"/>
        <w:spacing w:before="92"/>
        <w:ind w:left="300"/>
      </w:pPr>
      <w:r>
        <w:t xml:space="preserve">* JavaScript 的数据对象有那些属性值？ </w:t>
      </w:r>
    </w:p>
    <w:p>
      <w:pPr>
        <w:pStyle w:val="8"/>
        <w:spacing w:before="91"/>
        <w:ind w:left="300"/>
      </w:pPr>
      <w:r>
        <w:rPr>
          <w:w w:val="100"/>
        </w:rPr>
        <w:t xml:space="preserve"> </w:t>
      </w:r>
      <w:r>
        <w:t xml:space="preserve"> </w:t>
      </w:r>
      <w:r>
        <w:rPr>
          <w:w w:val="100"/>
        </w:rPr>
        <w:t xml:space="preserve"> </w:t>
      </w:r>
      <w:r>
        <w:t xml:space="preserve"> writable：这个属性的值是否可以改。 </w:t>
      </w:r>
    </w:p>
    <w:p>
      <w:pPr>
        <w:pStyle w:val="8"/>
        <w:spacing w:before="91"/>
        <w:ind w:left="300"/>
      </w:pPr>
      <w:r>
        <w:rPr>
          <w:w w:val="100"/>
        </w:rPr>
        <w:t xml:space="preserve"> </w:t>
      </w:r>
      <w:r>
        <w:t xml:space="preserve"> </w:t>
      </w:r>
      <w:r>
        <w:rPr>
          <w:w w:val="100"/>
        </w:rPr>
        <w:t xml:space="preserve"> </w:t>
      </w:r>
      <w:r>
        <w:t xml:space="preserve"> configurable：这个属性的配置是否可以删除，修改。 </w:t>
      </w:r>
    </w:p>
    <w:p>
      <w:pPr>
        <w:pStyle w:val="8"/>
        <w:spacing w:before="91"/>
        <w:ind w:left="300"/>
      </w:pPr>
      <w:r>
        <w:rPr>
          <w:w w:val="100"/>
        </w:rPr>
        <w:t xml:space="preserve"> </w:t>
      </w:r>
      <w:r>
        <w:t xml:space="preserve"> </w:t>
      </w:r>
      <w:r>
        <w:rPr>
          <w:w w:val="100"/>
        </w:rPr>
        <w:t xml:space="preserve"> </w:t>
      </w:r>
      <w:r>
        <w:t xml:space="preserve"> </w:t>
      </w:r>
      <w:r>
        <w:rPr>
          <w:w w:val="100"/>
        </w:rPr>
        <w:t>e</w:t>
      </w:r>
      <w:r>
        <w:rPr>
          <w:spacing w:val="-3"/>
          <w:w w:val="100"/>
        </w:rPr>
        <w:t>n</w:t>
      </w:r>
      <w:r>
        <w:rPr>
          <w:w w:val="100"/>
        </w:rPr>
        <w:t>ume</w:t>
      </w:r>
      <w:r>
        <w:rPr>
          <w:spacing w:val="-3"/>
          <w:w w:val="100"/>
        </w:rPr>
        <w:t>r</w:t>
      </w:r>
      <w:r>
        <w:rPr>
          <w:w w:val="100"/>
        </w:rPr>
        <w:t>abl</w:t>
      </w:r>
      <w:r>
        <w:rPr>
          <w:spacing w:val="-3"/>
          <w:w w:val="100"/>
        </w:rPr>
        <w:t>e</w:t>
      </w:r>
      <w:r>
        <w:rPr>
          <w:spacing w:val="-12"/>
          <w:w w:val="100"/>
        </w:rPr>
        <w:t>：这个属性是否能在</w:t>
      </w:r>
      <w:r>
        <w:rPr>
          <w:w w:val="100"/>
        </w:rPr>
        <w:t>f</w:t>
      </w:r>
      <w:r>
        <w:rPr>
          <w:spacing w:val="-3"/>
          <w:w w:val="100"/>
        </w:rPr>
        <w:t>o</w:t>
      </w:r>
      <w:r>
        <w:rPr>
          <w:spacing w:val="-1"/>
          <w:w w:val="100"/>
        </w:rPr>
        <w:t>r</w:t>
      </w:r>
      <w:r>
        <w:rPr>
          <w:w w:val="100"/>
        </w:rPr>
        <w:t>…</w:t>
      </w:r>
      <w:r>
        <w:rPr>
          <w:spacing w:val="-3"/>
          <w:w w:val="100"/>
        </w:rPr>
        <w:t>i</w:t>
      </w:r>
      <w:r>
        <w:rPr>
          <w:w w:val="100"/>
        </w:rPr>
        <w:t>n</w:t>
      </w:r>
      <w:r>
        <w:rPr>
          <w:spacing w:val="-77"/>
        </w:rPr>
        <w:t xml:space="preserve"> </w:t>
      </w:r>
      <w:r>
        <w:rPr>
          <w:w w:val="100"/>
        </w:rPr>
        <w:t>循环中遍历出来或在O</w:t>
      </w:r>
      <w:r>
        <w:rPr>
          <w:spacing w:val="-3"/>
          <w:w w:val="100"/>
        </w:rPr>
        <w:t>b</w:t>
      </w:r>
      <w:r>
        <w:rPr>
          <w:w w:val="100"/>
        </w:rPr>
        <w:t>jec</w:t>
      </w:r>
      <w:r>
        <w:rPr>
          <w:spacing w:val="-3"/>
          <w:w w:val="100"/>
        </w:rPr>
        <w:t>t</w:t>
      </w:r>
      <w:r>
        <w:rPr>
          <w:w w:val="100"/>
        </w:rPr>
        <w:t>.ke</w:t>
      </w:r>
      <w:r>
        <w:rPr>
          <w:spacing w:val="-3"/>
          <w:w w:val="100"/>
        </w:rPr>
        <w:t>y</w:t>
      </w:r>
      <w:r>
        <w:rPr>
          <w:w w:val="100"/>
        </w:rPr>
        <w:t>s</w:t>
      </w:r>
      <w:r>
        <w:rPr>
          <w:spacing w:val="-77"/>
        </w:rPr>
        <w:t xml:space="preserve"> </w:t>
      </w:r>
      <w:r>
        <w:rPr>
          <w:spacing w:val="-21"/>
          <w:w w:val="100"/>
        </w:rPr>
        <w:t>中列举出来。</w:t>
      </w:r>
      <w:r>
        <w:rPr>
          <w:w w:val="100"/>
        </w:rPr>
        <w:t xml:space="preserve"> </w:t>
      </w:r>
    </w:p>
    <w:p>
      <w:pPr>
        <w:pStyle w:val="8"/>
        <w:spacing w:before="91"/>
        <w:ind w:left="300"/>
      </w:pPr>
      <w:r>
        <w:rPr>
          <w:w w:val="100"/>
        </w:rPr>
        <w:t xml:space="preserve"> </w:t>
      </w:r>
      <w:r>
        <w:t xml:space="preserve"> </w:t>
      </w:r>
      <w:r>
        <w:rPr>
          <w:w w:val="100"/>
        </w:rPr>
        <w:t xml:space="preserve"> </w:t>
      </w:r>
      <w:r>
        <w:t xml:space="preserve"> value：属性值。 </w:t>
      </w:r>
    </w:p>
    <w:p>
      <w:pPr>
        <w:pStyle w:val="8"/>
        <w:spacing w:before="90" w:line="321" w:lineRule="auto"/>
        <w:ind w:left="300" w:right="1791"/>
      </w:pPr>
      <w:r>
        <w:t>*</w:t>
      </w:r>
      <w:r>
        <w:rPr>
          <w:spacing w:val="-3"/>
        </w:rPr>
        <w:t xml:space="preserve"> 当我们需要一个属性的时，Javascript</w:t>
      </w:r>
      <w:r>
        <w:rPr>
          <w:spacing w:val="-8"/>
        </w:rPr>
        <w:t xml:space="preserve"> 引擎会先看当前对象中是否有这个属性， 如果没</w:t>
      </w:r>
      <w:r>
        <w:rPr>
          <w:spacing w:val="-10"/>
        </w:rPr>
        <w:t xml:space="preserve">有的话，就会查找他的 </w:t>
      </w:r>
      <w:r>
        <w:t>Prototype</w:t>
      </w:r>
      <w:r>
        <w:rPr>
          <w:spacing w:val="-9"/>
        </w:rPr>
        <w:t xml:space="preserve"> 对象是否有这个属性。</w:t>
      </w:r>
      <w:r>
        <w:t xml:space="preserve"> </w:t>
      </w:r>
    </w:p>
    <w:p>
      <w:pPr>
        <w:pStyle w:val="8"/>
        <w:spacing w:line="268" w:lineRule="exact"/>
        <w:ind w:left="300"/>
      </w:pPr>
      <w:r>
        <w:rPr>
          <w:w w:val="100"/>
        </w:rPr>
        <w:t xml:space="preserve"> </w:t>
      </w:r>
      <w:r>
        <w:t>function clone(proto)</w:t>
      </w:r>
      <w:r>
        <w:rPr>
          <w:spacing w:val="-5"/>
        </w:rPr>
        <w:t xml:space="preserve"> </w:t>
      </w:r>
      <w:r>
        <w:t xml:space="preserve">{ </w:t>
      </w:r>
    </w:p>
    <w:p>
      <w:pPr>
        <w:pStyle w:val="8"/>
        <w:spacing w:before="91"/>
        <w:ind w:left="300"/>
      </w:pPr>
      <w:r>
        <w:rPr>
          <w:w w:val="100"/>
        </w:rPr>
        <w:t xml:space="preserve"> </w:t>
      </w:r>
      <w:r>
        <w:t xml:space="preserve"> </w:t>
      </w:r>
      <w:r>
        <w:rPr>
          <w:w w:val="100"/>
        </w:rPr>
        <w:t xml:space="preserve"> </w:t>
      </w:r>
      <w:r>
        <w:t xml:space="preserve"> function Dummy() </w:t>
      </w:r>
      <w:r>
        <w:rPr>
          <w:spacing w:val="-3"/>
        </w:rPr>
        <w:t xml:space="preserve">{ </w:t>
      </w:r>
      <w:r>
        <w:t xml:space="preserve">} </w:t>
      </w:r>
    </w:p>
    <w:p>
      <w:pPr>
        <w:pStyle w:val="8"/>
        <w:spacing w:before="92"/>
        <w:ind w:left="300"/>
      </w:pPr>
      <w:r>
        <w:rPr>
          <w:w w:val="100"/>
        </w:rPr>
        <w:t xml:space="preserve"> </w:t>
      </w:r>
      <w:r>
        <w:t xml:space="preserve"> </w:t>
      </w:r>
      <w:r>
        <w:rPr>
          <w:w w:val="100"/>
        </w:rPr>
        <w:t xml:space="preserve"> </w:t>
      </w:r>
      <w:r>
        <w:t xml:space="preserve"> Dummy.prototype = proto; </w:t>
      </w:r>
    </w:p>
    <w:p>
      <w:pPr>
        <w:pStyle w:val="8"/>
        <w:spacing w:before="91"/>
        <w:ind w:left="300"/>
      </w:pPr>
      <w:r>
        <w:rPr>
          <w:w w:val="100"/>
        </w:rPr>
        <w:t xml:space="preserve"> </w:t>
      </w:r>
      <w:r>
        <w:t xml:space="preserve"> </w:t>
      </w:r>
      <w:r>
        <w:rPr>
          <w:w w:val="100"/>
        </w:rPr>
        <w:t xml:space="preserve"> </w:t>
      </w:r>
      <w:r>
        <w:t xml:space="preserve"> Dummy.prototype.constructor = Dummy; </w:t>
      </w:r>
    </w:p>
    <w:p>
      <w:pPr>
        <w:pStyle w:val="8"/>
        <w:spacing w:before="91"/>
        <w:ind w:left="300"/>
      </w:pPr>
      <w:r>
        <w:rPr>
          <w:w w:val="100"/>
        </w:rPr>
        <w:t xml:space="preserve"> </w:t>
      </w:r>
      <w:r>
        <w:t xml:space="preserve"> </w:t>
      </w:r>
      <w:r>
        <w:rPr>
          <w:w w:val="100"/>
        </w:rPr>
        <w:t xml:space="preserve"> </w:t>
      </w:r>
      <w:r>
        <w:t xml:space="preserve"> return new Dummy(); //等价于 Object.create(Person);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function object(old) { </w:t>
      </w:r>
    </w:p>
    <w:p>
      <w:pPr>
        <w:pStyle w:val="8"/>
        <w:spacing w:before="91"/>
        <w:ind w:left="300"/>
      </w:pPr>
      <w:r>
        <w:rPr>
          <w:w w:val="100"/>
        </w:rPr>
        <w:t xml:space="preserve">         </w:t>
      </w:r>
      <w:r>
        <w:t xml:space="preserve">function F() {}; </w:t>
      </w:r>
    </w:p>
    <w:p>
      <w:pPr>
        <w:pStyle w:val="8"/>
        <w:spacing w:before="91"/>
        <w:ind w:left="300"/>
      </w:pPr>
      <w:r>
        <w:rPr>
          <w:w w:val="100"/>
        </w:rPr>
        <w:t xml:space="preserve">         </w:t>
      </w:r>
      <w:r>
        <w:t xml:space="preserve">F.prototype = old; </w:t>
      </w:r>
    </w:p>
    <w:p>
      <w:pPr>
        <w:pStyle w:val="8"/>
        <w:spacing w:before="90"/>
        <w:ind w:left="300"/>
      </w:pPr>
      <w:r>
        <w:rPr>
          <w:w w:val="100"/>
        </w:rPr>
        <w:t xml:space="preserve">         </w:t>
      </w:r>
      <w:r>
        <w:t xml:space="preserve">return new F(); </w:t>
      </w:r>
    </w:p>
    <w:p>
      <w:pPr>
        <w:pStyle w:val="8"/>
        <w:spacing w:before="91"/>
        <w:ind w:left="300"/>
      </w:pPr>
      <w:r>
        <w:rPr>
          <w:w w:val="100"/>
        </w:rPr>
        <w:t xml:space="preserve">        </w:t>
      </w:r>
      <w:r>
        <w:t xml:space="preserve">} </w:t>
      </w:r>
    </w:p>
    <w:p>
      <w:pPr>
        <w:pStyle w:val="8"/>
        <w:spacing w:before="92"/>
        <w:ind w:left="300"/>
      </w:pPr>
      <w:r>
        <w:rPr>
          <w:w w:val="100"/>
        </w:rPr>
        <w:t xml:space="preserve">    </w:t>
      </w:r>
      <w:r>
        <w:t xml:space="preserve">var newObj = object(oldObject); </w:t>
      </w:r>
    </w:p>
    <w:p>
      <w:pPr>
        <w:spacing w:after="0"/>
        <w:sectPr>
          <w:pgSz w:w="11910" w:h="16840"/>
          <w:pgMar w:top="1500" w:right="0" w:bottom="280" w:left="1500" w:header="720" w:footer="720" w:gutter="0"/>
        </w:sectPr>
      </w:pPr>
    </w:p>
    <w:p>
      <w:pPr>
        <w:pStyle w:val="5"/>
        <w:spacing w:before="39"/>
        <w:ind w:left="300" w:firstLine="0"/>
      </w:pPr>
      <w:bookmarkStart w:id="695" w:name="_bookmark417"/>
      <w:bookmarkEnd w:id="695"/>
      <w:r>
        <w:rPr>
          <w:rFonts w:ascii="Calibri Light" w:eastAsia="Calibri Light"/>
          <w:b w:val="0"/>
        </w:rPr>
        <w:t>73</w:t>
      </w:r>
      <w:r>
        <w:t>、写一个通用的事件侦听器函数</w:t>
      </w:r>
    </w:p>
    <w:p>
      <w:pPr>
        <w:pStyle w:val="8"/>
        <w:spacing w:before="6"/>
        <w:rPr>
          <w:b/>
          <w:sz w:val="35"/>
        </w:rPr>
      </w:pPr>
    </w:p>
    <w:p>
      <w:pPr>
        <w:pStyle w:val="8"/>
        <w:spacing w:line="321" w:lineRule="auto"/>
        <w:ind w:left="300" w:right="3227"/>
      </w:pPr>
      <w:r>
        <w:t xml:space="preserve">`// event(事件)工具集，来源：https://github.com/markyun markyun.Event = { </w:t>
      </w:r>
    </w:p>
    <w:p>
      <w:pPr>
        <w:pStyle w:val="8"/>
        <w:spacing w:line="268" w:lineRule="exact"/>
        <w:ind w:left="300"/>
      </w:pPr>
      <w:r>
        <w:rPr>
          <w:w w:val="100"/>
        </w:rPr>
        <w:t xml:space="preserve">    </w:t>
      </w:r>
      <w:r>
        <w:t xml:space="preserve">// 页面加载完成后 </w:t>
      </w:r>
    </w:p>
    <w:p>
      <w:pPr>
        <w:pStyle w:val="8"/>
        <w:spacing w:before="91"/>
        <w:ind w:left="300"/>
      </w:pPr>
      <w:r>
        <w:rPr>
          <w:w w:val="100"/>
        </w:rPr>
        <w:t xml:space="preserve">    </w:t>
      </w:r>
      <w:r>
        <w:t xml:space="preserve">readyEvent : function(fn) { </w:t>
      </w:r>
    </w:p>
    <w:p>
      <w:pPr>
        <w:pStyle w:val="8"/>
        <w:spacing w:before="91"/>
        <w:ind w:left="300"/>
      </w:pPr>
      <w:r>
        <w:rPr>
          <w:w w:val="100"/>
        </w:rPr>
        <w:t xml:space="preserve">        </w:t>
      </w:r>
      <w:r>
        <w:t xml:space="preserve">if (fn==null) { </w:t>
      </w:r>
    </w:p>
    <w:p>
      <w:pPr>
        <w:pStyle w:val="8"/>
        <w:spacing w:before="91"/>
        <w:ind w:left="300"/>
      </w:pPr>
      <w:r>
        <w:rPr>
          <w:w w:val="100"/>
        </w:rPr>
        <w:t xml:space="preserve">            </w:t>
      </w:r>
      <w:r>
        <w:t xml:space="preserve">fn=document; </w:t>
      </w:r>
    </w:p>
    <w:p>
      <w:pPr>
        <w:pStyle w:val="8"/>
        <w:spacing w:before="91"/>
        <w:ind w:left="300"/>
      </w:pPr>
      <w:r>
        <w:rPr>
          <w:w w:val="100"/>
        </w:rPr>
        <w:t xml:space="preserve">        </w:t>
      </w:r>
      <w:r>
        <w:t xml:space="preserve">} </w:t>
      </w:r>
    </w:p>
    <w:p>
      <w:pPr>
        <w:pStyle w:val="8"/>
        <w:spacing w:before="92"/>
        <w:ind w:left="300"/>
      </w:pPr>
      <w:r>
        <w:rPr>
          <w:w w:val="100"/>
        </w:rPr>
        <w:t xml:space="preserve">        </w:t>
      </w:r>
      <w:r>
        <w:t xml:space="preserve">var oldonload = window.onload; </w:t>
      </w:r>
    </w:p>
    <w:p>
      <w:pPr>
        <w:pStyle w:val="8"/>
        <w:spacing w:before="91"/>
        <w:ind w:left="300"/>
      </w:pPr>
      <w:r>
        <w:rPr>
          <w:w w:val="100"/>
        </w:rPr>
        <w:t xml:space="preserve">        </w:t>
      </w:r>
      <w:r>
        <w:t xml:space="preserve">if (typeof window.onload != 'function') { </w:t>
      </w:r>
    </w:p>
    <w:p>
      <w:pPr>
        <w:pStyle w:val="8"/>
        <w:spacing w:before="91"/>
        <w:ind w:left="300"/>
      </w:pPr>
      <w:r>
        <w:rPr>
          <w:w w:val="100"/>
        </w:rPr>
        <w:t xml:space="preserve">            </w:t>
      </w:r>
      <w:r>
        <w:t xml:space="preserve">window.onload = fn; </w:t>
      </w:r>
    </w:p>
    <w:p>
      <w:pPr>
        <w:pStyle w:val="8"/>
        <w:spacing w:before="90"/>
        <w:ind w:left="300"/>
      </w:pPr>
      <w:r>
        <w:rPr>
          <w:w w:val="100"/>
        </w:rPr>
        <w:t xml:space="preserve">        </w:t>
      </w:r>
      <w:r>
        <w:t xml:space="preserve">} else { </w:t>
      </w:r>
    </w:p>
    <w:p>
      <w:pPr>
        <w:pStyle w:val="8"/>
        <w:spacing w:before="91"/>
        <w:ind w:left="300"/>
      </w:pPr>
      <w:r>
        <w:rPr>
          <w:w w:val="100"/>
        </w:rPr>
        <w:t xml:space="preserve">            </w:t>
      </w:r>
      <w:r>
        <w:t xml:space="preserve">window.onload = function() { </w:t>
      </w:r>
    </w:p>
    <w:p>
      <w:pPr>
        <w:pStyle w:val="8"/>
        <w:spacing w:before="91"/>
        <w:ind w:left="300"/>
      </w:pPr>
      <w:r>
        <w:rPr>
          <w:w w:val="100"/>
        </w:rPr>
        <w:t xml:space="preserve">                </w:t>
      </w:r>
      <w:r>
        <w:t xml:space="preserve">oldonload(); </w:t>
      </w:r>
    </w:p>
    <w:p>
      <w:pPr>
        <w:pStyle w:val="8"/>
        <w:spacing w:before="91"/>
        <w:ind w:left="300"/>
      </w:pPr>
      <w:r>
        <w:rPr>
          <w:w w:val="100"/>
        </w:rPr>
        <w:t xml:space="preserve">                </w:t>
      </w:r>
      <w:r>
        <w:t xml:space="preserve">fn();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视能力分别使用dom0||dom2||IE 方式 来绑定事件 </w:t>
      </w:r>
    </w:p>
    <w:p>
      <w:pPr>
        <w:pStyle w:val="8"/>
        <w:spacing w:before="91"/>
        <w:ind w:left="300"/>
      </w:pPr>
      <w:r>
        <w:rPr>
          <w:w w:val="100"/>
        </w:rPr>
        <w:t xml:space="preserve">    </w:t>
      </w:r>
      <w:r>
        <w:t xml:space="preserve">// 参数： 操作的元素,事件名称 ,事件处理程序 </w:t>
      </w:r>
    </w:p>
    <w:p>
      <w:pPr>
        <w:pStyle w:val="8"/>
        <w:spacing w:before="91"/>
        <w:ind w:left="300"/>
      </w:pPr>
      <w:r>
        <w:rPr>
          <w:w w:val="100"/>
        </w:rPr>
        <w:t xml:space="preserve">    </w:t>
      </w:r>
      <w:r>
        <w:t xml:space="preserve">addEvent : function(element, type, handler) { </w:t>
      </w:r>
    </w:p>
    <w:p>
      <w:pPr>
        <w:pStyle w:val="8"/>
        <w:spacing w:before="91"/>
        <w:ind w:left="300"/>
      </w:pPr>
      <w:r>
        <w:rPr>
          <w:w w:val="100"/>
        </w:rPr>
        <w:t xml:space="preserve">        </w:t>
      </w:r>
      <w:r>
        <w:t xml:space="preserve">if (element.addEventListener) { </w:t>
      </w:r>
    </w:p>
    <w:p>
      <w:pPr>
        <w:pStyle w:val="8"/>
        <w:spacing w:before="91"/>
        <w:ind w:left="300"/>
      </w:pPr>
      <w:r>
        <w:rPr>
          <w:w w:val="100"/>
        </w:rPr>
        <w:t xml:space="preserve">            </w:t>
      </w:r>
      <w:r>
        <w:t xml:space="preserve">//事件类型、需要执行的函数、是否捕捉 </w:t>
      </w:r>
    </w:p>
    <w:p>
      <w:pPr>
        <w:pStyle w:val="8"/>
        <w:spacing w:before="91"/>
        <w:ind w:left="300"/>
      </w:pPr>
      <w:r>
        <w:rPr>
          <w:w w:val="100"/>
        </w:rPr>
        <w:t xml:space="preserve">            </w:t>
      </w:r>
      <w:r>
        <w:t xml:space="preserve">element.addEventListener(type, handler, false); </w:t>
      </w:r>
    </w:p>
    <w:p>
      <w:pPr>
        <w:pStyle w:val="8"/>
        <w:spacing w:before="91"/>
        <w:ind w:left="300"/>
      </w:pPr>
      <w:r>
        <w:rPr>
          <w:w w:val="100"/>
        </w:rPr>
        <w:t xml:space="preserve">        </w:t>
      </w:r>
      <w:r>
        <w:t xml:space="preserve">} else if (element.attachEvent) { </w:t>
      </w:r>
    </w:p>
    <w:p>
      <w:pPr>
        <w:pStyle w:val="8"/>
        <w:spacing w:before="91"/>
        <w:ind w:left="300"/>
      </w:pPr>
      <w:r>
        <w:rPr>
          <w:w w:val="100"/>
        </w:rPr>
        <w:t xml:space="preserve">            </w:t>
      </w:r>
      <w:r>
        <w:t xml:space="preserve">element.attachEvent('on' + type, function() { </w:t>
      </w:r>
    </w:p>
    <w:p>
      <w:pPr>
        <w:pStyle w:val="8"/>
        <w:spacing w:before="92"/>
        <w:ind w:left="300"/>
      </w:pPr>
      <w:r>
        <w:rPr>
          <w:w w:val="100"/>
        </w:rPr>
        <w:t xml:space="preserve">                </w:t>
      </w:r>
      <w:r>
        <w:t xml:space="preserve">handler.call(element); </w:t>
      </w:r>
    </w:p>
    <w:p>
      <w:pPr>
        <w:pStyle w:val="8"/>
        <w:spacing w:before="90"/>
        <w:ind w:left="300"/>
      </w:pPr>
      <w:r>
        <w:rPr>
          <w:w w:val="100"/>
        </w:rPr>
        <w:t xml:space="preserve">            </w:t>
      </w:r>
      <w:r>
        <w:t xml:space="preserve">}); </w:t>
      </w:r>
    </w:p>
    <w:p>
      <w:pPr>
        <w:pStyle w:val="8"/>
        <w:spacing w:before="91"/>
        <w:ind w:left="300"/>
      </w:pPr>
      <w:r>
        <w:rPr>
          <w:w w:val="100"/>
        </w:rPr>
        <w:t xml:space="preserve">        </w:t>
      </w:r>
      <w:r>
        <w:t xml:space="preserve">} else { </w:t>
      </w:r>
    </w:p>
    <w:p>
      <w:pPr>
        <w:pStyle w:val="8"/>
        <w:spacing w:before="91"/>
        <w:ind w:left="300"/>
      </w:pPr>
      <w:r>
        <w:rPr>
          <w:w w:val="100"/>
        </w:rPr>
        <w:t xml:space="preserve">            </w:t>
      </w:r>
      <w:r>
        <w:t xml:space="preserve">element['on' + type] = handler;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移除事件 </w:t>
      </w:r>
    </w:p>
    <w:p>
      <w:pPr>
        <w:pStyle w:val="8"/>
        <w:spacing w:before="91"/>
        <w:ind w:left="300"/>
      </w:pPr>
      <w:r>
        <w:rPr>
          <w:w w:val="100"/>
        </w:rPr>
        <w:t xml:space="preserve">    </w:t>
      </w:r>
      <w:r>
        <w:t xml:space="preserve">removeEvent : function(element, type, handler) { </w:t>
      </w:r>
    </w:p>
    <w:p>
      <w:pPr>
        <w:pStyle w:val="8"/>
        <w:spacing w:before="91"/>
        <w:ind w:left="300"/>
      </w:pPr>
      <w:r>
        <w:rPr>
          <w:w w:val="100"/>
        </w:rPr>
        <w:t xml:space="preserve">        </w:t>
      </w:r>
      <w:r>
        <w:t xml:space="preserve">if (element.removeEnentListener) { </w:t>
      </w:r>
    </w:p>
    <w:p>
      <w:pPr>
        <w:pStyle w:val="8"/>
        <w:spacing w:before="91"/>
        <w:ind w:left="300"/>
      </w:pPr>
      <w:r>
        <w:rPr>
          <w:w w:val="100"/>
        </w:rPr>
        <w:t xml:space="preserve">            </w:t>
      </w:r>
      <w:r>
        <w:t xml:space="preserve">element.removeEnentListener(type, handler, false); </w:t>
      </w:r>
    </w:p>
    <w:p>
      <w:pPr>
        <w:pStyle w:val="8"/>
        <w:spacing w:before="91"/>
        <w:ind w:left="300"/>
      </w:pPr>
      <w:r>
        <w:rPr>
          <w:w w:val="100"/>
        </w:rPr>
        <w:t xml:space="preserve">        </w:t>
      </w:r>
      <w:r>
        <w:t xml:space="preserve">} else if (element.datachEvent) { </w:t>
      </w:r>
    </w:p>
    <w:p>
      <w:pPr>
        <w:spacing w:after="0"/>
        <w:sectPr>
          <w:pgSz w:w="11910" w:h="16840"/>
          <w:pgMar w:top="1500" w:right="0" w:bottom="280" w:left="1500" w:header="720" w:footer="720" w:gutter="0"/>
        </w:sectPr>
      </w:pPr>
    </w:p>
    <w:p>
      <w:pPr>
        <w:pStyle w:val="8"/>
        <w:spacing w:before="60"/>
        <w:ind w:left="300"/>
      </w:pPr>
      <w:r>
        <w:rPr>
          <w:w w:val="100"/>
        </w:rPr>
        <w:t xml:space="preserve">            </w:t>
      </w:r>
      <w:r>
        <w:t xml:space="preserve">element.detachEvent('on' + type, handler); </w:t>
      </w:r>
    </w:p>
    <w:p>
      <w:pPr>
        <w:pStyle w:val="8"/>
        <w:spacing w:before="91"/>
        <w:ind w:left="300"/>
      </w:pPr>
      <w:r>
        <w:rPr>
          <w:w w:val="100"/>
        </w:rPr>
        <w:t xml:space="preserve">        </w:t>
      </w:r>
      <w:r>
        <w:t xml:space="preserve">} else { </w:t>
      </w:r>
    </w:p>
    <w:p>
      <w:pPr>
        <w:pStyle w:val="8"/>
        <w:spacing w:before="91"/>
        <w:ind w:left="300"/>
      </w:pPr>
      <w:r>
        <w:rPr>
          <w:w w:val="100"/>
        </w:rPr>
        <w:t xml:space="preserve">            </w:t>
      </w:r>
      <w:r>
        <w:t xml:space="preserve">element['on' + type] = null; </w:t>
      </w:r>
    </w:p>
    <w:p>
      <w:pPr>
        <w:pStyle w:val="8"/>
        <w:spacing w:before="91"/>
        <w:ind w:left="300"/>
      </w:pPr>
      <w:r>
        <w:rPr>
          <w:w w:val="100"/>
        </w:rPr>
        <w:t xml:space="preserve">        </w:t>
      </w:r>
      <w:r>
        <w:t xml:space="preserve">} </w:t>
      </w:r>
    </w:p>
    <w:p>
      <w:pPr>
        <w:pStyle w:val="8"/>
        <w:spacing w:before="90"/>
        <w:ind w:left="300"/>
      </w:pPr>
      <w:r>
        <w:rPr>
          <w:w w:val="100"/>
        </w:rPr>
        <w:t xml:space="preserve">    </w:t>
      </w:r>
      <w:r>
        <w:t xml:space="preserve">},  </w:t>
      </w:r>
    </w:p>
    <w:p>
      <w:pPr>
        <w:pStyle w:val="8"/>
        <w:spacing w:before="91"/>
        <w:ind w:left="300"/>
      </w:pPr>
      <w:r>
        <w:rPr>
          <w:w w:val="100"/>
        </w:rPr>
        <w:t xml:space="preserve">    </w:t>
      </w:r>
      <w:r>
        <w:t xml:space="preserve">// 阻止事件 (主要是事件冒泡，因为 IE 不支持事件捕获) </w:t>
      </w:r>
    </w:p>
    <w:p>
      <w:pPr>
        <w:pStyle w:val="8"/>
        <w:spacing w:before="91"/>
        <w:ind w:left="300"/>
      </w:pPr>
      <w:r>
        <w:rPr>
          <w:w w:val="100"/>
        </w:rPr>
        <w:t xml:space="preserve">    </w:t>
      </w:r>
      <w:r>
        <w:t xml:space="preserve">stopPropagation : function(ev) { </w:t>
      </w:r>
    </w:p>
    <w:p>
      <w:pPr>
        <w:pStyle w:val="8"/>
        <w:spacing w:before="91"/>
        <w:ind w:left="300"/>
      </w:pPr>
      <w:r>
        <w:rPr>
          <w:w w:val="100"/>
        </w:rPr>
        <w:t xml:space="preserve">     </w:t>
      </w:r>
      <w:r>
        <w:rPr>
          <w:spacing w:val="-3"/>
          <w:w w:val="100"/>
        </w:rPr>
        <w:t xml:space="preserve"> </w:t>
      </w:r>
      <w:r>
        <w:rPr>
          <w:w w:val="100"/>
        </w:rPr>
        <w:t xml:space="preserve"> </w:t>
      </w:r>
      <w:r>
        <w:rPr>
          <w:spacing w:val="-1"/>
          <w:w w:val="100"/>
        </w:rPr>
        <w:t xml:space="preserve"> </w:t>
      </w:r>
      <w:r>
        <w:t>if (ev.stopPropagation)</w:t>
      </w:r>
      <w:r>
        <w:rPr>
          <w:spacing w:val="-4"/>
        </w:rPr>
        <w:t xml:space="preserve"> </w:t>
      </w:r>
      <w:r>
        <w:rPr>
          <w:spacing w:val="-3"/>
        </w:rPr>
        <w:t>{</w:t>
      </w:r>
      <w:r>
        <w:t xml:space="preserve"> </w:t>
      </w:r>
    </w:p>
    <w:p>
      <w:pPr>
        <w:pStyle w:val="8"/>
        <w:spacing w:before="91"/>
        <w:ind w:left="300"/>
      </w:pPr>
      <w:r>
        <w:rPr>
          <w:w w:val="100"/>
        </w:rPr>
        <w:t xml:space="preserve">     </w:t>
      </w:r>
      <w:r>
        <w:rPr>
          <w:spacing w:val="-3"/>
          <w:w w:val="100"/>
        </w:rPr>
        <w:t xml:space="preserve"> </w:t>
      </w:r>
      <w:r>
        <w:rPr>
          <w:w w:val="100"/>
        </w:rPr>
        <w:t xml:space="preserve">   </w:t>
      </w:r>
      <w:r>
        <w:rPr>
          <w:spacing w:val="-3"/>
          <w:w w:val="100"/>
        </w:rPr>
        <w:t xml:space="preserve"> </w:t>
      </w:r>
      <w:r>
        <w:rPr>
          <w:w w:val="100"/>
        </w:rPr>
        <w:t xml:space="preserve"> </w:t>
      </w:r>
      <w:r>
        <w:rPr>
          <w:spacing w:val="-1"/>
          <w:w w:val="100"/>
        </w:rPr>
        <w:t xml:space="preserve"> </w:t>
      </w:r>
      <w:r>
        <w:t xml:space="preserve">ev.stopPropagation(); </w:t>
      </w:r>
    </w:p>
    <w:p>
      <w:pPr>
        <w:pStyle w:val="8"/>
        <w:spacing w:before="92"/>
        <w:ind w:left="300"/>
      </w:pPr>
      <w:r>
        <w:rPr>
          <w:w w:val="100"/>
        </w:rPr>
        <w:t xml:space="preserve">        </w:t>
      </w:r>
      <w:r>
        <w:t xml:space="preserve">} else { </w:t>
      </w:r>
    </w:p>
    <w:p>
      <w:pPr>
        <w:pStyle w:val="8"/>
        <w:spacing w:before="91"/>
        <w:ind w:left="300"/>
      </w:pPr>
      <w:r>
        <w:rPr>
          <w:w w:val="100"/>
        </w:rPr>
        <w:t xml:space="preserve">            </w:t>
      </w:r>
      <w:r>
        <w:t xml:space="preserve">ev.cancelBubble = true;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w:t>
      </w:r>
    </w:p>
    <w:p>
      <w:pPr>
        <w:pStyle w:val="8"/>
        <w:spacing w:before="90"/>
        <w:ind w:left="300"/>
      </w:pPr>
      <w:r>
        <w:rPr>
          <w:w w:val="100"/>
        </w:rPr>
        <w:t xml:space="preserve">    </w:t>
      </w:r>
      <w:r>
        <w:t xml:space="preserve">// 取消事件的默认行为 </w:t>
      </w:r>
    </w:p>
    <w:p>
      <w:pPr>
        <w:pStyle w:val="8"/>
        <w:spacing w:before="91"/>
        <w:ind w:left="300"/>
      </w:pPr>
      <w:r>
        <w:rPr>
          <w:w w:val="100"/>
        </w:rPr>
        <w:t xml:space="preserve">    </w:t>
      </w:r>
      <w:r>
        <w:t xml:space="preserve">preventDefault : function(event) { </w:t>
      </w:r>
    </w:p>
    <w:p>
      <w:pPr>
        <w:pStyle w:val="8"/>
        <w:spacing w:before="91"/>
        <w:ind w:left="300"/>
      </w:pPr>
      <w:r>
        <w:rPr>
          <w:w w:val="100"/>
        </w:rPr>
        <w:t xml:space="preserve">     </w:t>
      </w:r>
      <w:r>
        <w:rPr>
          <w:spacing w:val="-3"/>
          <w:w w:val="100"/>
        </w:rPr>
        <w:t xml:space="preserve"> </w:t>
      </w:r>
      <w:r>
        <w:rPr>
          <w:w w:val="100"/>
        </w:rPr>
        <w:t xml:space="preserve"> </w:t>
      </w:r>
      <w:r>
        <w:rPr>
          <w:spacing w:val="-1"/>
          <w:w w:val="100"/>
        </w:rPr>
        <w:t xml:space="preserve"> </w:t>
      </w:r>
      <w:r>
        <w:t>if (event.preventDefault)</w:t>
      </w:r>
      <w:r>
        <w:rPr>
          <w:spacing w:val="-5"/>
        </w:rPr>
        <w:t xml:space="preserve"> </w:t>
      </w:r>
      <w:r>
        <w:rPr>
          <w:spacing w:val="-3"/>
        </w:rPr>
        <w:t>{</w:t>
      </w:r>
      <w:r>
        <w:t xml:space="preserve"> </w:t>
      </w:r>
    </w:p>
    <w:p>
      <w:pPr>
        <w:pStyle w:val="8"/>
        <w:spacing w:before="91"/>
        <w:ind w:left="300"/>
      </w:pPr>
      <w:r>
        <w:rPr>
          <w:w w:val="100"/>
        </w:rPr>
        <w:t xml:space="preserve">     </w:t>
      </w:r>
      <w:r>
        <w:rPr>
          <w:spacing w:val="-3"/>
          <w:w w:val="100"/>
        </w:rPr>
        <w:t xml:space="preserve"> </w:t>
      </w:r>
      <w:r>
        <w:rPr>
          <w:w w:val="100"/>
        </w:rPr>
        <w:t xml:space="preserve">   </w:t>
      </w:r>
      <w:r>
        <w:rPr>
          <w:spacing w:val="-3"/>
          <w:w w:val="100"/>
        </w:rPr>
        <w:t xml:space="preserve"> </w:t>
      </w:r>
      <w:r>
        <w:rPr>
          <w:w w:val="100"/>
        </w:rPr>
        <w:t xml:space="preserve"> </w:t>
      </w:r>
      <w:r>
        <w:rPr>
          <w:spacing w:val="-1"/>
          <w:w w:val="100"/>
        </w:rPr>
        <w:t xml:space="preserve"> </w:t>
      </w:r>
      <w:r>
        <w:t xml:space="preserve">event.preventDefault(); </w:t>
      </w:r>
    </w:p>
    <w:p>
      <w:pPr>
        <w:pStyle w:val="8"/>
        <w:spacing w:before="91"/>
        <w:ind w:left="300"/>
      </w:pPr>
      <w:r>
        <w:rPr>
          <w:w w:val="100"/>
        </w:rPr>
        <w:t xml:space="preserve">        </w:t>
      </w:r>
      <w:r>
        <w:t xml:space="preserve">} else { </w:t>
      </w:r>
    </w:p>
    <w:p>
      <w:pPr>
        <w:pStyle w:val="8"/>
        <w:spacing w:before="92"/>
        <w:ind w:left="300"/>
      </w:pPr>
      <w:r>
        <w:rPr>
          <w:w w:val="100"/>
        </w:rPr>
        <w:t xml:space="preserve">            </w:t>
      </w:r>
      <w:r>
        <w:t xml:space="preserve">event.returnValue = false; </w:t>
      </w:r>
    </w:p>
    <w:p>
      <w:pPr>
        <w:pStyle w:val="8"/>
        <w:spacing w:before="91"/>
        <w:ind w:left="300"/>
      </w:pPr>
      <w:r>
        <w:rPr>
          <w:w w:val="100"/>
        </w:rPr>
        <w:t xml:space="preserve">        </w:t>
      </w:r>
      <w:r>
        <w:t xml:space="preserve">} </w:t>
      </w:r>
    </w:p>
    <w:p>
      <w:pPr>
        <w:pStyle w:val="8"/>
        <w:spacing w:before="90"/>
        <w:ind w:left="300"/>
      </w:pPr>
      <w:r>
        <w:rPr>
          <w:w w:val="100"/>
        </w:rPr>
        <w:t xml:space="preserve">    </w:t>
      </w:r>
      <w:r>
        <w:t xml:space="preserve">}, </w:t>
      </w:r>
    </w:p>
    <w:p>
      <w:pPr>
        <w:pStyle w:val="8"/>
        <w:spacing w:before="91"/>
        <w:ind w:left="300"/>
      </w:pPr>
      <w:r>
        <w:rPr>
          <w:w w:val="100"/>
        </w:rPr>
        <w:t xml:space="preserve">    </w:t>
      </w:r>
      <w:r>
        <w:t xml:space="preserve">// 获取事件目标 </w:t>
      </w:r>
    </w:p>
    <w:p>
      <w:pPr>
        <w:pStyle w:val="8"/>
        <w:spacing w:before="91"/>
        <w:ind w:left="300"/>
      </w:pPr>
      <w:r>
        <w:rPr>
          <w:w w:val="100"/>
        </w:rPr>
        <w:t xml:space="preserve">    </w:t>
      </w:r>
      <w:r>
        <w:t xml:space="preserve">getTarget : function(event) { </w:t>
      </w:r>
    </w:p>
    <w:p>
      <w:pPr>
        <w:pStyle w:val="8"/>
        <w:spacing w:before="91"/>
        <w:ind w:left="300"/>
      </w:pPr>
      <w:r>
        <w:rPr>
          <w:w w:val="100"/>
        </w:rPr>
        <w:t xml:space="preserve">        </w:t>
      </w:r>
      <w:r>
        <w:t xml:space="preserve">return event.target || event.srcElement;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获取 event 对象的引用，取到事件的所有信息，确保随时能使用 event； </w:t>
      </w:r>
    </w:p>
    <w:p>
      <w:pPr>
        <w:pStyle w:val="8"/>
        <w:spacing w:before="91"/>
        <w:ind w:left="300"/>
      </w:pPr>
      <w:r>
        <w:rPr>
          <w:w w:val="100"/>
        </w:rPr>
        <w:t xml:space="preserve">    </w:t>
      </w:r>
      <w:r>
        <w:t xml:space="preserve">getEvent : function(e) { </w:t>
      </w:r>
    </w:p>
    <w:p>
      <w:pPr>
        <w:pStyle w:val="8"/>
        <w:spacing w:before="92"/>
        <w:ind w:left="300"/>
      </w:pPr>
      <w:r>
        <w:rPr>
          <w:w w:val="100"/>
        </w:rPr>
        <w:t xml:space="preserve">        </w:t>
      </w:r>
      <w:r>
        <w:t xml:space="preserve">var ev = e || window.event; </w:t>
      </w:r>
    </w:p>
    <w:p>
      <w:pPr>
        <w:pStyle w:val="8"/>
        <w:spacing w:before="91"/>
        <w:ind w:left="300"/>
      </w:pPr>
      <w:r>
        <w:rPr>
          <w:w w:val="100"/>
        </w:rPr>
        <w:t xml:space="preserve">        </w:t>
      </w:r>
      <w:r>
        <w:t xml:space="preserve">if (!ev) { </w:t>
      </w:r>
    </w:p>
    <w:p>
      <w:pPr>
        <w:pStyle w:val="8"/>
        <w:spacing w:before="90"/>
        <w:ind w:left="300"/>
      </w:pPr>
      <w:r>
        <w:rPr>
          <w:w w:val="100"/>
        </w:rPr>
        <w:t xml:space="preserve">            </w:t>
      </w:r>
      <w:r>
        <w:t xml:space="preserve">var c = this.getEvent.caller; </w:t>
      </w:r>
    </w:p>
    <w:p>
      <w:pPr>
        <w:pStyle w:val="8"/>
        <w:spacing w:before="91"/>
        <w:ind w:left="300"/>
      </w:pPr>
      <w:r>
        <w:rPr>
          <w:w w:val="100"/>
        </w:rPr>
        <w:t xml:space="preserve">            </w:t>
      </w:r>
      <w:r>
        <w:t xml:space="preserve">while (c) { </w:t>
      </w:r>
    </w:p>
    <w:p>
      <w:pPr>
        <w:pStyle w:val="8"/>
        <w:spacing w:before="91"/>
        <w:ind w:left="300"/>
      </w:pPr>
      <w:r>
        <w:rPr>
          <w:w w:val="100"/>
        </w:rPr>
        <w:t xml:space="preserve">                </w:t>
      </w:r>
      <w:r>
        <w:t xml:space="preserve">ev = c.arguments[0]; </w:t>
      </w:r>
    </w:p>
    <w:p>
      <w:pPr>
        <w:pStyle w:val="8"/>
        <w:spacing w:before="91"/>
        <w:ind w:left="300"/>
      </w:pPr>
      <w:r>
        <w:rPr>
          <w:w w:val="100"/>
        </w:rPr>
        <w:t xml:space="preserve">                </w:t>
      </w:r>
      <w:r>
        <w:t xml:space="preserve">if (ev &amp;&amp; Event == ev.constructor) { </w:t>
      </w:r>
    </w:p>
    <w:p>
      <w:pPr>
        <w:pStyle w:val="8"/>
        <w:spacing w:before="91"/>
        <w:ind w:left="300"/>
      </w:pPr>
      <w:r>
        <w:rPr>
          <w:w w:val="100"/>
        </w:rPr>
        <w:t xml:space="preserve">                    </w:t>
      </w:r>
      <w:r>
        <w:t xml:space="preserve">break;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c = c.caller;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return ev; </w:t>
      </w:r>
    </w:p>
    <w:p>
      <w:pPr>
        <w:pStyle w:val="8"/>
        <w:spacing w:before="91"/>
        <w:ind w:left="300"/>
      </w:pPr>
      <w:r>
        <w:rPr>
          <w:w w:val="100"/>
        </w:rPr>
        <w:t xml:space="preserve">    </w:t>
      </w:r>
      <w:r>
        <w:t xml:space="preserve">} </w:t>
      </w:r>
    </w:p>
    <w:p>
      <w:pPr>
        <w:pStyle w:val="8"/>
        <w:spacing w:before="91"/>
        <w:ind w:left="300"/>
      </w:pPr>
      <w:r>
        <w:t xml:space="preserve">};  </w:t>
      </w:r>
    </w:p>
    <w:p>
      <w:pPr>
        <w:pStyle w:val="8"/>
        <w:rPr>
          <w:sz w:val="20"/>
        </w:rPr>
      </w:pPr>
    </w:p>
    <w:p>
      <w:pPr>
        <w:pStyle w:val="5"/>
        <w:spacing w:before="133"/>
        <w:ind w:left="300" w:firstLine="0"/>
      </w:pPr>
      <w:bookmarkStart w:id="696" w:name="_bookmark418"/>
      <w:bookmarkEnd w:id="696"/>
      <w:r>
        <w:rPr>
          <w:rFonts w:ascii="Calibri Light" w:eastAsia="Calibri Light"/>
          <w:b w:val="0"/>
        </w:rPr>
        <w:t>74</w:t>
      </w:r>
      <w:r>
        <w:t>、事件、</w:t>
      </w:r>
      <w:r>
        <w:rPr>
          <w:rFonts w:ascii="Calibri Light" w:eastAsia="Calibri Light"/>
          <w:b w:val="0"/>
        </w:rPr>
        <w:t xml:space="preserve">IE </w:t>
      </w:r>
      <w:r>
        <w:t>与火狐的事件机制有什么区别？ 如何阻止冒泡？</w:t>
      </w:r>
    </w:p>
    <w:p>
      <w:pPr>
        <w:pStyle w:val="8"/>
        <w:spacing w:before="6"/>
        <w:rPr>
          <w:b/>
          <w:sz w:val="35"/>
        </w:rPr>
      </w:pPr>
    </w:p>
    <w:p>
      <w:pPr>
        <w:pStyle w:val="8"/>
        <w:spacing w:line="321" w:lineRule="auto"/>
        <w:ind w:left="300" w:right="1791"/>
      </w:pPr>
      <w:r>
        <w:rPr>
          <w:w w:val="100"/>
        </w:rPr>
        <w:t xml:space="preserve"> </w:t>
      </w:r>
      <w:r>
        <w:t>1.</w:t>
      </w:r>
      <w:r>
        <w:rPr>
          <w:spacing w:val="-3"/>
        </w:rPr>
        <w:t xml:space="preserve"> 我们在网页中的某个操作（有的操作对应多个事件</w:t>
      </w:r>
      <w:r>
        <w:rPr>
          <w:spacing w:val="-27"/>
        </w:rPr>
        <w:t>）</w:t>
      </w:r>
      <w:r>
        <w:rPr>
          <w:spacing w:val="-8"/>
        </w:rPr>
        <w:t>。例如：当我们点击一个按钮就会</w:t>
      </w:r>
      <w:r>
        <w:rPr>
          <w:spacing w:val="-5"/>
        </w:rPr>
        <w:t xml:space="preserve">产生一个事件。是可以被 </w:t>
      </w:r>
      <w:r>
        <w:t>JavaScript</w:t>
      </w:r>
      <w:r>
        <w:rPr>
          <w:spacing w:val="-3"/>
        </w:rPr>
        <w:t xml:space="preserve"> 侦测到的行为。  </w:t>
      </w:r>
      <w:r>
        <w:t xml:space="preserve"> </w:t>
      </w:r>
    </w:p>
    <w:p>
      <w:pPr>
        <w:pStyle w:val="8"/>
        <w:spacing w:line="268" w:lineRule="exact"/>
        <w:ind w:left="300"/>
      </w:pPr>
      <w:r>
        <w:rPr>
          <w:w w:val="100"/>
        </w:rPr>
        <w:t xml:space="preserve"> </w:t>
      </w:r>
      <w:r>
        <w:t xml:space="preserve">2. 事件处理机制：IE 是事件冒泡、火狐是 事件捕获； </w:t>
      </w:r>
    </w:p>
    <w:p>
      <w:pPr>
        <w:pStyle w:val="8"/>
        <w:spacing w:before="92"/>
        <w:ind w:left="300"/>
      </w:pPr>
      <w:r>
        <w:rPr>
          <w:w w:val="100"/>
        </w:rPr>
        <w:t xml:space="preserve"> </w:t>
      </w:r>
      <w:r>
        <w:t xml:space="preserve">3. ev.stopPropagation(); </w:t>
      </w:r>
    </w:p>
    <w:p>
      <w:pPr>
        <w:pStyle w:val="8"/>
        <w:rPr>
          <w:sz w:val="20"/>
        </w:rPr>
      </w:pPr>
    </w:p>
    <w:p>
      <w:pPr>
        <w:spacing w:before="133"/>
        <w:ind w:left="300" w:right="0" w:firstLine="0"/>
        <w:jc w:val="left"/>
        <w:rPr>
          <w:b/>
          <w:sz w:val="24"/>
        </w:rPr>
      </w:pPr>
      <w:bookmarkStart w:id="697" w:name="_bookmark419"/>
      <w:bookmarkEnd w:id="697"/>
      <w:r>
        <w:rPr>
          <w:rFonts w:ascii="Calibri Light" w:eastAsia="Calibri Light"/>
          <w:b w:val="0"/>
          <w:sz w:val="24"/>
        </w:rPr>
        <w:t>75</w:t>
      </w:r>
      <w:r>
        <w:rPr>
          <w:b/>
          <w:sz w:val="24"/>
        </w:rPr>
        <w:t>、什么是闭包（</w:t>
      </w:r>
      <w:r>
        <w:rPr>
          <w:rFonts w:ascii="Calibri Light" w:eastAsia="Calibri Light"/>
          <w:b w:val="0"/>
          <w:sz w:val="24"/>
        </w:rPr>
        <w:t>closure</w:t>
      </w:r>
      <w:r>
        <w:rPr>
          <w:b/>
          <w:sz w:val="24"/>
        </w:rPr>
        <w:t>），为什么要用？</w:t>
      </w:r>
    </w:p>
    <w:p>
      <w:pPr>
        <w:pStyle w:val="8"/>
        <w:spacing w:before="6"/>
        <w:rPr>
          <w:b/>
          <w:sz w:val="35"/>
        </w:rPr>
      </w:pPr>
    </w:p>
    <w:p>
      <w:pPr>
        <w:pStyle w:val="8"/>
        <w:spacing w:line="321" w:lineRule="auto"/>
        <w:ind w:left="300" w:right="1793"/>
        <w:jc w:val="both"/>
      </w:pPr>
      <w:r>
        <w:rPr>
          <w:spacing w:val="23"/>
        </w:rPr>
        <w:t xml:space="preserve">执行 </w:t>
      </w:r>
      <w:r>
        <w:t>say667</w:t>
      </w:r>
      <w:r>
        <w:rPr>
          <w:spacing w:val="1"/>
        </w:rPr>
        <w:t>()后</w:t>
      </w:r>
      <w:r>
        <w:t>,say667()闭包内部变量会存在,而闭包内部函数的内部变量不会存在.使</w:t>
      </w:r>
      <w:r>
        <w:rPr>
          <w:spacing w:val="-24"/>
        </w:rPr>
        <w:t xml:space="preserve">得 </w:t>
      </w:r>
      <w:r>
        <w:t>Javascript</w:t>
      </w:r>
      <w:r>
        <w:rPr>
          <w:spacing w:val="-14"/>
        </w:rPr>
        <w:t xml:space="preserve"> 的垃圾回收机制 </w:t>
      </w:r>
      <w:r>
        <w:t>GC</w:t>
      </w:r>
      <w:r>
        <w:rPr>
          <w:spacing w:val="-18"/>
        </w:rPr>
        <w:t xml:space="preserve"> 不会收回 </w:t>
      </w:r>
      <w:r>
        <w:t>say667</w:t>
      </w:r>
      <w:r>
        <w:rPr>
          <w:spacing w:val="-7"/>
        </w:rPr>
        <w:t xml:space="preserve">()所占用的资源，因为 </w:t>
      </w:r>
      <w:r>
        <w:t>say667(</w:t>
      </w:r>
      <w:r>
        <w:rPr>
          <w:spacing w:val="-1"/>
        </w:rPr>
        <w:t>)的内部</w:t>
      </w:r>
      <w:r>
        <w:rPr>
          <w:spacing w:val="-8"/>
        </w:rPr>
        <w:t xml:space="preserve">函数的执行需要依赖 </w:t>
      </w:r>
      <w:r>
        <w:t>say667()</w:t>
      </w:r>
      <w:r>
        <w:rPr>
          <w:spacing w:val="-3"/>
        </w:rPr>
        <w:t>中的变量。这是对闭包作用的非常直白的描述.</w:t>
      </w:r>
      <w:r>
        <w:t xml:space="preserve"> </w:t>
      </w:r>
    </w:p>
    <w:p>
      <w:pPr>
        <w:pStyle w:val="8"/>
        <w:spacing w:line="267" w:lineRule="exact"/>
        <w:ind w:left="300"/>
      </w:pPr>
      <w:r>
        <w:rPr>
          <w:w w:val="100"/>
        </w:rPr>
        <w:t xml:space="preserve">  </w:t>
      </w:r>
      <w:r>
        <w:t xml:space="preserve">function say667() { </w:t>
      </w:r>
    </w:p>
    <w:p>
      <w:pPr>
        <w:pStyle w:val="8"/>
        <w:spacing w:before="91"/>
        <w:ind w:left="300"/>
      </w:pPr>
      <w:r>
        <w:rPr>
          <w:w w:val="100"/>
        </w:rPr>
        <w:t xml:space="preserve">    </w:t>
      </w:r>
      <w:r>
        <w:t xml:space="preserve">// Local variable that ends up within closure </w:t>
      </w:r>
    </w:p>
    <w:p>
      <w:pPr>
        <w:pStyle w:val="8"/>
        <w:spacing w:before="91"/>
        <w:ind w:left="300"/>
      </w:pPr>
      <w:r>
        <w:rPr>
          <w:w w:val="100"/>
        </w:rPr>
        <w:t xml:space="preserve">    </w:t>
      </w:r>
      <w:r>
        <w:t xml:space="preserve">var num = 666; </w:t>
      </w:r>
    </w:p>
    <w:p>
      <w:pPr>
        <w:pStyle w:val="8"/>
        <w:spacing w:before="91"/>
        <w:ind w:left="300"/>
      </w:pPr>
      <w:r>
        <w:rPr>
          <w:w w:val="100"/>
        </w:rPr>
        <w:t xml:space="preserve">    </w:t>
      </w:r>
      <w:r>
        <w:t xml:space="preserve">var sayAlert = function() { alert(num); } </w:t>
      </w:r>
    </w:p>
    <w:p>
      <w:pPr>
        <w:pStyle w:val="8"/>
        <w:spacing w:before="91"/>
        <w:ind w:left="300"/>
      </w:pPr>
      <w:r>
        <w:rPr>
          <w:w w:val="100"/>
        </w:rPr>
        <w:t xml:space="preserve">    </w:t>
      </w:r>
      <w:r>
        <w:t xml:space="preserve">num++; </w:t>
      </w:r>
    </w:p>
    <w:p>
      <w:pPr>
        <w:pStyle w:val="8"/>
        <w:spacing w:before="91"/>
        <w:ind w:left="300"/>
      </w:pPr>
      <w:r>
        <w:rPr>
          <w:w w:val="100"/>
        </w:rPr>
        <w:t xml:space="preserve">    </w:t>
      </w:r>
      <w:r>
        <w:t xml:space="preserve">return sayAlert; </w:t>
      </w:r>
    </w:p>
    <w:p>
      <w:pPr>
        <w:pStyle w:val="8"/>
        <w:spacing w:before="91"/>
        <w:ind w:left="300"/>
      </w:pPr>
      <w:r>
        <w:t xml:space="preserve">} </w:t>
      </w:r>
    </w:p>
    <w:p>
      <w:pPr>
        <w:pStyle w:val="8"/>
        <w:spacing w:before="91"/>
        <w:ind w:left="300"/>
      </w:pPr>
      <w:r>
        <w:rPr>
          <w:w w:val="100"/>
        </w:rPr>
        <w:t xml:space="preserve"> </w:t>
      </w:r>
      <w:r>
        <w:t xml:space="preserve">var sayAlert = say667(); </w:t>
      </w:r>
    </w:p>
    <w:p>
      <w:pPr>
        <w:pStyle w:val="8"/>
        <w:spacing w:before="91"/>
        <w:ind w:left="300"/>
      </w:pPr>
      <w:r>
        <w:rPr>
          <w:w w:val="100"/>
        </w:rPr>
        <w:t xml:space="preserve"> </w:t>
      </w:r>
      <w:r>
        <w:t xml:space="preserve">sayAlert()//执行结果应该弹出的 667   </w:t>
      </w:r>
    </w:p>
    <w:p>
      <w:pPr>
        <w:pStyle w:val="8"/>
        <w:rPr>
          <w:sz w:val="20"/>
        </w:rPr>
      </w:pPr>
    </w:p>
    <w:p>
      <w:pPr>
        <w:pStyle w:val="5"/>
        <w:spacing w:before="134"/>
        <w:ind w:left="300" w:firstLine="0"/>
      </w:pPr>
      <w:bookmarkStart w:id="698" w:name="_bookmark420"/>
      <w:bookmarkEnd w:id="698"/>
      <w:r>
        <w:rPr>
          <w:rFonts w:ascii="Calibri Light" w:eastAsia="Calibri Light"/>
          <w:b w:val="0"/>
        </w:rPr>
        <w:t>76</w:t>
      </w:r>
      <w:r>
        <w:t>、如何判断一个对象是否属于某个类？</w:t>
      </w:r>
    </w:p>
    <w:p>
      <w:pPr>
        <w:pStyle w:val="8"/>
        <w:spacing w:before="6"/>
        <w:rPr>
          <w:b/>
          <w:sz w:val="35"/>
        </w:rPr>
      </w:pPr>
    </w:p>
    <w:p>
      <w:pPr>
        <w:pStyle w:val="8"/>
        <w:spacing w:line="321" w:lineRule="auto"/>
        <w:ind w:left="300" w:right="7163"/>
      </w:pPr>
      <w:r>
        <w:t xml:space="preserve">使用 instanceof （待完善） if(a instanceof Person){ </w:t>
      </w:r>
    </w:p>
    <w:p>
      <w:pPr>
        <w:pStyle w:val="8"/>
        <w:spacing w:line="268" w:lineRule="exact"/>
        <w:ind w:left="300"/>
      </w:pPr>
      <w:r>
        <w:rPr>
          <w:w w:val="100"/>
        </w:rPr>
        <w:t xml:space="preserve">    </w:t>
      </w:r>
      <w:r>
        <w:t xml:space="preserve">alert('yes'); </w:t>
      </w:r>
    </w:p>
    <w:p>
      <w:pPr>
        <w:pStyle w:val="8"/>
        <w:spacing w:before="91"/>
        <w:ind w:left="300"/>
      </w:pPr>
      <w:r>
        <w:t xml:space="preserve">} </w:t>
      </w:r>
    </w:p>
    <w:p>
      <w:pPr>
        <w:pStyle w:val="8"/>
        <w:rPr>
          <w:sz w:val="20"/>
        </w:rPr>
      </w:pPr>
    </w:p>
    <w:p>
      <w:pPr>
        <w:spacing w:before="134"/>
        <w:ind w:left="300" w:right="0" w:firstLine="0"/>
        <w:jc w:val="left"/>
        <w:rPr>
          <w:rFonts w:ascii="Calibri Light" w:eastAsia="Calibri Light"/>
          <w:b w:val="0"/>
          <w:sz w:val="24"/>
        </w:rPr>
      </w:pPr>
      <w:bookmarkStart w:id="699" w:name="_bookmark421"/>
      <w:bookmarkEnd w:id="699"/>
      <w:r>
        <w:rPr>
          <w:rFonts w:ascii="Calibri Light" w:eastAsia="Calibri Light"/>
          <w:b w:val="0"/>
          <w:sz w:val="24"/>
        </w:rPr>
        <w:t>77</w:t>
      </w:r>
      <w:r>
        <w:rPr>
          <w:b/>
          <w:sz w:val="24"/>
        </w:rPr>
        <w:t>、</w:t>
      </w:r>
      <w:r>
        <w:rPr>
          <w:rFonts w:ascii="Calibri Light" w:eastAsia="Calibri Light"/>
          <w:b w:val="0"/>
          <w:sz w:val="24"/>
        </w:rPr>
        <w:t xml:space="preserve">new </w:t>
      </w:r>
      <w:r>
        <w:rPr>
          <w:b/>
          <w:sz w:val="24"/>
        </w:rPr>
        <w:t>操作符具体干了什么呢</w:t>
      </w:r>
      <w:r>
        <w:rPr>
          <w:rFonts w:ascii="Calibri Light" w:eastAsia="Calibri Light"/>
          <w:b w:val="0"/>
          <w:sz w:val="24"/>
        </w:rPr>
        <w:t>?</w:t>
      </w:r>
    </w:p>
    <w:p>
      <w:pPr>
        <w:pStyle w:val="8"/>
        <w:spacing w:before="2"/>
        <w:rPr>
          <w:rFonts w:ascii="Calibri Light"/>
          <w:b w:val="0"/>
          <w:sz w:val="37"/>
        </w:rPr>
      </w:pPr>
    </w:p>
    <w:p>
      <w:pPr>
        <w:pStyle w:val="8"/>
        <w:spacing w:before="1"/>
        <w:ind w:left="300"/>
      </w:pPr>
      <w:r>
        <w:rPr>
          <w:w w:val="100"/>
        </w:rPr>
        <w:t xml:space="preserve">  </w:t>
      </w:r>
      <w:r>
        <w:t xml:space="preserve">1、创建一个空对象，并且 this 变量引用该对象，同时还继承了该函数的原型。 </w:t>
      </w:r>
    </w:p>
    <w:p>
      <w:pPr>
        <w:pStyle w:val="8"/>
        <w:spacing w:before="91"/>
        <w:ind w:left="300"/>
      </w:pPr>
      <w:r>
        <w:rPr>
          <w:w w:val="100"/>
        </w:rPr>
        <w:t xml:space="preserve">  </w:t>
      </w:r>
      <w:r>
        <w:t xml:space="preserve">2、属性和方法被加入到 this 引用的对象中。 </w:t>
      </w:r>
    </w:p>
    <w:p>
      <w:pPr>
        <w:pStyle w:val="8"/>
        <w:spacing w:before="91"/>
        <w:ind w:left="300"/>
      </w:pPr>
      <w:r>
        <w:rPr>
          <w:w w:val="100"/>
        </w:rPr>
        <w:t xml:space="preserve">  </w:t>
      </w:r>
      <w:r>
        <w:t xml:space="preserve">3、新创建的对象由 this 所引用，并且最后隐式的返回 this 。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var obj = {}; </w:t>
      </w:r>
    </w:p>
    <w:p>
      <w:pPr>
        <w:pStyle w:val="8"/>
        <w:spacing w:before="91"/>
        <w:ind w:left="300"/>
      </w:pPr>
      <w:r>
        <w:rPr>
          <w:w w:val="100"/>
        </w:rPr>
        <w:t xml:space="preserve">    </w:t>
      </w:r>
      <w:r>
        <w:t>obj.</w:t>
      </w:r>
      <w:r>
        <w:rPr>
          <w:u w:val="single"/>
        </w:rPr>
        <w:t xml:space="preserve"> </w:t>
      </w:r>
      <w:r>
        <w:t xml:space="preserve">proto = Base.prototype; </w:t>
      </w:r>
    </w:p>
    <w:p>
      <w:pPr>
        <w:pStyle w:val="8"/>
        <w:spacing w:before="91"/>
        <w:ind w:left="300"/>
      </w:pPr>
      <w:r>
        <w:rPr>
          <w:w w:val="100"/>
        </w:rPr>
        <w:t xml:space="preserve">    </w:t>
      </w:r>
      <w:r>
        <w:t xml:space="preserve">Base.call(obj);  </w:t>
      </w:r>
    </w:p>
    <w:p>
      <w:pPr>
        <w:pStyle w:val="8"/>
        <w:rPr>
          <w:sz w:val="20"/>
        </w:rPr>
      </w:pPr>
    </w:p>
    <w:p>
      <w:pPr>
        <w:spacing w:before="133"/>
        <w:ind w:left="300" w:right="0" w:firstLine="0"/>
        <w:jc w:val="left"/>
        <w:rPr>
          <w:b/>
          <w:sz w:val="24"/>
        </w:rPr>
      </w:pPr>
      <w:bookmarkStart w:id="700" w:name="_bookmark422"/>
      <w:bookmarkEnd w:id="700"/>
      <w:r>
        <w:rPr>
          <w:rFonts w:ascii="Calibri Light" w:eastAsia="Calibri Light"/>
          <w:b w:val="0"/>
          <w:sz w:val="24"/>
        </w:rPr>
        <w:t>78</w:t>
      </w:r>
      <w:r>
        <w:rPr>
          <w:b/>
          <w:sz w:val="24"/>
        </w:rPr>
        <w:t>、</w:t>
      </w:r>
      <w:r>
        <w:rPr>
          <w:rFonts w:ascii="Calibri Light" w:eastAsia="Calibri Light"/>
          <w:b w:val="0"/>
          <w:sz w:val="24"/>
        </w:rPr>
        <w:t xml:space="preserve">JSON </w:t>
      </w:r>
      <w:r>
        <w:rPr>
          <w:b/>
          <w:sz w:val="24"/>
        </w:rPr>
        <w:t>的了解</w:t>
      </w:r>
    </w:p>
    <w:p>
      <w:pPr>
        <w:pStyle w:val="8"/>
        <w:spacing w:before="6"/>
        <w:rPr>
          <w:b/>
          <w:sz w:val="35"/>
        </w:rPr>
      </w:pPr>
    </w:p>
    <w:p>
      <w:pPr>
        <w:pStyle w:val="8"/>
        <w:ind w:left="300"/>
      </w:pPr>
      <w:r>
        <w:t>JSON(JavaScript Object Notation) 是一种轻量级的数据交换格式。它是基于 JavaScript</w:t>
      </w:r>
    </w:p>
    <w:p>
      <w:pPr>
        <w:pStyle w:val="8"/>
        <w:spacing w:before="91"/>
        <w:ind w:left="300"/>
      </w:pPr>
      <w:r>
        <w:t xml:space="preserve">的一个子集。数据格式简单, 易于读写, 占用带宽小 </w:t>
      </w:r>
    </w:p>
    <w:p>
      <w:pPr>
        <w:pStyle w:val="8"/>
        <w:spacing w:before="91"/>
        <w:ind w:left="300"/>
      </w:pPr>
      <w:r>
        <w:t xml:space="preserve">{'age':'12', 'name':'back'} </w:t>
      </w:r>
    </w:p>
    <w:p>
      <w:pPr>
        <w:pStyle w:val="8"/>
        <w:rPr>
          <w:sz w:val="20"/>
        </w:rPr>
      </w:pPr>
    </w:p>
    <w:p>
      <w:pPr>
        <w:spacing w:before="134"/>
        <w:ind w:left="300" w:right="0" w:firstLine="0"/>
        <w:jc w:val="left"/>
        <w:rPr>
          <w:b/>
          <w:sz w:val="24"/>
        </w:rPr>
      </w:pPr>
      <w:bookmarkStart w:id="701" w:name="_bookmark423"/>
      <w:bookmarkEnd w:id="701"/>
      <w:r>
        <w:rPr>
          <w:rFonts w:ascii="Calibri Light" w:eastAsia="Calibri Light"/>
          <w:b w:val="0"/>
          <w:sz w:val="24"/>
        </w:rPr>
        <w:t>79</w:t>
      </w:r>
      <w:r>
        <w:rPr>
          <w:b/>
          <w:sz w:val="24"/>
        </w:rPr>
        <w:t>、</w:t>
      </w:r>
      <w:r>
        <w:rPr>
          <w:rFonts w:ascii="Calibri Light" w:eastAsia="Calibri Light"/>
          <w:b w:val="0"/>
          <w:sz w:val="24"/>
        </w:rPr>
        <w:t xml:space="preserve">js </w:t>
      </w:r>
      <w:r>
        <w:rPr>
          <w:b/>
          <w:sz w:val="24"/>
        </w:rPr>
        <w:t>延迟加载的方式有哪些</w:t>
      </w:r>
    </w:p>
    <w:p>
      <w:pPr>
        <w:pStyle w:val="8"/>
        <w:spacing w:before="6"/>
        <w:rPr>
          <w:b/>
          <w:sz w:val="35"/>
        </w:rPr>
      </w:pPr>
    </w:p>
    <w:p>
      <w:pPr>
        <w:pStyle w:val="8"/>
        <w:ind w:left="300"/>
      </w:pPr>
      <w:r>
        <w:t xml:space="preserve">defer 和 async、动态创建 DOM 方式（用得最多）、按需异步载入 js </w:t>
      </w:r>
    </w:p>
    <w:p>
      <w:pPr>
        <w:pStyle w:val="8"/>
        <w:rPr>
          <w:sz w:val="20"/>
        </w:rPr>
      </w:pPr>
    </w:p>
    <w:p>
      <w:pPr>
        <w:pStyle w:val="5"/>
        <w:spacing w:before="134"/>
        <w:ind w:left="300" w:firstLine="0"/>
      </w:pPr>
      <w:bookmarkStart w:id="702" w:name="_bookmark424"/>
      <w:bookmarkEnd w:id="702"/>
      <w:r>
        <w:rPr>
          <w:rFonts w:ascii="Calibri Light" w:eastAsia="Calibri Light"/>
          <w:b w:val="0"/>
        </w:rPr>
        <w:t>80</w:t>
      </w:r>
      <w:r>
        <w:t>、模块化怎么做？</w:t>
      </w:r>
    </w:p>
    <w:p>
      <w:pPr>
        <w:pStyle w:val="8"/>
        <w:spacing w:before="6"/>
        <w:rPr>
          <w:b/>
          <w:sz w:val="35"/>
        </w:rPr>
      </w:pPr>
    </w:p>
    <w:p>
      <w:pPr>
        <w:pStyle w:val="8"/>
        <w:spacing w:line="321" w:lineRule="auto"/>
        <w:ind w:left="720" w:right="6849" w:hanging="420"/>
      </w:pPr>
      <w:r>
        <w:rPr>
          <w:spacing w:val="-3"/>
        </w:rPr>
        <w:t xml:space="preserve">立即执行函数,不暴露私有成员  </w:t>
      </w:r>
      <w:r>
        <w:t>var module1</w:t>
      </w:r>
      <w:r>
        <w:rPr>
          <w:spacing w:val="-2"/>
        </w:rPr>
        <w:t xml:space="preserve"> = </w:t>
      </w:r>
      <w:r>
        <w:t xml:space="preserve">(function(){ </w:t>
      </w:r>
    </w:p>
    <w:p>
      <w:pPr>
        <w:pStyle w:val="8"/>
        <w:spacing w:line="268" w:lineRule="exact"/>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_count = 0;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m1 = function(){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0"/>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var m2 = function(){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return {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m1 : m1, </w:t>
      </w:r>
    </w:p>
    <w:p>
      <w:pPr>
        <w:pStyle w:val="8"/>
        <w:spacing w:before="92"/>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m2 : m2 </w:t>
      </w:r>
    </w:p>
    <w:p>
      <w:pPr>
        <w:pStyle w:val="8"/>
        <w:spacing w:before="91"/>
        <w:ind w:left="300"/>
      </w:pPr>
      <w:r>
        <w:rPr>
          <w:w w:val="100"/>
        </w:rPr>
        <w:t xml:space="preserve"> </w:t>
      </w:r>
      <w:r>
        <w:t xml:space="preserve"> </w:t>
      </w:r>
      <w:r>
        <w:rPr>
          <w:w w:val="100"/>
        </w:rPr>
        <w:t xml:space="preserve"> </w:t>
      </w:r>
      <w:r>
        <w:t xml:space="preserve"> </w:t>
      </w:r>
      <w:r>
        <w:rPr>
          <w:w w:val="100"/>
        </w:rPr>
        <w:t xml:space="preserve"> </w:t>
      </w:r>
      <w:r>
        <w:t xml:space="preserve"> </w:t>
      </w:r>
      <w:r>
        <w:rPr>
          <w:w w:val="100"/>
        </w:rPr>
        <w:t xml:space="preserve"> </w:t>
      </w:r>
      <w:r>
        <w:t xml:space="preserve"> }; </w:t>
      </w:r>
    </w:p>
    <w:p>
      <w:pPr>
        <w:pStyle w:val="8"/>
        <w:spacing w:before="91"/>
        <w:ind w:left="300"/>
      </w:pPr>
      <w:r>
        <w:rPr>
          <w:w w:val="100"/>
        </w:rPr>
        <w:t xml:space="preserve"> </w:t>
      </w:r>
      <w:r>
        <w:t xml:space="preserve"> </w:t>
      </w:r>
      <w:r>
        <w:rPr>
          <w:w w:val="100"/>
        </w:rPr>
        <w:t xml:space="preserve"> </w:t>
      </w:r>
      <w:r>
        <w:t xml:space="preserve"> })();  </w:t>
      </w:r>
    </w:p>
    <w:p>
      <w:pPr>
        <w:pStyle w:val="8"/>
        <w:rPr>
          <w:sz w:val="20"/>
        </w:rPr>
      </w:pPr>
    </w:p>
    <w:p>
      <w:pPr>
        <w:pStyle w:val="5"/>
        <w:spacing w:before="133"/>
        <w:ind w:left="300" w:firstLine="0"/>
      </w:pPr>
      <w:bookmarkStart w:id="703" w:name="_bookmark425"/>
      <w:bookmarkEnd w:id="703"/>
      <w:r>
        <w:rPr>
          <w:rFonts w:ascii="Calibri Light" w:eastAsia="Calibri Light"/>
          <w:b w:val="0"/>
        </w:rPr>
        <w:t>81</w:t>
      </w:r>
      <w:r>
        <w:t>、异步加载的方式</w:t>
      </w:r>
    </w:p>
    <w:p>
      <w:pPr>
        <w:pStyle w:val="8"/>
        <w:spacing w:before="6"/>
        <w:rPr>
          <w:b/>
          <w:sz w:val="35"/>
        </w:rPr>
      </w:pPr>
    </w:p>
    <w:p>
      <w:pPr>
        <w:pStyle w:val="8"/>
        <w:ind w:left="300"/>
      </w:pPr>
      <w:r>
        <w:rPr>
          <w:w w:val="100"/>
        </w:rPr>
        <w:t xml:space="preserve">  </w:t>
      </w:r>
      <w:r>
        <w:t xml:space="preserve">(1) defer，只支持 IE </w:t>
      </w:r>
    </w:p>
    <w:p>
      <w:pPr>
        <w:pStyle w:val="8"/>
        <w:spacing w:before="91"/>
        <w:ind w:left="300"/>
      </w:pPr>
      <w:r>
        <w:rPr>
          <w:w w:val="100"/>
        </w:rPr>
        <w:t xml:space="preserve">  </w:t>
      </w:r>
      <w:r>
        <w:t xml:space="preserve">(2) async： </w:t>
      </w:r>
    </w:p>
    <w:p>
      <w:pPr>
        <w:pStyle w:val="8"/>
        <w:spacing w:before="91"/>
        <w:ind w:left="300"/>
      </w:pPr>
      <w:r>
        <w:rPr>
          <w:w w:val="100"/>
        </w:rPr>
        <w:t xml:space="preserve">  </w:t>
      </w:r>
      <w:r>
        <w:t xml:space="preserve">(3) 创建 script，插入到 DOM 中，加载完毕后callBack </w:t>
      </w:r>
    </w:p>
    <w:p>
      <w:pPr>
        <w:pStyle w:val="8"/>
        <w:spacing w:before="91"/>
        <w:ind w:left="300"/>
      </w:pPr>
      <w:r>
        <w:rPr>
          <w:w w:val="100"/>
        </w:rPr>
        <w:t xml:space="preserve">      </w:t>
      </w:r>
      <w:r>
        <w:t xml:space="preserve">documen.write 和 innerHTML 的区别 </w:t>
      </w:r>
    </w:p>
    <w:p>
      <w:pPr>
        <w:pStyle w:val="8"/>
        <w:spacing w:before="91"/>
        <w:ind w:left="300"/>
      </w:pPr>
      <w:r>
        <w:rPr>
          <w:w w:val="100"/>
        </w:rPr>
        <w:t xml:space="preserve">      </w:t>
      </w:r>
      <w:r>
        <w:t xml:space="preserve">document.write 只能重绘整个页面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innerHTML 可以重绘页面的一部分 </w:t>
      </w:r>
    </w:p>
    <w:p>
      <w:pPr>
        <w:pStyle w:val="8"/>
        <w:rPr>
          <w:sz w:val="20"/>
        </w:rPr>
      </w:pPr>
    </w:p>
    <w:p>
      <w:pPr>
        <w:pStyle w:val="5"/>
        <w:spacing w:before="133"/>
        <w:ind w:left="300" w:firstLine="0"/>
      </w:pPr>
      <w:bookmarkStart w:id="704" w:name="_bookmark426"/>
      <w:bookmarkEnd w:id="704"/>
      <w:r>
        <w:rPr>
          <w:rFonts w:ascii="Calibri Light" w:eastAsia="Calibri Light"/>
          <w:b w:val="0"/>
        </w:rPr>
        <w:t>82</w:t>
      </w:r>
      <w:r>
        <w:t>、告诉我答案是多少？</w:t>
      </w:r>
    </w:p>
    <w:p>
      <w:pPr>
        <w:pStyle w:val="8"/>
        <w:spacing w:before="6"/>
        <w:rPr>
          <w:b/>
          <w:sz w:val="35"/>
        </w:rPr>
      </w:pPr>
    </w:p>
    <w:p>
      <w:pPr>
        <w:pStyle w:val="8"/>
        <w:ind w:left="300"/>
      </w:pPr>
      <w:r>
        <w:t xml:space="preserve">(function(x){ </w:t>
      </w:r>
    </w:p>
    <w:p>
      <w:pPr>
        <w:pStyle w:val="8"/>
        <w:spacing w:before="91"/>
        <w:ind w:left="300"/>
      </w:pPr>
      <w:r>
        <w:rPr>
          <w:w w:val="100"/>
        </w:rPr>
        <w:t xml:space="preserve">   </w:t>
      </w:r>
      <w:r>
        <w:rPr>
          <w:spacing w:val="-1"/>
          <w:w w:val="100"/>
        </w:rPr>
        <w:t xml:space="preserve"> </w:t>
      </w:r>
      <w:r>
        <w:t>delete</w:t>
      </w:r>
      <w:r>
        <w:rPr>
          <w:spacing w:val="-4"/>
        </w:rPr>
        <w:t xml:space="preserve"> </w:t>
      </w:r>
      <w:r>
        <w:t xml:space="preserve">x; </w:t>
      </w:r>
    </w:p>
    <w:p>
      <w:pPr>
        <w:pStyle w:val="8"/>
        <w:spacing w:before="91"/>
        <w:ind w:left="300"/>
      </w:pPr>
      <w:r>
        <w:rPr>
          <w:w w:val="100"/>
        </w:rPr>
        <w:t xml:space="preserve">   </w:t>
      </w:r>
      <w:r>
        <w:rPr>
          <w:spacing w:val="-1"/>
          <w:w w:val="100"/>
        </w:rPr>
        <w:t xml:space="preserve"> </w:t>
      </w:r>
      <w:r>
        <w:t xml:space="preserve">alert(x); </w:t>
      </w:r>
    </w:p>
    <w:p>
      <w:pPr>
        <w:pStyle w:val="8"/>
        <w:spacing w:before="91"/>
        <w:ind w:left="300"/>
      </w:pPr>
      <w:r>
        <w:t xml:space="preserve">})(1+5); </w:t>
      </w:r>
    </w:p>
    <w:p>
      <w:pPr>
        <w:pStyle w:val="8"/>
        <w:spacing w:before="91" w:line="321" w:lineRule="auto"/>
        <w:ind w:left="300" w:right="3386"/>
      </w:pPr>
      <w:r>
        <w:t xml:space="preserve">函数参数无法delete 删除，delete 只能删除通过 for in 访问的属性。当然，删除失败也不会报错，所以代码运行会弹出“1”。 </w:t>
      </w:r>
    </w:p>
    <w:p>
      <w:pPr>
        <w:pStyle w:val="8"/>
        <w:spacing w:before="3"/>
        <w:rPr>
          <w:sz w:val="23"/>
        </w:rPr>
      </w:pPr>
    </w:p>
    <w:p>
      <w:pPr>
        <w:spacing w:before="1"/>
        <w:ind w:left="300" w:right="0" w:firstLine="0"/>
        <w:jc w:val="left"/>
        <w:rPr>
          <w:b/>
          <w:sz w:val="24"/>
        </w:rPr>
      </w:pPr>
      <w:bookmarkStart w:id="705" w:name="_bookmark427"/>
      <w:bookmarkEnd w:id="705"/>
      <w:r>
        <w:rPr>
          <w:rFonts w:ascii="Calibri Light" w:eastAsia="Calibri Light"/>
          <w:b w:val="0"/>
          <w:sz w:val="24"/>
        </w:rPr>
        <w:t>83</w:t>
      </w:r>
      <w:r>
        <w:rPr>
          <w:b/>
          <w:sz w:val="24"/>
        </w:rPr>
        <w:t>、</w:t>
      </w:r>
      <w:r>
        <w:rPr>
          <w:rFonts w:ascii="Calibri Light" w:eastAsia="Calibri Light"/>
          <w:b w:val="0"/>
          <w:sz w:val="24"/>
        </w:rPr>
        <w:t xml:space="preserve">JS </w:t>
      </w:r>
      <w:r>
        <w:rPr>
          <w:b/>
          <w:sz w:val="24"/>
        </w:rPr>
        <w:t xml:space="preserve">中的 </w:t>
      </w:r>
      <w:r>
        <w:rPr>
          <w:rFonts w:ascii="Calibri Light" w:eastAsia="Calibri Light"/>
          <w:b w:val="0"/>
          <w:sz w:val="24"/>
        </w:rPr>
        <w:t>call()</w:t>
      </w:r>
      <w:r>
        <w:rPr>
          <w:b/>
          <w:sz w:val="24"/>
        </w:rPr>
        <w:t xml:space="preserve">和 </w:t>
      </w:r>
      <w:r>
        <w:rPr>
          <w:rFonts w:ascii="Calibri Light" w:eastAsia="Calibri Light"/>
          <w:b w:val="0"/>
          <w:sz w:val="24"/>
        </w:rPr>
        <w:t>apply()</w:t>
      </w:r>
      <w:r>
        <w:rPr>
          <w:b/>
          <w:sz w:val="24"/>
        </w:rPr>
        <w:t>方法的区别？</w:t>
      </w:r>
    </w:p>
    <w:p>
      <w:pPr>
        <w:pStyle w:val="8"/>
        <w:spacing w:before="5"/>
        <w:rPr>
          <w:b/>
          <w:sz w:val="35"/>
        </w:rPr>
      </w:pPr>
    </w:p>
    <w:p>
      <w:pPr>
        <w:pStyle w:val="8"/>
        <w:spacing w:before="1" w:line="321" w:lineRule="auto"/>
        <w:ind w:left="300" w:right="1690"/>
      </w:pPr>
      <w:r>
        <w:t>例子中用 add</w:t>
      </w:r>
      <w:r>
        <w:rPr>
          <w:spacing w:val="1"/>
        </w:rPr>
        <w:t xml:space="preserve"> 来替换 </w:t>
      </w:r>
      <w:r>
        <w:rPr>
          <w:spacing w:val="-4"/>
        </w:rPr>
        <w:t>sub，add.call(sub,3,1)</w:t>
      </w:r>
      <w:r>
        <w:rPr>
          <w:spacing w:val="-26"/>
        </w:rPr>
        <w:t xml:space="preserve"> == </w:t>
      </w:r>
      <w:r>
        <w:t>add(3,1</w:t>
      </w:r>
      <w:r>
        <w:rPr>
          <w:spacing w:val="-10"/>
        </w:rPr>
        <w:t>) ，所以运行结果为：</w:t>
      </w:r>
      <w:r>
        <w:rPr>
          <w:spacing w:val="-8"/>
        </w:rPr>
        <w:t xml:space="preserve">alert(4); </w:t>
      </w:r>
      <w:r>
        <w:t>注意：js</w:t>
      </w:r>
      <w:r>
        <w:rPr>
          <w:spacing w:val="-3"/>
        </w:rPr>
        <w:t xml:space="preserve"> 中的函数其实是对象，函数名是对 </w:t>
      </w:r>
      <w:r>
        <w:t>Function</w:t>
      </w:r>
      <w:r>
        <w:rPr>
          <w:spacing w:val="-3"/>
        </w:rPr>
        <w:t xml:space="preserve"> 对象的引用。</w:t>
      </w:r>
      <w:r>
        <w:t xml:space="preserve"> </w:t>
      </w:r>
    </w:p>
    <w:p>
      <w:pPr>
        <w:pStyle w:val="8"/>
        <w:spacing w:line="268" w:lineRule="exact"/>
        <w:ind w:left="300"/>
      </w:pPr>
      <w:r>
        <w:t xml:space="preserve">function add(a,b){ </w:t>
      </w:r>
    </w:p>
    <w:p>
      <w:pPr>
        <w:pStyle w:val="8"/>
        <w:spacing w:before="91"/>
        <w:ind w:left="300"/>
      </w:pPr>
      <w:r>
        <w:rPr>
          <w:w w:val="100"/>
        </w:rPr>
        <w:t xml:space="preserve">    </w:t>
      </w:r>
      <w:r>
        <w:t xml:space="preserve">alert(a+b); </w:t>
      </w:r>
    </w:p>
    <w:p>
      <w:pPr>
        <w:pStyle w:val="8"/>
        <w:spacing w:before="91"/>
        <w:ind w:left="300"/>
      </w:pPr>
      <w:r>
        <w:t xml:space="preserve">} </w:t>
      </w:r>
    </w:p>
    <w:p>
      <w:pPr>
        <w:pStyle w:val="8"/>
        <w:spacing w:before="91"/>
        <w:ind w:left="300"/>
      </w:pPr>
      <w:r>
        <w:t xml:space="preserve">function sub(a,b){ </w:t>
      </w:r>
    </w:p>
    <w:p>
      <w:pPr>
        <w:pStyle w:val="8"/>
        <w:spacing w:before="91"/>
        <w:ind w:left="300"/>
      </w:pPr>
      <w:r>
        <w:rPr>
          <w:w w:val="100"/>
        </w:rPr>
        <w:t xml:space="preserve">    </w:t>
      </w:r>
      <w:r>
        <w:t xml:space="preserve">alert(a-b); </w:t>
      </w:r>
    </w:p>
    <w:p>
      <w:pPr>
        <w:pStyle w:val="8"/>
        <w:spacing w:before="91" w:line="321" w:lineRule="auto"/>
        <w:ind w:left="300" w:right="8174"/>
      </w:pPr>
      <w:r>
        <w:t xml:space="preserve">}   add.call(sub,3,1); </w:t>
      </w:r>
      <w:r>
        <w:rPr>
          <w:spacing w:val="-3"/>
        </w:rPr>
        <w:t xml:space="preserve"> </w:t>
      </w:r>
      <w:r>
        <w:t xml:space="preserve"> </w:t>
      </w:r>
    </w:p>
    <w:p>
      <w:pPr>
        <w:pStyle w:val="8"/>
        <w:spacing w:before="3"/>
        <w:rPr>
          <w:sz w:val="23"/>
        </w:rPr>
      </w:pPr>
    </w:p>
    <w:p>
      <w:pPr>
        <w:spacing w:before="0"/>
        <w:ind w:left="300" w:right="0" w:firstLine="0"/>
        <w:jc w:val="left"/>
        <w:rPr>
          <w:b/>
          <w:sz w:val="24"/>
        </w:rPr>
      </w:pPr>
      <w:bookmarkStart w:id="706" w:name="_bookmark428"/>
      <w:bookmarkEnd w:id="706"/>
      <w:r>
        <w:rPr>
          <w:rFonts w:ascii="Calibri Light" w:eastAsia="Calibri Light"/>
          <w:b w:val="0"/>
          <w:sz w:val="24"/>
        </w:rPr>
        <w:t>84</w:t>
      </w:r>
      <w:r>
        <w:rPr>
          <w:b/>
          <w:sz w:val="24"/>
        </w:rPr>
        <w:t>、</w:t>
      </w:r>
      <w:r>
        <w:rPr>
          <w:rFonts w:ascii="Calibri Light" w:eastAsia="Calibri Light"/>
          <w:b w:val="0"/>
          <w:sz w:val="24"/>
        </w:rPr>
        <w:t xml:space="preserve">Jquery </w:t>
      </w:r>
      <w:r>
        <w:rPr>
          <w:b/>
          <w:sz w:val="24"/>
        </w:rPr>
        <w:t xml:space="preserve">与 </w:t>
      </w:r>
      <w:r>
        <w:rPr>
          <w:rFonts w:ascii="Calibri Light" w:eastAsia="Calibri Light"/>
          <w:b w:val="0"/>
          <w:sz w:val="24"/>
        </w:rPr>
        <w:t xml:space="preserve">jQuery UI </w:t>
      </w:r>
      <w:r>
        <w:rPr>
          <w:b/>
          <w:sz w:val="24"/>
        </w:rPr>
        <w:t>有啥区别？</w:t>
      </w:r>
    </w:p>
    <w:p>
      <w:pPr>
        <w:pStyle w:val="8"/>
        <w:spacing w:before="6"/>
        <w:rPr>
          <w:b/>
          <w:sz w:val="35"/>
        </w:rPr>
      </w:pPr>
    </w:p>
    <w:p>
      <w:pPr>
        <w:pStyle w:val="8"/>
        <w:ind w:left="300"/>
      </w:pPr>
      <w:r>
        <w:t xml:space="preserve">*jQuery 是一个 js 库，主要提供的功能是选择器，属性修改和事件绑定等等。 </w:t>
      </w:r>
    </w:p>
    <w:p>
      <w:pPr>
        <w:pStyle w:val="8"/>
        <w:spacing w:before="91" w:line="321" w:lineRule="auto"/>
        <w:ind w:left="300" w:right="3013"/>
      </w:pPr>
      <w:r>
        <w:t>*jQuery UI</w:t>
      </w:r>
      <w:r>
        <w:rPr>
          <w:spacing w:val="-22"/>
        </w:rPr>
        <w:t xml:space="preserve"> 则是在 </w:t>
      </w:r>
      <w:r>
        <w:t>jQuery</w:t>
      </w:r>
      <w:r>
        <w:rPr>
          <w:spacing w:val="-13"/>
        </w:rPr>
        <w:t xml:space="preserve"> 的基础上，利用 </w:t>
      </w:r>
      <w:r>
        <w:t>jQuery</w:t>
      </w:r>
      <w:r>
        <w:rPr>
          <w:spacing w:val="-9"/>
        </w:rPr>
        <w:t xml:space="preserve"> 的扩展性，设计的插件。</w:t>
      </w:r>
      <w:r>
        <w:rPr>
          <w:spacing w:val="-3"/>
        </w:rPr>
        <w:t>提供了一些常用的界面元素，诸如对话框、拖动行为、改变大小行为等等</w:t>
      </w:r>
      <w:r>
        <w:t xml:space="preserve"> </w:t>
      </w:r>
    </w:p>
    <w:p>
      <w:pPr>
        <w:pStyle w:val="8"/>
        <w:spacing w:before="3"/>
        <w:rPr>
          <w:sz w:val="23"/>
        </w:rPr>
      </w:pPr>
    </w:p>
    <w:p>
      <w:pPr>
        <w:spacing w:before="0"/>
        <w:ind w:left="300" w:right="0" w:firstLine="0"/>
        <w:jc w:val="left"/>
        <w:rPr>
          <w:b/>
          <w:sz w:val="24"/>
        </w:rPr>
      </w:pPr>
      <w:bookmarkStart w:id="707" w:name="_bookmark429"/>
      <w:bookmarkEnd w:id="707"/>
      <w:r>
        <w:rPr>
          <w:rFonts w:ascii="Calibri Light" w:eastAsia="Calibri Light"/>
          <w:b w:val="0"/>
          <w:sz w:val="24"/>
        </w:rPr>
        <w:t>85</w:t>
      </w:r>
      <w:r>
        <w:rPr>
          <w:b/>
          <w:sz w:val="24"/>
        </w:rPr>
        <w:t>、</w:t>
      </w:r>
      <w:r>
        <w:rPr>
          <w:rFonts w:ascii="Calibri Light" w:eastAsia="Calibri Light"/>
          <w:b w:val="0"/>
          <w:sz w:val="24"/>
        </w:rPr>
        <w:t xml:space="preserve">jquery </w:t>
      </w:r>
      <w:r>
        <w:rPr>
          <w:b/>
          <w:sz w:val="24"/>
        </w:rPr>
        <w:t xml:space="preserve">中如何将数组转化为 </w:t>
      </w:r>
      <w:r>
        <w:rPr>
          <w:rFonts w:ascii="Calibri Light" w:eastAsia="Calibri Light"/>
          <w:b w:val="0"/>
          <w:sz w:val="24"/>
        </w:rPr>
        <w:t xml:space="preserve">json </w:t>
      </w:r>
      <w:r>
        <w:rPr>
          <w:b/>
          <w:sz w:val="24"/>
        </w:rPr>
        <w:t>字符串，然后再转化回来？</w:t>
      </w:r>
    </w:p>
    <w:p>
      <w:pPr>
        <w:pStyle w:val="8"/>
        <w:spacing w:before="6"/>
        <w:rPr>
          <w:b/>
          <w:sz w:val="35"/>
        </w:rPr>
      </w:pPr>
    </w:p>
    <w:p>
      <w:pPr>
        <w:pStyle w:val="8"/>
        <w:ind w:left="300"/>
      </w:pPr>
      <w:r>
        <w:t xml:space="preserve">jQuery 中没有提供这个功能，所以你需要先编写两个 jQuery 的扩展： </w:t>
      </w:r>
    </w:p>
    <w:p>
      <w:pPr>
        <w:pStyle w:val="8"/>
        <w:spacing w:before="121"/>
        <w:ind w:left="720"/>
        <w:rPr>
          <w:rFonts w:ascii="Calibri"/>
        </w:rPr>
      </w:pPr>
      <w:bookmarkStart w:id="708" w:name="_bookmark430"/>
      <w:bookmarkEnd w:id="708"/>
      <w:r>
        <w:rPr>
          <w:rFonts w:ascii="Calibri"/>
        </w:rPr>
        <w:t>$.fn.stringifyArray = function(array) {</w:t>
      </w:r>
    </w:p>
    <w:p>
      <w:pPr>
        <w:pStyle w:val="8"/>
        <w:spacing w:before="11"/>
        <w:rPr>
          <w:rFonts w:ascii="Calibri"/>
          <w:sz w:val="14"/>
        </w:rPr>
      </w:pPr>
    </w:p>
    <w:p>
      <w:pPr>
        <w:pStyle w:val="8"/>
        <w:ind w:left="300"/>
      </w:pPr>
      <w:r>
        <w:rPr>
          <w:w w:val="100"/>
        </w:rPr>
        <w:t xml:space="preserve">        </w:t>
      </w:r>
      <w:r>
        <w:t xml:space="preserve">return JSON.stringify(array) </w:t>
      </w:r>
    </w:p>
    <w:p>
      <w:pPr>
        <w:pStyle w:val="8"/>
        <w:spacing w:before="91"/>
        <w:ind w:left="300"/>
      </w:pPr>
      <w:r>
        <w:rPr>
          <w:w w:val="100"/>
        </w:rPr>
        <w:t xml:space="preserve">    </w:t>
      </w:r>
      <w:r>
        <w:t xml:space="preserve">} </w:t>
      </w:r>
    </w:p>
    <w:p>
      <w:pPr>
        <w:pStyle w:val="8"/>
        <w:spacing w:before="91"/>
        <w:ind w:left="300"/>
      </w:pPr>
      <w:r>
        <w:rPr>
          <w:w w:val="100"/>
        </w:rPr>
        <w:t xml:space="preserve">    </w:t>
      </w:r>
      <w:r>
        <w:t xml:space="preserve">$.fn.parseArray = function(array) { </w:t>
      </w:r>
    </w:p>
    <w:p>
      <w:pPr>
        <w:pStyle w:val="8"/>
        <w:spacing w:before="91"/>
        <w:ind w:left="300"/>
      </w:pPr>
      <w:r>
        <w:rPr>
          <w:w w:val="100"/>
        </w:rPr>
        <w:t xml:space="preserve">        </w:t>
      </w:r>
      <w:r>
        <w:t xml:space="preserve">return JSON.parse(array) </w:t>
      </w:r>
    </w:p>
    <w:p>
      <w:pPr>
        <w:pStyle w:val="8"/>
        <w:spacing w:before="91"/>
        <w:ind w:left="300"/>
      </w:pPr>
      <w:r>
        <w:rPr>
          <w:w w:val="100"/>
        </w:rPr>
        <w:t xml:space="preserve">    </w:t>
      </w:r>
      <w:r>
        <w:t xml:space="preserve">}  </w:t>
      </w:r>
    </w:p>
    <w:p>
      <w:pPr>
        <w:spacing w:after="0"/>
        <w:sectPr>
          <w:pgSz w:w="11910" w:h="16840"/>
          <w:pgMar w:top="1440" w:right="0" w:bottom="280" w:left="1500" w:header="720" w:footer="720" w:gutter="0"/>
        </w:sectPr>
      </w:pPr>
    </w:p>
    <w:p>
      <w:pPr>
        <w:pStyle w:val="8"/>
        <w:spacing w:before="60"/>
        <w:ind w:left="300"/>
      </w:pPr>
      <w:r>
        <w:rPr>
          <w:w w:val="100"/>
        </w:rPr>
        <w:t xml:space="preserve">    </w:t>
      </w:r>
      <w:r>
        <w:t xml:space="preserve">然后调用： </w:t>
      </w:r>
    </w:p>
    <w:p>
      <w:pPr>
        <w:pStyle w:val="8"/>
        <w:spacing w:before="91"/>
        <w:ind w:left="300"/>
      </w:pPr>
      <w:r>
        <w:rPr>
          <w:w w:val="100"/>
        </w:rPr>
        <w:t xml:space="preserve">    </w:t>
      </w:r>
      <w:r>
        <w:t xml:space="preserve">$("").stringifyArray(array) </w:t>
      </w:r>
    </w:p>
    <w:p>
      <w:pPr>
        <w:pStyle w:val="8"/>
        <w:rPr>
          <w:sz w:val="20"/>
        </w:rPr>
      </w:pPr>
    </w:p>
    <w:p>
      <w:pPr>
        <w:spacing w:before="133"/>
        <w:ind w:left="300" w:right="0" w:firstLine="0"/>
        <w:jc w:val="left"/>
        <w:rPr>
          <w:b/>
          <w:sz w:val="24"/>
        </w:rPr>
      </w:pPr>
      <w:bookmarkStart w:id="709" w:name="_bookmark431"/>
      <w:bookmarkEnd w:id="709"/>
      <w:r>
        <w:rPr>
          <w:rFonts w:ascii="Calibri Light" w:eastAsia="Calibri Light"/>
          <w:b w:val="0"/>
          <w:sz w:val="24"/>
        </w:rPr>
        <w:t>86</w:t>
      </w:r>
      <w:r>
        <w:rPr>
          <w:b/>
          <w:sz w:val="24"/>
        </w:rPr>
        <w:t>、</w:t>
      </w:r>
      <w:r>
        <w:rPr>
          <w:rFonts w:ascii="Calibri Light" w:eastAsia="Calibri Light"/>
          <w:b w:val="0"/>
          <w:sz w:val="24"/>
        </w:rPr>
        <w:t xml:space="preserve">JavaScript </w:t>
      </w:r>
      <w:r>
        <w:rPr>
          <w:b/>
          <w:sz w:val="24"/>
        </w:rPr>
        <w:t>中的作用域与变量声明提升？</w:t>
      </w:r>
    </w:p>
    <w:p>
      <w:pPr>
        <w:pStyle w:val="8"/>
        <w:spacing w:before="6"/>
        <w:rPr>
          <w:b/>
          <w:sz w:val="35"/>
        </w:rPr>
      </w:pPr>
    </w:p>
    <w:p>
      <w:pPr>
        <w:pStyle w:val="8"/>
        <w:ind w:left="300"/>
      </w:pPr>
      <w:r>
        <w:t xml:space="preserve">其他部分 </w:t>
      </w:r>
    </w:p>
    <w:p>
      <w:pPr>
        <w:pStyle w:val="8"/>
        <w:spacing w:before="91"/>
        <w:ind w:left="300"/>
      </w:pPr>
      <w:r>
        <w:t xml:space="preserve">（HTTP、正则、优化、重构、响应式、移动端、团队协作、SEO、UED、职业生涯） </w:t>
      </w:r>
    </w:p>
    <w:p>
      <w:pPr>
        <w:pStyle w:val="8"/>
        <w:spacing w:before="91"/>
        <w:ind w:left="300"/>
      </w:pPr>
      <w:r>
        <w:rPr>
          <w:w w:val="100"/>
        </w:rPr>
        <w:t xml:space="preserve">    </w:t>
      </w:r>
      <w:r>
        <w:t xml:space="preserve">*基于 Class 的选择性的性能相对于 Id 选择器开销很大，因为需遍历所有 DOM 元素。 </w:t>
      </w:r>
    </w:p>
    <w:p>
      <w:pPr>
        <w:pStyle w:val="8"/>
        <w:spacing w:before="91"/>
        <w:ind w:left="300"/>
      </w:pPr>
      <w:r>
        <w:rPr>
          <w:w w:val="100"/>
        </w:rPr>
        <w:t xml:space="preserve">    </w:t>
      </w:r>
      <w:r>
        <w:t xml:space="preserve">*频繁操作的 DOM，先缓存起来再操作。用 Jquery 的链式调用更好。    </w:t>
      </w:r>
    </w:p>
    <w:p>
      <w:pPr>
        <w:pStyle w:val="8"/>
        <w:spacing w:before="92"/>
        <w:ind w:left="300"/>
      </w:pPr>
      <w:r>
        <w:rPr>
          <w:w w:val="100"/>
        </w:rPr>
        <w:t xml:space="preserve">     </w:t>
      </w:r>
      <w:r>
        <w:t xml:space="preserve">比如：var str=$("a").attr("href"); </w:t>
      </w:r>
    </w:p>
    <w:p>
      <w:pPr>
        <w:pStyle w:val="8"/>
        <w:spacing w:before="90"/>
        <w:ind w:left="300"/>
      </w:pPr>
      <w:r>
        <w:rPr>
          <w:w w:val="100"/>
        </w:rPr>
        <w:t xml:space="preserve">    </w:t>
      </w:r>
      <w:r>
        <w:t xml:space="preserve">*for (var i = size; i &lt; arr.length; i++) {} </w:t>
      </w:r>
    </w:p>
    <w:p>
      <w:pPr>
        <w:pStyle w:val="8"/>
        <w:spacing w:before="91" w:line="321" w:lineRule="auto"/>
        <w:ind w:left="300" w:right="1793"/>
      </w:pPr>
      <w:r>
        <w:rPr>
          <w:w w:val="100"/>
        </w:rPr>
        <w:t xml:space="preserve">     </w:t>
      </w:r>
      <w:r>
        <w:t>for</w:t>
      </w:r>
      <w:r>
        <w:rPr>
          <w:spacing w:val="-3"/>
        </w:rPr>
        <w:t xml:space="preserve"> 循环每一次循环都查找了数组 (</w:t>
      </w:r>
      <w:r>
        <w:t>arr</w:t>
      </w:r>
      <w:r>
        <w:rPr>
          <w:spacing w:val="2"/>
        </w:rPr>
        <w:t>) 的</w:t>
      </w:r>
      <w:r>
        <w:t>.length</w:t>
      </w:r>
      <w:r>
        <w:rPr>
          <w:spacing w:val="-11"/>
        </w:rPr>
        <w:t xml:space="preserve"> 属性，在开始循环的时候设置一</w:t>
      </w:r>
      <w:r>
        <w:rPr>
          <w:spacing w:val="-6"/>
        </w:rPr>
        <w:t>个变量来存储这个数字，可以让循环跑得更快：</w:t>
      </w:r>
      <w:r>
        <w:rPr>
          <w:spacing w:val="-3"/>
        </w:rPr>
        <w:t xml:space="preserve"> </w:t>
      </w:r>
      <w:r>
        <w:t xml:space="preserve"> </w:t>
      </w:r>
    </w:p>
    <w:p>
      <w:pPr>
        <w:pStyle w:val="8"/>
        <w:spacing w:line="268" w:lineRule="exact"/>
        <w:ind w:left="300"/>
      </w:pPr>
      <w:r>
        <w:rPr>
          <w:w w:val="100"/>
        </w:rPr>
        <w:t xml:space="preserve">     </w:t>
      </w:r>
      <w:r>
        <w:t xml:space="preserve">for (var i = size, length = arr.length; i &lt; length; i++) {} </w:t>
      </w:r>
    </w:p>
    <w:p>
      <w:pPr>
        <w:pStyle w:val="8"/>
        <w:rPr>
          <w:sz w:val="20"/>
        </w:rPr>
      </w:pPr>
    </w:p>
    <w:p>
      <w:pPr>
        <w:pStyle w:val="5"/>
        <w:spacing w:before="134"/>
        <w:ind w:left="300" w:firstLine="0"/>
      </w:pPr>
      <w:bookmarkStart w:id="710" w:name="_bookmark432"/>
      <w:bookmarkEnd w:id="710"/>
      <w:r>
        <w:rPr>
          <w:rFonts w:ascii="Calibri Light" w:eastAsia="Calibri Light"/>
          <w:b w:val="0"/>
        </w:rPr>
        <w:t>87</w:t>
      </w:r>
      <w:r>
        <w:t xml:space="preserve">、前端开发的优化问题（看雅虎 </w:t>
      </w:r>
      <w:r>
        <w:rPr>
          <w:rFonts w:ascii="Calibri Light" w:eastAsia="Calibri Light"/>
          <w:b w:val="0"/>
        </w:rPr>
        <w:t xml:space="preserve">14 </w:t>
      </w:r>
      <w:r>
        <w:t>条性能优化原则）。</w:t>
      </w:r>
    </w:p>
    <w:p>
      <w:pPr>
        <w:pStyle w:val="8"/>
        <w:spacing w:before="6"/>
        <w:rPr>
          <w:b/>
          <w:sz w:val="35"/>
        </w:rPr>
      </w:pPr>
    </w:p>
    <w:p>
      <w:pPr>
        <w:pStyle w:val="8"/>
        <w:ind w:left="300"/>
      </w:pPr>
      <w:r>
        <w:rPr>
          <w:w w:val="100"/>
        </w:rPr>
        <w:t xml:space="preserve">  </w:t>
      </w:r>
      <w:r>
        <w:t>（1） 减少 http 请求次数：CSS Sprites, JS、CSS 源码压缩、图片大小控制合适；网页</w:t>
      </w:r>
    </w:p>
    <w:p>
      <w:pPr>
        <w:pStyle w:val="8"/>
        <w:spacing w:before="91"/>
        <w:ind w:left="300"/>
      </w:pPr>
      <w:r>
        <w:t xml:space="preserve">Gzip，CDN 托管，data 缓存 ，图片服务器。 </w:t>
      </w:r>
    </w:p>
    <w:p>
      <w:pPr>
        <w:pStyle w:val="8"/>
        <w:spacing w:before="91"/>
        <w:ind w:left="300"/>
      </w:pPr>
      <w:r>
        <w:rPr>
          <w:w w:val="100"/>
        </w:rPr>
        <w:t xml:space="preserve">  </w:t>
      </w:r>
      <w:r>
        <w:t>（2） 前端模板 JS+数据，减少由于 HTML 标签导致的带宽浪费，前端用变量保存 AJAX</w:t>
      </w:r>
    </w:p>
    <w:p>
      <w:pPr>
        <w:pStyle w:val="8"/>
        <w:spacing w:before="91"/>
        <w:ind w:left="300"/>
      </w:pPr>
      <w:r>
        <w:t xml:space="preserve">请求结果，每次操作本地变量，不用请求，减少请求次数 </w:t>
      </w:r>
    </w:p>
    <w:p>
      <w:pPr>
        <w:pStyle w:val="8"/>
        <w:spacing w:before="91"/>
        <w:ind w:left="300"/>
      </w:pPr>
      <w:r>
        <w:rPr>
          <w:w w:val="100"/>
        </w:rPr>
        <w:t xml:space="preserve">  </w:t>
      </w:r>
      <w:r>
        <w:t xml:space="preserve">（3） 用 innerHTML 代替 DOM 操作，减少 DOM 操作次数，优化 javascript 性能。 </w:t>
      </w:r>
    </w:p>
    <w:p>
      <w:pPr>
        <w:pStyle w:val="8"/>
        <w:spacing w:before="91"/>
        <w:ind w:left="300"/>
      </w:pPr>
      <w:r>
        <w:rPr>
          <w:w w:val="100"/>
        </w:rPr>
        <w:t xml:space="preserve">  </w:t>
      </w:r>
      <w:r>
        <w:t xml:space="preserve">（4） 当需要设置的样式很多时设置 className 而不是直接操作 style。 </w:t>
      </w:r>
    </w:p>
    <w:p>
      <w:pPr>
        <w:pStyle w:val="8"/>
        <w:spacing w:before="91"/>
        <w:ind w:left="300"/>
      </w:pPr>
      <w:r>
        <w:rPr>
          <w:w w:val="100"/>
        </w:rPr>
        <w:t xml:space="preserve">  </w:t>
      </w:r>
      <w:r>
        <w:t xml:space="preserve">（5） 少用全局变量、缓存 DOM 节点查找的结果。减少 IO 读取操作。 </w:t>
      </w:r>
    </w:p>
    <w:p>
      <w:pPr>
        <w:pStyle w:val="8"/>
        <w:spacing w:before="91"/>
        <w:ind w:left="300"/>
      </w:pPr>
      <w:r>
        <w:rPr>
          <w:w w:val="100"/>
        </w:rPr>
        <w:t xml:space="preserve">  </w:t>
      </w:r>
      <w:r>
        <w:t xml:space="preserve">（6） 避免使用 CSS Expression（css 表达式)又称 Dynamic properties(动态属性)。 </w:t>
      </w:r>
    </w:p>
    <w:p>
      <w:pPr>
        <w:pStyle w:val="8"/>
        <w:spacing w:before="91"/>
        <w:ind w:left="300"/>
      </w:pPr>
      <w:r>
        <w:rPr>
          <w:w w:val="100"/>
        </w:rPr>
        <w:t xml:space="preserve">  </w:t>
      </w:r>
      <w:r>
        <w:t xml:space="preserve">（7） 图片预加载，将样式表放在顶部，将脚本放在底部 加上时间戳。 </w:t>
      </w:r>
    </w:p>
    <w:p>
      <w:pPr>
        <w:pStyle w:val="8"/>
        <w:spacing w:before="91" w:line="321" w:lineRule="auto"/>
        <w:ind w:left="300" w:right="1791"/>
      </w:pPr>
      <w:r>
        <w:rPr>
          <w:w w:val="100"/>
        </w:rPr>
        <w:t xml:space="preserve">  </w:t>
      </w:r>
      <w:r>
        <w:t>（8）</w:t>
      </w:r>
      <w:r>
        <w:rPr>
          <w:spacing w:val="-6"/>
        </w:rPr>
        <w:t xml:space="preserve"> 避免在页面的主体布局中使用 </w:t>
      </w:r>
      <w:r>
        <w:t>table，table</w:t>
      </w:r>
      <w:r>
        <w:rPr>
          <w:spacing w:val="-8"/>
        </w:rPr>
        <w:t xml:space="preserve"> 要等其中的内容完全下载之后才会显</w:t>
      </w:r>
      <w:r>
        <w:rPr>
          <w:spacing w:val="-12"/>
        </w:rPr>
        <w:t xml:space="preserve">示出来，显示比 </w:t>
      </w:r>
      <w:r>
        <w:t>div+css</w:t>
      </w:r>
      <w:r>
        <w:rPr>
          <w:spacing w:val="-13"/>
        </w:rPr>
        <w:t xml:space="preserve"> 布局慢。</w:t>
      </w:r>
      <w:r>
        <w:t xml:space="preserve"> </w:t>
      </w:r>
    </w:p>
    <w:p>
      <w:pPr>
        <w:pStyle w:val="8"/>
        <w:spacing w:before="3"/>
        <w:rPr>
          <w:sz w:val="23"/>
        </w:rPr>
      </w:pPr>
    </w:p>
    <w:p>
      <w:pPr>
        <w:spacing w:before="0"/>
        <w:ind w:left="300" w:right="0" w:firstLine="0"/>
        <w:jc w:val="left"/>
        <w:rPr>
          <w:b/>
          <w:sz w:val="24"/>
        </w:rPr>
      </w:pPr>
      <w:bookmarkStart w:id="711" w:name="_bookmark433"/>
      <w:bookmarkEnd w:id="711"/>
      <w:r>
        <w:rPr>
          <w:rFonts w:ascii="Calibri Light" w:eastAsia="Calibri Light"/>
          <w:b w:val="0"/>
          <w:sz w:val="24"/>
        </w:rPr>
        <w:t>88</w:t>
      </w:r>
      <w:r>
        <w:rPr>
          <w:b/>
          <w:sz w:val="24"/>
        </w:rPr>
        <w:t>、</w:t>
      </w:r>
      <w:r>
        <w:rPr>
          <w:rFonts w:ascii="Calibri Light" w:eastAsia="Calibri Light"/>
          <w:b w:val="0"/>
          <w:sz w:val="24"/>
        </w:rPr>
        <w:t xml:space="preserve">http </w:t>
      </w:r>
      <w:r>
        <w:rPr>
          <w:b/>
          <w:sz w:val="24"/>
        </w:rPr>
        <w:t>状态码有那些？分别代表是什么意思？</w:t>
      </w:r>
    </w:p>
    <w:p>
      <w:pPr>
        <w:pStyle w:val="8"/>
        <w:spacing w:before="6"/>
        <w:rPr>
          <w:b/>
          <w:sz w:val="35"/>
        </w:rPr>
      </w:pPr>
    </w:p>
    <w:p>
      <w:pPr>
        <w:pStyle w:val="8"/>
        <w:ind w:left="300"/>
      </w:pPr>
      <w:r>
        <w:rPr>
          <w:w w:val="100"/>
        </w:rPr>
        <w:t xml:space="preserve">    </w:t>
      </w:r>
      <w:r>
        <w:t xml:space="preserve">100-199 用于指定客户端应相应的某些动作。  </w:t>
      </w:r>
    </w:p>
    <w:p>
      <w:pPr>
        <w:pStyle w:val="8"/>
        <w:spacing w:before="91"/>
        <w:ind w:left="300"/>
      </w:pPr>
      <w:r>
        <w:rPr>
          <w:w w:val="100"/>
        </w:rPr>
        <w:t xml:space="preserve">    </w:t>
      </w:r>
      <w:r>
        <w:t xml:space="preserve">200-299 用于表示请求成功。  </w:t>
      </w:r>
    </w:p>
    <w:p>
      <w:pPr>
        <w:pStyle w:val="8"/>
        <w:spacing w:before="91" w:line="321" w:lineRule="auto"/>
        <w:ind w:left="720" w:right="2117" w:hanging="420"/>
      </w:pPr>
      <w:r>
        <w:rPr>
          <w:w w:val="100"/>
        </w:rPr>
        <w:t xml:space="preserve">    </w:t>
      </w:r>
      <w:r>
        <w:t xml:space="preserve">300-399 用于已经移动的文件并且常被包含在定位头信息中指定新的地址信息。400-499 用于指出客户端的错误。 </w:t>
      </w:r>
    </w:p>
    <w:p>
      <w:pPr>
        <w:pStyle w:val="8"/>
        <w:spacing w:line="268" w:lineRule="exact"/>
        <w:ind w:left="720"/>
      </w:pPr>
      <w:r>
        <w:t xml:space="preserve">400 语义有误，当前请求无法被服务器理解。 </w:t>
      </w:r>
    </w:p>
    <w:p>
      <w:pPr>
        <w:pStyle w:val="8"/>
        <w:spacing w:before="92"/>
        <w:ind w:left="720"/>
      </w:pPr>
      <w:r>
        <w:t xml:space="preserve">401 当前请求需要用户验证  </w:t>
      </w:r>
    </w:p>
    <w:p>
      <w:pPr>
        <w:pStyle w:val="8"/>
        <w:spacing w:before="91"/>
        <w:ind w:left="720"/>
      </w:pPr>
      <w:r>
        <w:t xml:space="preserve">403 服务器已经理解请求，但是拒绝执行它。 </w:t>
      </w:r>
    </w:p>
    <w:p>
      <w:pPr>
        <w:spacing w:after="0"/>
        <w:sectPr>
          <w:pgSz w:w="11910" w:h="16840"/>
          <w:pgMar w:top="1440" w:right="0" w:bottom="280" w:left="1500" w:header="720" w:footer="720" w:gutter="0"/>
        </w:sectPr>
      </w:pPr>
    </w:p>
    <w:p>
      <w:pPr>
        <w:pStyle w:val="8"/>
        <w:spacing w:before="60"/>
        <w:ind w:left="720"/>
      </w:pPr>
      <w:r>
        <w:t xml:space="preserve">500-599 用于支持服务器错误。  </w:t>
      </w:r>
    </w:p>
    <w:p>
      <w:pPr>
        <w:pStyle w:val="8"/>
        <w:spacing w:before="91"/>
        <w:ind w:left="720"/>
      </w:pPr>
      <w:r>
        <w:t>503</w:t>
      </w:r>
      <w:r>
        <w:rPr>
          <w:spacing w:val="-1"/>
        </w:rPr>
        <w:t xml:space="preserve"> – 服务不可用 </w:t>
      </w:r>
    </w:p>
    <w:p>
      <w:pPr>
        <w:pStyle w:val="8"/>
        <w:rPr>
          <w:sz w:val="20"/>
        </w:rPr>
      </w:pPr>
    </w:p>
    <w:p>
      <w:pPr>
        <w:pStyle w:val="5"/>
        <w:spacing w:before="133" w:line="422" w:lineRule="auto"/>
        <w:ind w:left="300" w:right="1798" w:firstLine="0"/>
      </w:pPr>
      <w:bookmarkStart w:id="712" w:name="_bookmark434"/>
      <w:bookmarkEnd w:id="712"/>
      <w:r>
        <w:rPr>
          <w:rFonts w:ascii="Calibri Light" w:eastAsia="Calibri Light"/>
          <w:b w:val="0"/>
        </w:rPr>
        <w:t>89</w:t>
      </w:r>
      <w:r>
        <w:rPr>
          <w:spacing w:val="-12"/>
        </w:rPr>
        <w:t xml:space="preserve">、一个页面从输入 </w:t>
      </w:r>
      <w:r>
        <w:rPr>
          <w:rFonts w:ascii="Calibri Light" w:eastAsia="Calibri Light"/>
          <w:b w:val="0"/>
        </w:rPr>
        <w:t>URL</w:t>
      </w:r>
      <w:r>
        <w:rPr>
          <w:rFonts w:ascii="Calibri Light" w:eastAsia="Calibri Light"/>
          <w:b w:val="0"/>
          <w:spacing w:val="3"/>
        </w:rPr>
        <w:t xml:space="preserve"> </w:t>
      </w:r>
      <w:r>
        <w:rPr>
          <w:spacing w:val="-11"/>
        </w:rPr>
        <w:t>到页面加载显示完成，这个过程中都发生了什么？</w:t>
      </w:r>
      <w:r>
        <w:rPr>
          <w:spacing w:val="-43"/>
        </w:rPr>
        <w:t>（</w:t>
      </w:r>
      <w:r>
        <w:rPr>
          <w:spacing w:val="-13"/>
        </w:rPr>
        <w:t>流</w:t>
      </w:r>
      <w:r>
        <w:t>程说的越详细越好）</w:t>
      </w:r>
    </w:p>
    <w:p>
      <w:pPr>
        <w:pStyle w:val="8"/>
        <w:spacing w:before="11"/>
        <w:rPr>
          <w:b/>
          <w:sz w:val="18"/>
        </w:rPr>
      </w:pPr>
    </w:p>
    <w:p>
      <w:pPr>
        <w:pStyle w:val="8"/>
        <w:ind w:left="300"/>
      </w:pPr>
      <w:r>
        <w:rPr>
          <w:w w:val="100"/>
        </w:rPr>
        <w:t xml:space="preserve">    </w:t>
      </w:r>
      <w:r>
        <w:t xml:space="preserve">要熟悉前后端的通信流程，最好把动态网站的背后细节也介绍一遍 </w:t>
      </w:r>
    </w:p>
    <w:p>
      <w:pPr>
        <w:pStyle w:val="8"/>
        <w:spacing w:before="6"/>
        <w:rPr>
          <w:sz w:val="22"/>
        </w:rPr>
      </w:pPr>
    </w:p>
    <w:p>
      <w:pPr>
        <w:pStyle w:val="2"/>
        <w:spacing w:before="1"/>
      </w:pPr>
      <w:bookmarkStart w:id="713" w:name="_bookmark435"/>
      <w:bookmarkEnd w:id="713"/>
      <w:r>
        <w:t>七、流行框架</w:t>
      </w:r>
      <w:r>
        <w:rPr>
          <w:w w:val="99"/>
        </w:rPr>
        <w:t xml:space="preserve"> </w:t>
      </w:r>
    </w:p>
    <w:p>
      <w:pPr>
        <w:spacing w:before="394"/>
        <w:ind w:left="300" w:right="0" w:firstLine="0"/>
        <w:jc w:val="left"/>
        <w:rPr>
          <w:b/>
          <w:sz w:val="24"/>
        </w:rPr>
      </w:pPr>
      <w:bookmarkStart w:id="714" w:name="_bookmark436"/>
      <w:bookmarkEnd w:id="714"/>
      <w:r>
        <w:rPr>
          <w:rFonts w:ascii="Calibri Light" w:eastAsia="Calibri Light"/>
          <w:b w:val="0"/>
          <w:sz w:val="24"/>
        </w:rPr>
        <w:t>1</w:t>
      </w:r>
      <w:r>
        <w:rPr>
          <w:b/>
          <w:sz w:val="24"/>
        </w:rPr>
        <w:t>、</w:t>
      </w:r>
      <w:r>
        <w:rPr>
          <w:rFonts w:ascii="Calibri Light" w:eastAsia="Calibri Light"/>
          <w:b w:val="0"/>
          <w:sz w:val="24"/>
        </w:rPr>
        <w:t xml:space="preserve">JQuery </w:t>
      </w:r>
      <w:r>
        <w:rPr>
          <w:b/>
          <w:sz w:val="24"/>
        </w:rPr>
        <w:t>的源码看过吗？能不能简单概况一下它的实现原理？</w:t>
      </w:r>
    </w:p>
    <w:p>
      <w:pPr>
        <w:pStyle w:val="8"/>
        <w:spacing w:before="2"/>
        <w:rPr>
          <w:b/>
          <w:sz w:val="37"/>
        </w:rPr>
      </w:pPr>
    </w:p>
    <w:p>
      <w:pPr>
        <w:pStyle w:val="8"/>
        <w:ind w:left="720"/>
      </w:pPr>
      <w:r>
        <w:t xml:space="preserve">考察学习知识的态度，是否仅仅是停留在使用层面，要知其然知其所以然 </w:t>
      </w:r>
    </w:p>
    <w:p>
      <w:pPr>
        <w:pStyle w:val="8"/>
        <w:rPr>
          <w:sz w:val="20"/>
        </w:rPr>
      </w:pPr>
    </w:p>
    <w:p>
      <w:pPr>
        <w:pStyle w:val="8"/>
        <w:spacing w:before="2"/>
        <w:rPr>
          <w:sz w:val="17"/>
        </w:rPr>
      </w:pPr>
    </w:p>
    <w:p>
      <w:pPr>
        <w:spacing w:before="0"/>
        <w:ind w:left="300" w:right="0" w:firstLine="0"/>
        <w:jc w:val="left"/>
        <w:rPr>
          <w:b/>
          <w:sz w:val="24"/>
        </w:rPr>
      </w:pPr>
      <w:bookmarkStart w:id="715" w:name="_bookmark437"/>
      <w:bookmarkEnd w:id="715"/>
      <w:r>
        <w:rPr>
          <w:rFonts w:ascii="Calibri Light" w:eastAsia="Calibri Light"/>
          <w:b w:val="0"/>
          <w:sz w:val="24"/>
        </w:rPr>
        <w:t>2</w:t>
      </w:r>
      <w:r>
        <w:rPr>
          <w:b/>
          <w:sz w:val="24"/>
        </w:rPr>
        <w:t>、</w:t>
      </w:r>
      <w:r>
        <w:rPr>
          <w:rFonts w:ascii="Calibri Light" w:eastAsia="Calibri Light"/>
          <w:b w:val="0"/>
          <w:sz w:val="24"/>
        </w:rPr>
        <w:t xml:space="preserve">jQuery.fn </w:t>
      </w:r>
      <w:r>
        <w:rPr>
          <w:b/>
          <w:sz w:val="24"/>
        </w:rPr>
        <w:t xml:space="preserve">的 </w:t>
      </w:r>
      <w:r>
        <w:rPr>
          <w:rFonts w:ascii="Calibri Light" w:eastAsia="Calibri Light"/>
          <w:b w:val="0"/>
          <w:sz w:val="24"/>
        </w:rPr>
        <w:t xml:space="preserve">init </w:t>
      </w:r>
      <w:r>
        <w:rPr>
          <w:b/>
          <w:sz w:val="24"/>
        </w:rPr>
        <w:t xml:space="preserve">方法返回的 </w:t>
      </w:r>
      <w:r>
        <w:rPr>
          <w:rFonts w:ascii="Calibri Light" w:eastAsia="Calibri Light"/>
          <w:b w:val="0"/>
          <w:sz w:val="24"/>
        </w:rPr>
        <w:t xml:space="preserve">this </w:t>
      </w:r>
      <w:r>
        <w:rPr>
          <w:b/>
          <w:sz w:val="24"/>
        </w:rPr>
        <w:t xml:space="preserve">指的是什么对象？为什么要返回 </w:t>
      </w:r>
      <w:r>
        <w:rPr>
          <w:rFonts w:ascii="Calibri Light" w:eastAsia="Calibri Light"/>
          <w:b w:val="0"/>
          <w:sz w:val="24"/>
        </w:rPr>
        <w:t>this</w:t>
      </w:r>
      <w:r>
        <w:rPr>
          <w:b/>
          <w:sz w:val="24"/>
        </w:rPr>
        <w:t>？</w:t>
      </w:r>
    </w:p>
    <w:p>
      <w:pPr>
        <w:pStyle w:val="8"/>
        <w:spacing w:before="2"/>
        <w:rPr>
          <w:b/>
          <w:sz w:val="37"/>
        </w:rPr>
      </w:pPr>
    </w:p>
    <w:p>
      <w:pPr>
        <w:pStyle w:val="8"/>
        <w:ind w:left="720"/>
      </w:pPr>
      <w:r>
        <w:t>this 执行init 构造函数自身，其实就是 jQuery 实例对象，返回 this 是为了实现 jQuery</w:t>
      </w:r>
    </w:p>
    <w:p>
      <w:pPr>
        <w:pStyle w:val="8"/>
        <w:spacing w:before="7"/>
        <w:rPr>
          <w:sz w:val="15"/>
        </w:rPr>
      </w:pPr>
    </w:p>
    <w:p>
      <w:pPr>
        <w:pStyle w:val="8"/>
        <w:spacing w:before="1"/>
        <w:ind w:left="300"/>
      </w:pPr>
      <w:r>
        <w:t xml:space="preserve">的链式操作 </w:t>
      </w:r>
    </w:p>
    <w:p>
      <w:pPr>
        <w:pStyle w:val="8"/>
        <w:rPr>
          <w:sz w:val="20"/>
        </w:rPr>
      </w:pPr>
    </w:p>
    <w:p>
      <w:pPr>
        <w:pStyle w:val="5"/>
        <w:spacing w:before="152"/>
        <w:ind w:left="300" w:firstLine="0"/>
      </w:pPr>
      <w:bookmarkStart w:id="716" w:name="_bookmark438"/>
      <w:bookmarkEnd w:id="716"/>
      <w:r>
        <w:t>3、 jquery 中如何将数组转化为 json 字符串，然后再转化回来？</w:t>
      </w:r>
      <w:r>
        <w:rPr>
          <w:w w:val="99"/>
        </w:rPr>
        <w:t xml:space="preserve"> </w:t>
      </w:r>
    </w:p>
    <w:p>
      <w:pPr>
        <w:pStyle w:val="8"/>
        <w:spacing w:before="5"/>
        <w:rPr>
          <w:b/>
          <w:sz w:val="28"/>
        </w:rPr>
      </w:pPr>
    </w:p>
    <w:p>
      <w:pPr>
        <w:pStyle w:val="8"/>
        <w:ind w:left="691"/>
      </w:pPr>
      <w:r>
        <w:t xml:space="preserve">$.parseJSON('{"name":"John"}'); </w:t>
      </w:r>
    </w:p>
    <w:p>
      <w:pPr>
        <w:pStyle w:val="8"/>
        <w:rPr>
          <w:sz w:val="20"/>
        </w:rPr>
      </w:pPr>
    </w:p>
    <w:p>
      <w:pPr>
        <w:pStyle w:val="5"/>
        <w:spacing w:before="152"/>
        <w:ind w:left="300" w:firstLine="0"/>
      </w:pPr>
      <w:bookmarkStart w:id="717" w:name="_bookmark439"/>
      <w:bookmarkEnd w:id="717"/>
      <w:r>
        <w:t>4、 jQuery 的属性拷贝(extend)的实现原理是什么，如何实现深拷贝？</w:t>
      </w:r>
      <w:r>
        <w:rPr>
          <w:w w:val="99"/>
        </w:rPr>
        <w:t xml:space="preserve"> </w:t>
      </w:r>
    </w:p>
    <w:p>
      <w:pPr>
        <w:pStyle w:val="8"/>
        <w:spacing w:before="2"/>
        <w:rPr>
          <w:b/>
          <w:sz w:val="28"/>
        </w:rPr>
      </w:pPr>
    </w:p>
    <w:p>
      <w:pPr>
        <w:pStyle w:val="8"/>
        <w:spacing w:before="1"/>
        <w:ind w:left="691"/>
      </w:pPr>
      <w:r>
        <w:t xml:space="preserve">递归赋值 </w:t>
      </w:r>
    </w:p>
    <w:p>
      <w:pPr>
        <w:pStyle w:val="8"/>
        <w:rPr>
          <w:sz w:val="20"/>
        </w:rPr>
      </w:pPr>
    </w:p>
    <w:p>
      <w:pPr>
        <w:pStyle w:val="5"/>
        <w:spacing w:before="153"/>
        <w:ind w:left="300" w:firstLine="0"/>
      </w:pPr>
      <w:bookmarkStart w:id="718" w:name="_bookmark440"/>
      <w:bookmarkEnd w:id="718"/>
      <w:r>
        <w:t>5、 jquery.extend 与 jquery.fn.extend 的区别？</w:t>
      </w:r>
      <w:r>
        <w:rPr>
          <w:w w:val="99"/>
        </w:rPr>
        <w:t xml:space="preserve"> </w:t>
      </w:r>
    </w:p>
    <w:p>
      <w:pPr>
        <w:pStyle w:val="8"/>
        <w:spacing w:before="4"/>
        <w:rPr>
          <w:b/>
          <w:sz w:val="28"/>
        </w:rPr>
      </w:pPr>
    </w:p>
    <w:p>
      <w:pPr>
        <w:pStyle w:val="8"/>
        <w:ind w:left="300"/>
      </w:pPr>
      <w:bookmarkStart w:id="719" w:name="_bookmark441"/>
      <w:bookmarkEnd w:id="719"/>
      <w:r>
        <w:rPr>
          <w:rFonts w:ascii="Calibri" w:eastAsia="Calibri"/>
        </w:rPr>
        <w:t xml:space="preserve">Jquery.extend </w:t>
      </w:r>
      <w:r>
        <w:t xml:space="preserve">用来扩展 </w:t>
      </w:r>
      <w:r>
        <w:rPr>
          <w:rFonts w:ascii="Calibri" w:eastAsia="Calibri"/>
        </w:rPr>
        <w:t xml:space="preserve">jQuery </w:t>
      </w:r>
      <w:r>
        <w:t>对象本身；</w:t>
      </w:r>
      <w:r>
        <w:rPr>
          <w:rFonts w:ascii="Calibri" w:eastAsia="Calibri"/>
        </w:rPr>
        <w:t xml:space="preserve">jquery.fn.extend </w:t>
      </w:r>
      <w:r>
        <w:t xml:space="preserve">用来扩展 </w:t>
      </w:r>
      <w:r>
        <w:rPr>
          <w:rFonts w:ascii="Calibri" w:eastAsia="Calibri"/>
        </w:rPr>
        <w:t xml:space="preserve">jQuery </w:t>
      </w:r>
      <w:r>
        <w:t>实例</w:t>
      </w:r>
    </w:p>
    <w:p>
      <w:pPr>
        <w:pStyle w:val="8"/>
        <w:rPr>
          <w:sz w:val="22"/>
        </w:rPr>
      </w:pPr>
    </w:p>
    <w:p>
      <w:pPr>
        <w:spacing w:before="195"/>
        <w:ind w:left="300" w:right="0" w:firstLine="0"/>
        <w:jc w:val="left"/>
        <w:rPr>
          <w:b/>
          <w:sz w:val="24"/>
        </w:rPr>
      </w:pPr>
      <w:bookmarkStart w:id="720" w:name="_bookmark442"/>
      <w:bookmarkEnd w:id="720"/>
      <w:r>
        <w:rPr>
          <w:rFonts w:ascii="Calibri Light" w:eastAsia="Calibri Light"/>
          <w:b w:val="0"/>
          <w:sz w:val="24"/>
        </w:rPr>
        <w:t>6</w:t>
      </w:r>
      <w:r>
        <w:rPr>
          <w:b/>
          <w:sz w:val="24"/>
        </w:rPr>
        <w:t xml:space="preserve">、谈一下 </w:t>
      </w:r>
      <w:r>
        <w:rPr>
          <w:rFonts w:ascii="Calibri Light" w:eastAsia="Calibri Light"/>
          <w:b w:val="0"/>
          <w:sz w:val="24"/>
        </w:rPr>
        <w:t xml:space="preserve">Jquery </w:t>
      </w:r>
      <w:r>
        <w:rPr>
          <w:b/>
          <w:sz w:val="24"/>
        </w:rPr>
        <w:t xml:space="preserve">中的 </w:t>
      </w:r>
      <w:r>
        <w:rPr>
          <w:rFonts w:ascii="Calibri Light" w:eastAsia="Calibri Light"/>
          <w:b w:val="0"/>
          <w:sz w:val="24"/>
        </w:rPr>
        <w:t>bind(),live(),delegate(),on()</w:t>
      </w:r>
      <w:r>
        <w:rPr>
          <w:b/>
          <w:sz w:val="24"/>
        </w:rPr>
        <w:t>的区别？</w:t>
      </w:r>
    </w:p>
    <w:p>
      <w:pPr>
        <w:pStyle w:val="8"/>
        <w:spacing w:before="7"/>
        <w:rPr>
          <w:b/>
          <w:sz w:val="38"/>
        </w:rPr>
      </w:pPr>
    </w:p>
    <w:p>
      <w:pPr>
        <w:spacing w:before="0"/>
        <w:ind w:left="300" w:right="0" w:firstLine="0"/>
        <w:jc w:val="left"/>
        <w:rPr>
          <w:b/>
          <w:sz w:val="24"/>
        </w:rPr>
      </w:pPr>
      <w:bookmarkStart w:id="721" w:name="_bookmark443"/>
      <w:bookmarkEnd w:id="721"/>
      <w:r>
        <w:rPr>
          <w:rFonts w:ascii="Calibri Light" w:eastAsia="Calibri Light"/>
          <w:b w:val="0"/>
          <w:sz w:val="24"/>
        </w:rPr>
        <w:t>7</w:t>
      </w:r>
      <w:r>
        <w:rPr>
          <w:b/>
          <w:sz w:val="24"/>
        </w:rPr>
        <w:t>、</w:t>
      </w:r>
      <w:r>
        <w:rPr>
          <w:rFonts w:ascii="Calibri Light" w:eastAsia="Calibri Light"/>
          <w:b w:val="0"/>
          <w:sz w:val="24"/>
        </w:rPr>
        <w:t xml:space="preserve">JQuery </w:t>
      </w:r>
      <w:r>
        <w:rPr>
          <w:b/>
          <w:sz w:val="24"/>
        </w:rPr>
        <w:t>一个对象可以同时绑定多个事件，这是如何实现的？</w:t>
      </w:r>
    </w:p>
    <w:p>
      <w:pPr>
        <w:pStyle w:val="8"/>
        <w:spacing w:before="2"/>
        <w:rPr>
          <w:b/>
          <w:sz w:val="37"/>
        </w:rPr>
      </w:pPr>
    </w:p>
    <w:p>
      <w:pPr>
        <w:pStyle w:val="8"/>
        <w:spacing w:line="417" w:lineRule="auto"/>
        <w:ind w:left="300" w:right="1793" w:firstLine="419"/>
      </w:pPr>
      <w:r>
        <w:rPr>
          <w:spacing w:val="-14"/>
        </w:rPr>
        <w:t xml:space="preserve">可以同时绑定多个事件，低层实现原理是使用 </w:t>
      </w:r>
      <w:r>
        <w:t>addEventListner</w:t>
      </w:r>
      <w:r>
        <w:rPr>
          <w:spacing w:val="-33"/>
        </w:rPr>
        <w:t xml:space="preserve"> 与 </w:t>
      </w:r>
      <w:r>
        <w:t>attachEvent</w:t>
      </w:r>
      <w:r>
        <w:rPr>
          <w:spacing w:val="-13"/>
        </w:rPr>
        <w:t xml:space="preserve"> 兼容处</w:t>
      </w:r>
      <w:r>
        <w:rPr>
          <w:spacing w:val="-7"/>
        </w:rPr>
        <w:t>理做事件注册</w:t>
      </w:r>
      <w:r>
        <w:t xml:space="preserve"> </w:t>
      </w:r>
    </w:p>
    <w:p>
      <w:pPr>
        <w:spacing w:after="0" w:line="417" w:lineRule="auto"/>
        <w:sectPr>
          <w:pgSz w:w="11910" w:h="16840"/>
          <w:pgMar w:top="1440" w:right="0" w:bottom="280" w:left="1500" w:header="720" w:footer="720" w:gutter="0"/>
        </w:sectPr>
      </w:pPr>
    </w:p>
    <w:p>
      <w:pPr>
        <w:pStyle w:val="5"/>
        <w:tabs>
          <w:tab w:val="left" w:pos="1140"/>
        </w:tabs>
        <w:spacing w:before="52"/>
        <w:ind w:left="300" w:firstLine="0"/>
      </w:pPr>
      <w:bookmarkStart w:id="722" w:name="_bookmark444"/>
      <w:bookmarkEnd w:id="722"/>
      <w:r>
        <w:t>10、</w:t>
      </w:r>
      <w:r>
        <w:tab/>
      </w:r>
      <w:r>
        <w:t>Jquery</w:t>
      </w:r>
      <w:r>
        <w:rPr>
          <w:spacing w:val="-60"/>
        </w:rPr>
        <w:t xml:space="preserve"> </w:t>
      </w:r>
      <w:r>
        <w:t>与</w:t>
      </w:r>
      <w:r>
        <w:rPr>
          <w:spacing w:val="-61"/>
        </w:rPr>
        <w:t xml:space="preserve"> </w:t>
      </w:r>
      <w:r>
        <w:t>jQuery</w:t>
      </w:r>
      <w:r>
        <w:rPr>
          <w:spacing w:val="-1"/>
        </w:rPr>
        <w:t xml:space="preserve"> </w:t>
      </w:r>
      <w:r>
        <w:t>UI</w:t>
      </w:r>
      <w:r>
        <w:rPr>
          <w:spacing w:val="-60"/>
        </w:rPr>
        <w:t xml:space="preserve"> </w:t>
      </w:r>
      <w:r>
        <w:t>有啥区别？</w:t>
      </w:r>
      <w:r>
        <w:rPr>
          <w:w w:val="99"/>
        </w:rPr>
        <w:t xml:space="preserve"> </w:t>
      </w:r>
    </w:p>
    <w:p>
      <w:pPr>
        <w:pStyle w:val="8"/>
        <w:spacing w:before="2"/>
        <w:rPr>
          <w:b/>
          <w:sz w:val="28"/>
        </w:rPr>
      </w:pPr>
    </w:p>
    <w:p>
      <w:pPr>
        <w:pStyle w:val="8"/>
        <w:ind w:left="691"/>
        <w:jc w:val="both"/>
      </w:pPr>
      <w:r>
        <w:t xml:space="preserve">jQuery 是操作 dom 的框架，jQueryUI 是基于 jQuery 做的一个 UI 组件库 </w:t>
      </w:r>
    </w:p>
    <w:p>
      <w:pPr>
        <w:pStyle w:val="8"/>
        <w:rPr>
          <w:sz w:val="20"/>
        </w:rPr>
      </w:pPr>
    </w:p>
    <w:p>
      <w:pPr>
        <w:pStyle w:val="5"/>
        <w:tabs>
          <w:tab w:val="left" w:pos="1140"/>
        </w:tabs>
        <w:spacing w:before="153"/>
        <w:ind w:left="300" w:firstLine="0"/>
      </w:pPr>
      <w:bookmarkStart w:id="723" w:name="_bookmark445"/>
      <w:bookmarkEnd w:id="723"/>
      <w:r>
        <w:t>11、</w:t>
      </w:r>
      <w:r>
        <w:tab/>
      </w:r>
      <w:r>
        <w:t>jQuery</w:t>
      </w:r>
      <w:r>
        <w:rPr>
          <w:spacing w:val="-60"/>
        </w:rPr>
        <w:t xml:space="preserve"> </w:t>
      </w:r>
      <w:r>
        <w:t>和</w:t>
      </w:r>
      <w:r>
        <w:rPr>
          <w:spacing w:val="-61"/>
        </w:rPr>
        <w:t xml:space="preserve"> </w:t>
      </w:r>
      <w:r>
        <w:t>Zepto</w:t>
      </w:r>
      <w:r>
        <w:rPr>
          <w:spacing w:val="-60"/>
        </w:rPr>
        <w:t xml:space="preserve"> </w:t>
      </w:r>
      <w:r>
        <w:t>的区别？各自的使用场景？</w:t>
      </w:r>
      <w:r>
        <w:rPr>
          <w:w w:val="99"/>
        </w:rPr>
        <w:t xml:space="preserve"> </w:t>
      </w:r>
    </w:p>
    <w:p>
      <w:pPr>
        <w:pStyle w:val="8"/>
        <w:spacing w:before="4"/>
        <w:rPr>
          <w:b/>
          <w:sz w:val="28"/>
        </w:rPr>
      </w:pPr>
    </w:p>
    <w:p>
      <w:pPr>
        <w:pStyle w:val="8"/>
        <w:spacing w:line="417" w:lineRule="auto"/>
        <w:ind w:left="691" w:right="1791"/>
        <w:jc w:val="both"/>
      </w:pPr>
      <w:r>
        <w:t>jQuery</w:t>
      </w:r>
      <w:r>
        <w:rPr>
          <w:spacing w:val="-17"/>
        </w:rPr>
        <w:t xml:space="preserve"> 主要用于 </w:t>
      </w:r>
      <w:r>
        <w:t>pc</w:t>
      </w:r>
      <w:r>
        <w:rPr>
          <w:spacing w:val="-12"/>
        </w:rPr>
        <w:t xml:space="preserve"> 端，当然有对应的 </w:t>
      </w:r>
      <w:r>
        <w:t>jQuerymobile</w:t>
      </w:r>
      <w:r>
        <w:rPr>
          <w:spacing w:val="-9"/>
        </w:rPr>
        <w:t xml:space="preserve"> 用于移动端，</w:t>
      </w:r>
      <w:r>
        <w:t>zepto</w:t>
      </w:r>
      <w:r>
        <w:rPr>
          <w:spacing w:val="-31"/>
        </w:rPr>
        <w:t xml:space="preserve"> 比 </w:t>
      </w:r>
      <w:r>
        <w:t>jQuery</w:t>
      </w:r>
      <w:r>
        <w:rPr>
          <w:spacing w:val="-24"/>
        </w:rPr>
        <w:t xml:space="preserve"> 更</w:t>
      </w:r>
      <w:r>
        <w:rPr>
          <w:spacing w:val="-8"/>
        </w:rPr>
        <w:t>加小巧，主要用于移动端</w:t>
      </w:r>
      <w:r>
        <w:t xml:space="preserve"> </w:t>
      </w:r>
    </w:p>
    <w:p>
      <w:pPr>
        <w:pStyle w:val="8"/>
        <w:spacing w:before="6"/>
        <w:rPr>
          <w:sz w:val="16"/>
        </w:rPr>
      </w:pPr>
    </w:p>
    <w:p>
      <w:pPr>
        <w:pStyle w:val="5"/>
        <w:tabs>
          <w:tab w:val="left" w:pos="1140"/>
        </w:tabs>
        <w:ind w:left="300" w:firstLine="0"/>
      </w:pPr>
      <w:bookmarkStart w:id="724" w:name="_bookmark446"/>
      <w:bookmarkEnd w:id="724"/>
      <w:r>
        <w:t>12、</w:t>
      </w:r>
      <w:r>
        <w:tab/>
      </w:r>
      <w:r>
        <w:t>针对</w:t>
      </w:r>
      <w:r>
        <w:rPr>
          <w:spacing w:val="-1"/>
        </w:rPr>
        <w:t xml:space="preserve"> </w:t>
      </w:r>
      <w:r>
        <w:t>jQuery 的优化方法？</w:t>
      </w:r>
      <w:r>
        <w:rPr>
          <w:w w:val="99"/>
        </w:rPr>
        <w:t xml:space="preserve"> </w:t>
      </w:r>
    </w:p>
    <w:p>
      <w:pPr>
        <w:pStyle w:val="8"/>
        <w:spacing w:before="4"/>
        <w:rPr>
          <w:b/>
          <w:sz w:val="28"/>
        </w:rPr>
      </w:pPr>
    </w:p>
    <w:p>
      <w:pPr>
        <w:pStyle w:val="8"/>
        <w:ind w:left="300"/>
      </w:pPr>
      <w:r>
        <w:t xml:space="preserve">优先使用 ID 选择器 </w:t>
      </w:r>
    </w:p>
    <w:p>
      <w:pPr>
        <w:pStyle w:val="8"/>
        <w:spacing w:before="7"/>
        <w:rPr>
          <w:sz w:val="15"/>
        </w:rPr>
      </w:pPr>
    </w:p>
    <w:p>
      <w:pPr>
        <w:pStyle w:val="8"/>
        <w:ind w:left="300"/>
      </w:pPr>
      <w:r>
        <w:t xml:space="preserve">在 class 前使用 tag(标签名) </w:t>
      </w:r>
    </w:p>
    <w:p>
      <w:pPr>
        <w:pStyle w:val="8"/>
        <w:spacing w:before="7"/>
        <w:rPr>
          <w:sz w:val="15"/>
        </w:rPr>
      </w:pPr>
    </w:p>
    <w:p>
      <w:pPr>
        <w:pStyle w:val="8"/>
        <w:ind w:left="300"/>
      </w:pPr>
      <w:r>
        <w:t xml:space="preserve">给选择器一个上下文 </w:t>
      </w:r>
    </w:p>
    <w:p>
      <w:pPr>
        <w:pStyle w:val="8"/>
        <w:spacing w:before="6"/>
        <w:rPr>
          <w:sz w:val="15"/>
        </w:rPr>
      </w:pPr>
    </w:p>
    <w:p>
      <w:pPr>
        <w:pStyle w:val="8"/>
        <w:spacing w:before="1" w:line="417" w:lineRule="auto"/>
        <w:ind w:left="300" w:right="6006"/>
      </w:pPr>
      <w:r>
        <w:t xml:space="preserve">慎用 .live()方法（应该说尽量不要使用） 使用 data()方法存储临时变量 </w:t>
      </w:r>
    </w:p>
    <w:p>
      <w:pPr>
        <w:pStyle w:val="8"/>
        <w:spacing w:before="4"/>
        <w:rPr>
          <w:sz w:val="16"/>
        </w:rPr>
      </w:pPr>
    </w:p>
    <w:p>
      <w:pPr>
        <w:pStyle w:val="5"/>
        <w:tabs>
          <w:tab w:val="left" w:pos="1140"/>
        </w:tabs>
        <w:spacing w:before="1"/>
        <w:ind w:left="300" w:firstLine="0"/>
      </w:pPr>
      <w:bookmarkStart w:id="725" w:name="_bookmark447"/>
      <w:bookmarkEnd w:id="725"/>
      <w:r>
        <w:t>13、</w:t>
      </w:r>
      <w:r>
        <w:tab/>
      </w:r>
      <w:r>
        <w:t>Zepto</w:t>
      </w:r>
      <w:r>
        <w:rPr>
          <w:spacing w:val="-62"/>
        </w:rPr>
        <w:t xml:space="preserve"> </w:t>
      </w:r>
      <w:r>
        <w:t>的点透问题如何解决？</w:t>
      </w:r>
      <w:r>
        <w:rPr>
          <w:w w:val="99"/>
        </w:rPr>
        <w:t xml:space="preserve"> </w:t>
      </w:r>
    </w:p>
    <w:p>
      <w:pPr>
        <w:pStyle w:val="8"/>
        <w:spacing w:before="2"/>
        <w:rPr>
          <w:b/>
          <w:sz w:val="28"/>
        </w:rPr>
      </w:pPr>
    </w:p>
    <w:p>
      <w:pPr>
        <w:pStyle w:val="8"/>
        <w:spacing w:line="417" w:lineRule="auto"/>
        <w:ind w:left="300" w:right="1791" w:firstLine="419"/>
      </w:pPr>
      <w:r>
        <w:rPr>
          <w:spacing w:val="-8"/>
        </w:rPr>
        <w:t xml:space="preserve">点透主要是由于两个 </w:t>
      </w:r>
      <w:r>
        <w:t>div</w:t>
      </w:r>
      <w:r>
        <w:rPr>
          <w:spacing w:val="-13"/>
        </w:rPr>
        <w:t xml:space="preserve"> 重合，例如：一个 </w:t>
      </w:r>
      <w:r>
        <w:t>div</w:t>
      </w:r>
      <w:r>
        <w:rPr>
          <w:spacing w:val="-26"/>
        </w:rPr>
        <w:t xml:space="preserve"> 调用 </w:t>
      </w:r>
      <w:r>
        <w:t>show</w:t>
      </w:r>
      <w:r>
        <w:rPr>
          <w:spacing w:val="-9"/>
        </w:rPr>
        <w:t xml:space="preserve">()，一个 </w:t>
      </w:r>
      <w:r>
        <w:t>div</w:t>
      </w:r>
      <w:r>
        <w:rPr>
          <w:spacing w:val="-26"/>
        </w:rPr>
        <w:t xml:space="preserve"> 调用 </w:t>
      </w:r>
      <w:r>
        <w:t xml:space="preserve">hide()； </w:t>
      </w:r>
      <w:r>
        <w:rPr>
          <w:spacing w:val="-8"/>
        </w:rPr>
        <w:t xml:space="preserve">这个时候当点击上面的 </w:t>
      </w:r>
      <w:r>
        <w:t>div</w:t>
      </w:r>
      <w:r>
        <w:rPr>
          <w:spacing w:val="-12"/>
        </w:rPr>
        <w:t xml:space="preserve"> 的时候就会影响到下面的那个 </w:t>
      </w:r>
      <w:r>
        <w:t xml:space="preserve">div； </w:t>
      </w:r>
    </w:p>
    <w:p>
      <w:pPr>
        <w:pStyle w:val="8"/>
        <w:spacing w:line="269" w:lineRule="exact"/>
        <w:ind w:left="720"/>
      </w:pPr>
      <w:r>
        <w:t xml:space="preserve">解决办法主要有 2 种： </w:t>
      </w:r>
    </w:p>
    <w:p>
      <w:pPr>
        <w:pStyle w:val="8"/>
        <w:spacing w:before="6"/>
        <w:rPr>
          <w:sz w:val="15"/>
        </w:rPr>
      </w:pPr>
    </w:p>
    <w:p>
      <w:pPr>
        <w:pStyle w:val="14"/>
        <w:numPr>
          <w:ilvl w:val="0"/>
          <w:numId w:val="71"/>
        </w:numPr>
        <w:tabs>
          <w:tab w:val="left" w:pos="933"/>
        </w:tabs>
        <w:spacing w:before="1" w:after="0" w:line="417" w:lineRule="auto"/>
        <w:ind w:left="300" w:right="1793" w:firstLine="419"/>
        <w:jc w:val="left"/>
        <w:rPr>
          <w:sz w:val="21"/>
        </w:rPr>
      </w:pPr>
      <w:r>
        <w:rPr>
          <w:sz w:val="21"/>
        </w:rPr>
        <w:t>github</w:t>
      </w:r>
      <w:r>
        <w:rPr>
          <w:spacing w:val="-12"/>
          <w:sz w:val="21"/>
        </w:rPr>
        <w:t xml:space="preserve"> 上有一个叫做 </w:t>
      </w:r>
      <w:r>
        <w:rPr>
          <w:sz w:val="21"/>
        </w:rPr>
        <w:t>fastclick</w:t>
      </w:r>
      <w:r>
        <w:rPr>
          <w:spacing w:val="-10"/>
          <w:sz w:val="21"/>
        </w:rPr>
        <w:t xml:space="preserve"> 的库，它也能规避移动设备上 </w:t>
      </w:r>
      <w:r>
        <w:rPr>
          <w:sz w:val="21"/>
        </w:rPr>
        <w:t>click</w:t>
      </w:r>
      <w:r>
        <w:rPr>
          <w:spacing w:val="-7"/>
          <w:sz w:val="21"/>
        </w:rPr>
        <w:t xml:space="preserve"> 事件的延迟响应，https://github.com/ftlabs/fastclick </w:t>
      </w:r>
    </w:p>
    <w:p>
      <w:pPr>
        <w:pStyle w:val="8"/>
        <w:spacing w:line="269" w:lineRule="exact"/>
        <w:ind w:left="720"/>
      </w:pPr>
      <w:r>
        <w:t>将它用 script 标签引入页面（该库支持 AMD，于是你也可以按照 AMD 规范，用诸如</w:t>
      </w:r>
    </w:p>
    <w:p>
      <w:pPr>
        <w:pStyle w:val="8"/>
        <w:spacing w:before="7"/>
        <w:rPr>
          <w:sz w:val="15"/>
        </w:rPr>
      </w:pPr>
    </w:p>
    <w:p>
      <w:pPr>
        <w:pStyle w:val="8"/>
        <w:ind w:left="300"/>
        <w:jc w:val="both"/>
      </w:pPr>
      <w:r>
        <w:t xml:space="preserve">require.js 的模块加载器引入），并且在 dom ready 时初始化在 body 上， </w:t>
      </w:r>
    </w:p>
    <w:p>
      <w:pPr>
        <w:pStyle w:val="8"/>
        <w:spacing w:before="6"/>
        <w:rPr>
          <w:sz w:val="15"/>
        </w:rPr>
      </w:pPr>
    </w:p>
    <w:p>
      <w:pPr>
        <w:pStyle w:val="14"/>
        <w:numPr>
          <w:ilvl w:val="0"/>
          <w:numId w:val="71"/>
        </w:numPr>
        <w:tabs>
          <w:tab w:val="left" w:pos="904"/>
        </w:tabs>
        <w:spacing w:before="1" w:after="0" w:line="417" w:lineRule="auto"/>
        <w:ind w:left="691" w:right="1781" w:firstLine="0"/>
        <w:jc w:val="both"/>
        <w:rPr>
          <w:sz w:val="21"/>
        </w:rPr>
      </w:pPr>
      <w:r>
        <w:rPr>
          <w:spacing w:val="-12"/>
          <w:sz w:val="21"/>
        </w:rPr>
        <w:t xml:space="preserve">根据分析，如果不引入其它类库，也不想自己按照上述 </w:t>
      </w:r>
      <w:r>
        <w:rPr>
          <w:sz w:val="21"/>
        </w:rPr>
        <w:t>fastclcik</w:t>
      </w:r>
      <w:r>
        <w:rPr>
          <w:spacing w:val="-8"/>
          <w:sz w:val="21"/>
        </w:rPr>
        <w:t xml:space="preserve"> 的思路再开发一套</w:t>
      </w:r>
      <w:r>
        <w:rPr>
          <w:spacing w:val="-11"/>
          <w:sz w:val="21"/>
        </w:rPr>
        <w:t xml:space="preserve">东西，需要 </w:t>
      </w:r>
      <w:r>
        <w:rPr>
          <w:sz w:val="21"/>
        </w:rPr>
        <w:t>1</w:t>
      </w:r>
      <w:r>
        <w:rPr>
          <w:spacing w:val="-4"/>
          <w:sz w:val="21"/>
        </w:rPr>
        <w:t>.一个优先于下面的“</w:t>
      </w:r>
      <w:r>
        <w:rPr>
          <w:sz w:val="21"/>
        </w:rPr>
        <w:t>divClickUnder</w:t>
      </w:r>
      <w:r>
        <w:rPr>
          <w:spacing w:val="-2"/>
          <w:sz w:val="21"/>
        </w:rPr>
        <w:t>”捕获的事件</w:t>
      </w:r>
      <w:r>
        <w:rPr>
          <w:sz w:val="21"/>
        </w:rPr>
        <w:t>；2</w:t>
      </w:r>
      <w:r>
        <w:rPr>
          <w:spacing w:val="-3"/>
          <w:sz w:val="21"/>
        </w:rPr>
        <w:t>.并且通过这个事件阻止掉默认行为</w:t>
      </w:r>
      <w:r>
        <w:rPr>
          <w:sz w:val="21"/>
        </w:rPr>
        <w:t>（</w:t>
      </w:r>
      <w:r>
        <w:rPr>
          <w:spacing w:val="-3"/>
          <w:sz w:val="21"/>
        </w:rPr>
        <w:t>下面的</w:t>
      </w:r>
      <w:r>
        <w:rPr>
          <w:sz w:val="21"/>
        </w:rPr>
        <w:t>“divClickUnder</w:t>
      </w:r>
      <w:r>
        <w:rPr>
          <w:spacing w:val="-16"/>
          <w:sz w:val="21"/>
        </w:rPr>
        <w:t xml:space="preserve">”对 </w:t>
      </w:r>
      <w:r>
        <w:rPr>
          <w:sz w:val="21"/>
        </w:rPr>
        <w:t>click</w:t>
      </w:r>
      <w:r>
        <w:rPr>
          <w:spacing w:val="-3"/>
          <w:sz w:val="21"/>
        </w:rPr>
        <w:t xml:space="preserve"> 事件的捕获，在</w:t>
      </w:r>
      <w:r>
        <w:rPr>
          <w:sz w:val="21"/>
        </w:rPr>
        <w:t>ios</w:t>
      </w:r>
      <w:r>
        <w:rPr>
          <w:spacing w:val="-34"/>
          <w:sz w:val="21"/>
        </w:rPr>
        <w:t xml:space="preserve"> 的 </w:t>
      </w:r>
      <w:r>
        <w:rPr>
          <w:sz w:val="21"/>
        </w:rPr>
        <w:t>safari， click</w:t>
      </w:r>
      <w:r>
        <w:rPr>
          <w:spacing w:val="-7"/>
          <w:sz w:val="21"/>
        </w:rPr>
        <w:t xml:space="preserve"> 的捕获被认为和滚屏、点击输入框弹起键盘等一样，是一种浏览器默认行为，即</w:t>
      </w:r>
      <w:r>
        <w:rPr>
          <w:spacing w:val="-17"/>
          <w:sz w:val="21"/>
        </w:rPr>
        <w:t xml:space="preserve">可以被 </w:t>
      </w:r>
      <w:r>
        <w:rPr>
          <w:sz w:val="21"/>
        </w:rPr>
        <w:t>event.preventDefault(</w:t>
      </w:r>
      <w:r>
        <w:rPr>
          <w:spacing w:val="-2"/>
          <w:sz w:val="21"/>
        </w:rPr>
        <w:t>)阻止的行为</w:t>
      </w:r>
      <w:r>
        <w:rPr>
          <w:spacing w:val="-3"/>
          <w:sz w:val="21"/>
        </w:rPr>
        <w:t>）。</w:t>
      </w:r>
      <w:r>
        <w:rPr>
          <w:sz w:val="21"/>
        </w:rPr>
        <w:t xml:space="preserve"> </w:t>
      </w:r>
    </w:p>
    <w:p>
      <w:pPr>
        <w:spacing w:after="0" w:line="417" w:lineRule="auto"/>
        <w:jc w:val="both"/>
        <w:rPr>
          <w:sz w:val="21"/>
        </w:rPr>
        <w:sectPr>
          <w:pgSz w:w="11910" w:h="16840"/>
          <w:pgMar w:top="1420" w:right="0" w:bottom="280" w:left="1500" w:header="720" w:footer="720" w:gutter="0"/>
        </w:sectPr>
      </w:pPr>
    </w:p>
    <w:p>
      <w:pPr>
        <w:spacing w:before="39" w:line="422" w:lineRule="auto"/>
        <w:ind w:left="300" w:right="1798" w:firstLine="0"/>
        <w:jc w:val="left"/>
        <w:rPr>
          <w:rFonts w:ascii="Calibri Light" w:eastAsia="Calibri Light"/>
          <w:b w:val="0"/>
          <w:sz w:val="24"/>
        </w:rPr>
      </w:pPr>
      <w:bookmarkStart w:id="726" w:name="_bookmark448"/>
      <w:bookmarkEnd w:id="726"/>
      <w:r>
        <w:rPr>
          <w:rFonts w:ascii="Calibri Light" w:eastAsia="Calibri Light"/>
          <w:b w:val="0"/>
          <w:sz w:val="24"/>
        </w:rPr>
        <w:t>14</w:t>
      </w:r>
      <w:r>
        <w:rPr>
          <w:b/>
          <w:spacing w:val="-22"/>
          <w:sz w:val="24"/>
        </w:rPr>
        <w:t xml:space="preserve">、知道各种 </w:t>
      </w:r>
      <w:r>
        <w:rPr>
          <w:rFonts w:ascii="Calibri Light" w:eastAsia="Calibri Light"/>
          <w:b w:val="0"/>
          <w:sz w:val="24"/>
        </w:rPr>
        <w:t xml:space="preserve">JS </w:t>
      </w:r>
      <w:r>
        <w:rPr>
          <w:b/>
          <w:sz w:val="24"/>
        </w:rPr>
        <w:t>框架</w:t>
      </w:r>
      <w:r>
        <w:rPr>
          <w:rFonts w:ascii="Calibri Light" w:eastAsia="Calibri Light"/>
          <w:b w:val="0"/>
          <w:spacing w:val="-5"/>
          <w:sz w:val="24"/>
        </w:rPr>
        <w:t>(Angular</w:t>
      </w:r>
      <w:r>
        <w:rPr>
          <w:rFonts w:ascii="Calibri Light" w:eastAsia="Calibri Light"/>
          <w:b w:val="0"/>
          <w:spacing w:val="-3"/>
          <w:sz w:val="24"/>
        </w:rPr>
        <w:t xml:space="preserve">, Backbone, </w:t>
      </w:r>
      <w:r>
        <w:rPr>
          <w:rFonts w:ascii="Calibri Light" w:eastAsia="Calibri Light"/>
          <w:b w:val="0"/>
          <w:spacing w:val="-6"/>
          <w:sz w:val="24"/>
        </w:rPr>
        <w:t>Ember</w:t>
      </w:r>
      <w:r>
        <w:rPr>
          <w:rFonts w:ascii="Calibri Light" w:eastAsia="Calibri Light"/>
          <w:b w:val="0"/>
          <w:spacing w:val="-5"/>
          <w:sz w:val="24"/>
        </w:rPr>
        <w:t xml:space="preserve">, </w:t>
      </w:r>
      <w:r>
        <w:rPr>
          <w:rFonts w:ascii="Calibri Light" w:eastAsia="Calibri Light"/>
          <w:b w:val="0"/>
          <w:spacing w:val="-3"/>
          <w:sz w:val="24"/>
        </w:rPr>
        <w:t xml:space="preserve">React, </w:t>
      </w:r>
      <w:r>
        <w:rPr>
          <w:rFonts w:ascii="Calibri Light" w:eastAsia="Calibri Light"/>
          <w:b w:val="0"/>
          <w:spacing w:val="-6"/>
          <w:sz w:val="24"/>
        </w:rPr>
        <w:t>Meteor</w:t>
      </w:r>
      <w:r>
        <w:rPr>
          <w:rFonts w:ascii="Calibri Light" w:eastAsia="Calibri Light"/>
          <w:b w:val="0"/>
          <w:spacing w:val="-5"/>
          <w:sz w:val="24"/>
        </w:rPr>
        <w:t xml:space="preserve">, </w:t>
      </w:r>
      <w:r>
        <w:rPr>
          <w:rFonts w:ascii="Calibri Light" w:eastAsia="Calibri Light"/>
          <w:b w:val="0"/>
          <w:spacing w:val="-4"/>
          <w:sz w:val="24"/>
        </w:rPr>
        <w:t>Knockout...)</w:t>
      </w:r>
      <w:r>
        <w:rPr>
          <w:b/>
          <w:sz w:val="24"/>
        </w:rPr>
        <w:t>么</w:t>
      </w:r>
      <w:r>
        <w:rPr>
          <w:rFonts w:ascii="Calibri Light" w:eastAsia="Calibri Light"/>
          <w:b w:val="0"/>
          <w:spacing w:val="6"/>
          <w:sz w:val="24"/>
        </w:rPr>
        <w:t xml:space="preserve">? </w:t>
      </w:r>
      <w:r>
        <w:rPr>
          <w:b/>
          <w:sz w:val="24"/>
        </w:rPr>
        <w:t>能讲出他们各自的优点和缺点么</w:t>
      </w:r>
      <w:r>
        <w:rPr>
          <w:rFonts w:ascii="Calibri Light" w:eastAsia="Calibri Light"/>
          <w:b w:val="0"/>
          <w:sz w:val="24"/>
        </w:rPr>
        <w:t>?</w:t>
      </w:r>
    </w:p>
    <w:p>
      <w:pPr>
        <w:pStyle w:val="8"/>
        <w:spacing w:before="9"/>
        <w:rPr>
          <w:rFonts w:ascii="Calibri Light"/>
          <w:b w:val="0"/>
          <w:sz w:val="19"/>
        </w:rPr>
      </w:pPr>
    </w:p>
    <w:p>
      <w:pPr>
        <w:pStyle w:val="8"/>
        <w:spacing w:before="1"/>
        <w:ind w:left="300"/>
      </w:pPr>
      <w:r>
        <w:t xml:space="preserve">知识面的宽度，流行框架要多多熟悉 </w:t>
      </w:r>
    </w:p>
    <w:p>
      <w:pPr>
        <w:pStyle w:val="8"/>
        <w:rPr>
          <w:sz w:val="20"/>
        </w:rPr>
      </w:pPr>
    </w:p>
    <w:p>
      <w:pPr>
        <w:pStyle w:val="8"/>
        <w:spacing w:before="1"/>
        <w:rPr>
          <w:sz w:val="17"/>
        </w:rPr>
      </w:pPr>
    </w:p>
    <w:p>
      <w:pPr>
        <w:spacing w:before="1" w:line="422" w:lineRule="auto"/>
        <w:ind w:left="300" w:right="1802" w:firstLine="0"/>
        <w:jc w:val="left"/>
        <w:rPr>
          <w:b/>
          <w:sz w:val="24"/>
        </w:rPr>
      </w:pPr>
      <w:bookmarkStart w:id="727" w:name="_bookmark449"/>
      <w:bookmarkEnd w:id="727"/>
      <w:r>
        <w:rPr>
          <w:rFonts w:ascii="Calibri Light" w:eastAsia="Calibri Light"/>
          <w:b w:val="0"/>
          <w:sz w:val="24"/>
        </w:rPr>
        <w:t>15</w:t>
      </w:r>
      <w:r>
        <w:rPr>
          <w:b/>
          <w:sz w:val="24"/>
        </w:rPr>
        <w:t>、</w:t>
      </w:r>
      <w:r>
        <w:rPr>
          <w:rFonts w:ascii="Calibri Light" w:eastAsia="Calibri Light"/>
          <w:b w:val="0"/>
          <w:sz w:val="24"/>
        </w:rPr>
        <w:t xml:space="preserve">Underscore </w:t>
      </w:r>
      <w:r>
        <w:rPr>
          <w:b/>
          <w:sz w:val="24"/>
        </w:rPr>
        <w:t xml:space="preserve">对哪些 </w:t>
      </w:r>
      <w:r>
        <w:rPr>
          <w:rFonts w:ascii="Calibri Light" w:eastAsia="Calibri Light"/>
          <w:b w:val="0"/>
          <w:sz w:val="24"/>
        </w:rPr>
        <w:t xml:space="preserve">JS </w:t>
      </w:r>
      <w:r>
        <w:rPr>
          <w:b/>
          <w:sz w:val="24"/>
        </w:rPr>
        <w:t>原生对象进行了扩展以及提供了哪些好用的函数方法？</w:t>
      </w:r>
    </w:p>
    <w:p>
      <w:pPr>
        <w:pStyle w:val="8"/>
        <w:spacing w:before="11"/>
        <w:rPr>
          <w:b/>
          <w:sz w:val="18"/>
        </w:rPr>
      </w:pPr>
    </w:p>
    <w:p>
      <w:pPr>
        <w:pStyle w:val="8"/>
        <w:ind w:left="300"/>
      </w:pPr>
      <w:bookmarkStart w:id="728" w:name="_bookmark450"/>
      <w:bookmarkEnd w:id="728"/>
      <w:r>
        <w:rPr>
          <w:rFonts w:ascii="Calibri" w:eastAsia="Calibri"/>
        </w:rPr>
        <w:t xml:space="preserve">Underscore </w:t>
      </w:r>
      <w:r>
        <w:t>的熟悉程度</w:t>
      </w:r>
    </w:p>
    <w:p>
      <w:pPr>
        <w:pStyle w:val="8"/>
        <w:rPr>
          <w:sz w:val="22"/>
        </w:rPr>
      </w:pPr>
    </w:p>
    <w:p>
      <w:pPr>
        <w:spacing w:before="194"/>
        <w:ind w:left="300" w:right="0" w:firstLine="0"/>
        <w:jc w:val="left"/>
        <w:rPr>
          <w:b/>
          <w:sz w:val="24"/>
        </w:rPr>
      </w:pPr>
      <w:bookmarkStart w:id="729" w:name="_bookmark451"/>
      <w:bookmarkEnd w:id="729"/>
      <w:r>
        <w:rPr>
          <w:rFonts w:ascii="Calibri Light" w:eastAsia="Calibri Light"/>
          <w:b w:val="0"/>
          <w:sz w:val="24"/>
        </w:rPr>
        <w:t>16</w:t>
      </w:r>
      <w:r>
        <w:rPr>
          <w:b/>
          <w:sz w:val="24"/>
        </w:rPr>
        <w:t xml:space="preserve">、使用过 </w:t>
      </w:r>
      <w:r>
        <w:rPr>
          <w:rFonts w:ascii="Calibri Light" w:eastAsia="Calibri Light"/>
          <w:b w:val="0"/>
          <w:sz w:val="24"/>
        </w:rPr>
        <w:t xml:space="preserve">angular </w:t>
      </w:r>
      <w:r>
        <w:rPr>
          <w:b/>
          <w:sz w:val="24"/>
        </w:rPr>
        <w:t>吗？</w:t>
      </w:r>
      <w:r>
        <w:rPr>
          <w:rFonts w:ascii="Calibri Light" w:eastAsia="Calibri Light"/>
          <w:b w:val="0"/>
          <w:sz w:val="24"/>
        </w:rPr>
        <w:t xml:space="preserve">angular </w:t>
      </w:r>
      <w:r>
        <w:rPr>
          <w:b/>
          <w:sz w:val="24"/>
        </w:rPr>
        <w:t>中的过滤器是干什么用的</w:t>
      </w:r>
    </w:p>
    <w:p>
      <w:pPr>
        <w:pStyle w:val="8"/>
        <w:spacing w:before="6"/>
        <w:rPr>
          <w:b/>
          <w:sz w:val="35"/>
        </w:rPr>
      </w:pPr>
    </w:p>
    <w:p>
      <w:pPr>
        <w:pStyle w:val="8"/>
        <w:spacing w:line="321" w:lineRule="auto"/>
        <w:ind w:left="300" w:right="3800"/>
      </w:pPr>
      <w:r>
        <w:t xml:space="preserve">在表达式中转换数据&lt;p&gt;姓名为 {{ lastName | uppercase }}&lt;/p&gt; currency，是什么过滤器——格式化数字为货币格式，单位是$符。 </w:t>
      </w:r>
    </w:p>
    <w:p>
      <w:pPr>
        <w:pStyle w:val="8"/>
        <w:spacing w:line="268" w:lineRule="exact"/>
        <w:ind w:left="300"/>
      </w:pPr>
      <w:r>
        <w:rPr>
          <w:w w:val="100"/>
        </w:rPr>
        <w:t xml:space="preserve"> </w:t>
      </w:r>
    </w:p>
    <w:p>
      <w:pPr>
        <w:pStyle w:val="8"/>
        <w:spacing w:before="10"/>
        <w:rPr>
          <w:sz w:val="15"/>
        </w:rPr>
      </w:pPr>
    </w:p>
    <w:p>
      <w:pPr>
        <w:pStyle w:val="2"/>
      </w:pPr>
      <w:bookmarkStart w:id="730" w:name="_bookmark452"/>
      <w:bookmarkEnd w:id="730"/>
      <w:r>
        <w:t>八、移动 APP 开发</w:t>
      </w:r>
      <w:r>
        <w:rPr>
          <w:w w:val="99"/>
        </w:rPr>
        <w:t xml:space="preserve"> </w:t>
      </w:r>
    </w:p>
    <w:p>
      <w:pPr>
        <w:pStyle w:val="5"/>
        <w:spacing w:before="395"/>
        <w:ind w:left="300" w:firstLine="0"/>
      </w:pPr>
      <w:bookmarkStart w:id="731" w:name="_bookmark453"/>
      <w:bookmarkEnd w:id="731"/>
      <w:r>
        <w:rPr>
          <w:rFonts w:ascii="Calibri Light" w:eastAsia="Calibri Light"/>
          <w:b w:val="0"/>
        </w:rPr>
        <w:t>1</w:t>
      </w:r>
      <w:r>
        <w:t>、移动端最小触控区域是多大？</w:t>
      </w:r>
    </w:p>
    <w:p>
      <w:pPr>
        <w:pStyle w:val="8"/>
        <w:spacing w:before="6"/>
        <w:rPr>
          <w:b/>
          <w:sz w:val="35"/>
        </w:rPr>
      </w:pPr>
    </w:p>
    <w:p>
      <w:pPr>
        <w:pStyle w:val="8"/>
        <w:spacing w:line="321" w:lineRule="auto"/>
        <w:ind w:left="300" w:right="1697"/>
      </w:pPr>
      <w:r>
        <w:t xml:space="preserve">移动端的点击事件的有延迟，时间是多久，为什么会有？ 怎么解决这个延时？（click 有300ms 延迟,为了实现 safari 的双击事件的设计，浏览器要知道你是不是要双击操作。） </w:t>
      </w:r>
    </w:p>
    <w:p>
      <w:pPr>
        <w:pStyle w:val="2"/>
        <w:spacing w:before="110"/>
      </w:pPr>
      <w:bookmarkStart w:id="732" w:name="_bookmark454"/>
      <w:bookmarkEnd w:id="732"/>
      <w:r>
        <w:t xml:space="preserve">九、NodeJs </w:t>
      </w:r>
    </w:p>
    <w:p>
      <w:pPr>
        <w:pStyle w:val="14"/>
        <w:numPr>
          <w:ilvl w:val="0"/>
          <w:numId w:val="72"/>
        </w:numPr>
        <w:tabs>
          <w:tab w:val="left" w:pos="726"/>
        </w:tabs>
        <w:spacing w:before="395" w:after="0" w:line="240" w:lineRule="auto"/>
        <w:ind w:left="725" w:right="0" w:hanging="426"/>
        <w:jc w:val="left"/>
        <w:rPr>
          <w:b/>
          <w:sz w:val="24"/>
        </w:rPr>
      </w:pPr>
      <w:bookmarkStart w:id="733" w:name="_bookmark455"/>
      <w:bookmarkEnd w:id="733"/>
      <w:bookmarkStart w:id="734" w:name="_bookmark455"/>
      <w:bookmarkEnd w:id="734"/>
      <w:r>
        <w:rPr>
          <w:b/>
          <w:spacing w:val="-31"/>
          <w:sz w:val="24"/>
        </w:rPr>
        <w:t xml:space="preserve">对 </w:t>
      </w:r>
      <w:r>
        <w:rPr>
          <w:rFonts w:ascii="Calibri Light" w:eastAsia="Calibri Light"/>
          <w:b w:val="0"/>
          <w:sz w:val="24"/>
        </w:rPr>
        <w:t>Node</w:t>
      </w:r>
      <w:r>
        <w:rPr>
          <w:rFonts w:ascii="Calibri Light" w:eastAsia="Calibri Light"/>
          <w:b w:val="0"/>
          <w:spacing w:val="4"/>
          <w:sz w:val="24"/>
        </w:rPr>
        <w:t xml:space="preserve"> </w:t>
      </w:r>
      <w:r>
        <w:rPr>
          <w:b/>
          <w:sz w:val="24"/>
        </w:rPr>
        <w:t>的优点和缺点提出了自己的看法：</w:t>
      </w:r>
    </w:p>
    <w:p>
      <w:pPr>
        <w:pStyle w:val="8"/>
        <w:spacing w:before="6"/>
        <w:rPr>
          <w:b/>
          <w:sz w:val="35"/>
        </w:rPr>
      </w:pPr>
    </w:p>
    <w:p>
      <w:pPr>
        <w:pStyle w:val="8"/>
        <w:ind w:left="300"/>
      </w:pPr>
      <w:r>
        <w:t xml:space="preserve">*（优点）因为 Node 是基于事件驱动和无阻塞的，所以非常适合处理并发请求， </w:t>
      </w:r>
    </w:p>
    <w:p>
      <w:pPr>
        <w:pStyle w:val="8"/>
        <w:spacing w:before="91"/>
        <w:ind w:left="300"/>
      </w:pPr>
      <w:r>
        <w:t xml:space="preserve">因此构建在 Node 上的代理服务器相比其他技术实现（如 Ruby）的服务器表现要好得多。 </w:t>
      </w:r>
    </w:p>
    <w:p>
      <w:pPr>
        <w:pStyle w:val="8"/>
        <w:spacing w:before="91" w:line="321" w:lineRule="auto"/>
        <w:ind w:left="300" w:right="3068"/>
      </w:pPr>
      <w:r>
        <w:rPr>
          <w:spacing w:val="-11"/>
        </w:rPr>
        <w:t xml:space="preserve">此外，与 </w:t>
      </w:r>
      <w:r>
        <w:t>Node</w:t>
      </w:r>
      <w:r>
        <w:rPr>
          <w:spacing w:val="-12"/>
        </w:rPr>
        <w:t xml:space="preserve"> 代理服务器交互的客户端代码是由 </w:t>
      </w:r>
      <w:r>
        <w:t>javascript</w:t>
      </w:r>
      <w:r>
        <w:rPr>
          <w:spacing w:val="-10"/>
        </w:rPr>
        <w:t xml:space="preserve"> 语言编写的， </w:t>
      </w:r>
      <w:r>
        <w:rPr>
          <w:spacing w:val="-3"/>
        </w:rPr>
        <w:t>因此客户端和服务器端都用同一种语言编写，这是非常美妙的事情。</w:t>
      </w:r>
      <w:r>
        <w:t xml:space="preserve"> </w:t>
      </w:r>
    </w:p>
    <w:p>
      <w:pPr>
        <w:pStyle w:val="8"/>
        <w:spacing w:line="321" w:lineRule="auto"/>
        <w:ind w:left="300" w:right="2905"/>
      </w:pPr>
      <w:r>
        <w:t>*（</w:t>
      </w:r>
      <w:r>
        <w:rPr>
          <w:spacing w:val="-2"/>
        </w:rPr>
        <w:t>缺点</w:t>
      </w:r>
      <w:r>
        <w:t>）Node</w:t>
      </w:r>
      <w:r>
        <w:rPr>
          <w:spacing w:val="-8"/>
        </w:rPr>
        <w:t xml:space="preserve"> 是一个相对新的开源项目，所以不太稳定，它总是一直在变， </w:t>
      </w:r>
      <w:r>
        <w:rPr>
          <w:spacing w:val="-7"/>
        </w:rPr>
        <w:t xml:space="preserve">而且缺少足够多的第三方库支持。看起来，就像是 </w:t>
      </w:r>
      <w:r>
        <w:t>Ruby/Rails</w:t>
      </w:r>
      <w:r>
        <w:rPr>
          <w:spacing w:val="-10"/>
        </w:rPr>
        <w:t xml:space="preserve"> 当年的样子。</w:t>
      </w:r>
      <w:r>
        <w:t xml:space="preserve"> </w:t>
      </w:r>
    </w:p>
    <w:p>
      <w:pPr>
        <w:spacing w:after="0" w:line="321" w:lineRule="auto"/>
        <w:sectPr>
          <w:pgSz w:w="11910" w:h="16840"/>
          <w:pgMar w:top="1500" w:right="0" w:bottom="280" w:left="1500" w:header="720" w:footer="720" w:gutter="0"/>
        </w:sectPr>
      </w:pPr>
    </w:p>
    <w:p>
      <w:pPr>
        <w:pStyle w:val="5"/>
        <w:numPr>
          <w:ilvl w:val="0"/>
          <w:numId w:val="72"/>
        </w:numPr>
        <w:tabs>
          <w:tab w:val="left" w:pos="726"/>
        </w:tabs>
        <w:spacing w:before="39" w:after="0" w:line="422" w:lineRule="auto"/>
        <w:ind w:left="725" w:right="1802" w:hanging="425"/>
        <w:jc w:val="left"/>
      </w:pPr>
      <w:bookmarkStart w:id="735" w:name="_bookmark456"/>
      <w:bookmarkEnd w:id="735"/>
      <w:bookmarkStart w:id="736" w:name="_bookmark456"/>
      <w:bookmarkEnd w:id="736"/>
      <w:r>
        <w:rPr>
          <w:spacing w:val="-8"/>
        </w:rPr>
        <w:t>需求：实现一个页面操作不会整页刷新的网站，并且能在浏览器前进、后退</w:t>
      </w:r>
      <w:r>
        <w:t>时正确响应。给出你的技术实现方案？</w:t>
      </w:r>
    </w:p>
    <w:p>
      <w:pPr>
        <w:pStyle w:val="8"/>
        <w:spacing w:before="11"/>
        <w:rPr>
          <w:b/>
          <w:sz w:val="18"/>
        </w:rPr>
      </w:pPr>
    </w:p>
    <w:p>
      <w:pPr>
        <w:pStyle w:val="8"/>
        <w:ind w:left="300"/>
      </w:pPr>
      <w:r>
        <w:t xml:space="preserve">至少给出自己的思路（url-hash,可以使用已有的一些框架 history.js 等） </w:t>
      </w:r>
    </w:p>
    <w:p>
      <w:pPr>
        <w:pStyle w:val="8"/>
        <w:rPr>
          <w:sz w:val="20"/>
        </w:rPr>
      </w:pPr>
    </w:p>
    <w:p>
      <w:pPr>
        <w:pStyle w:val="8"/>
        <w:spacing w:before="2"/>
        <w:rPr>
          <w:sz w:val="17"/>
        </w:rPr>
      </w:pPr>
    </w:p>
    <w:p>
      <w:pPr>
        <w:pStyle w:val="14"/>
        <w:numPr>
          <w:ilvl w:val="0"/>
          <w:numId w:val="72"/>
        </w:numPr>
        <w:tabs>
          <w:tab w:val="left" w:pos="726"/>
        </w:tabs>
        <w:spacing w:before="0" w:after="0" w:line="240" w:lineRule="auto"/>
        <w:ind w:left="725" w:right="0" w:hanging="426"/>
        <w:jc w:val="left"/>
        <w:rPr>
          <w:b/>
          <w:sz w:val="24"/>
        </w:rPr>
      </w:pPr>
      <w:bookmarkStart w:id="737" w:name="_bookmark457"/>
      <w:bookmarkEnd w:id="737"/>
      <w:bookmarkStart w:id="738" w:name="_bookmark457"/>
      <w:bookmarkEnd w:id="738"/>
      <w:r>
        <w:rPr>
          <w:rFonts w:ascii="Calibri Light" w:eastAsia="Calibri Light"/>
          <w:b w:val="0"/>
          <w:sz w:val="24"/>
        </w:rPr>
        <w:t>Node.js</w:t>
      </w:r>
      <w:r>
        <w:rPr>
          <w:rFonts w:ascii="Calibri Light" w:eastAsia="Calibri Light"/>
          <w:b w:val="0"/>
          <w:spacing w:val="3"/>
          <w:sz w:val="24"/>
        </w:rPr>
        <w:t xml:space="preserve"> </w:t>
      </w:r>
      <w:r>
        <w:rPr>
          <w:b/>
          <w:sz w:val="24"/>
        </w:rPr>
        <w:t>的适用场景？</w:t>
      </w:r>
    </w:p>
    <w:p>
      <w:pPr>
        <w:pStyle w:val="8"/>
        <w:spacing w:before="2"/>
        <w:rPr>
          <w:b/>
          <w:sz w:val="37"/>
        </w:rPr>
      </w:pPr>
    </w:p>
    <w:p>
      <w:pPr>
        <w:pStyle w:val="14"/>
        <w:numPr>
          <w:ilvl w:val="0"/>
          <w:numId w:val="73"/>
        </w:numPr>
        <w:tabs>
          <w:tab w:val="left" w:pos="513"/>
        </w:tabs>
        <w:spacing w:before="0" w:after="0" w:line="240" w:lineRule="auto"/>
        <w:ind w:left="512" w:right="0" w:hanging="213"/>
        <w:jc w:val="left"/>
        <w:rPr>
          <w:sz w:val="21"/>
        </w:rPr>
      </w:pPr>
      <w:r>
        <w:rPr>
          <w:spacing w:val="-3"/>
          <w:sz w:val="21"/>
        </w:rPr>
        <w:t>、实时应用：如在线聊天，实时通知推送等等（</w:t>
      </w:r>
      <w:r>
        <w:rPr>
          <w:spacing w:val="-26"/>
          <w:sz w:val="21"/>
        </w:rPr>
        <w:t xml:space="preserve">如 </w:t>
      </w:r>
      <w:r>
        <w:rPr>
          <w:sz w:val="21"/>
        </w:rPr>
        <w:t xml:space="preserve">socket.io） </w:t>
      </w:r>
    </w:p>
    <w:p>
      <w:pPr>
        <w:pStyle w:val="8"/>
        <w:spacing w:before="7"/>
        <w:rPr>
          <w:sz w:val="15"/>
        </w:rPr>
      </w:pPr>
    </w:p>
    <w:p>
      <w:pPr>
        <w:pStyle w:val="14"/>
        <w:numPr>
          <w:ilvl w:val="0"/>
          <w:numId w:val="73"/>
        </w:numPr>
        <w:tabs>
          <w:tab w:val="left" w:pos="513"/>
        </w:tabs>
        <w:spacing w:before="0" w:after="0" w:line="240" w:lineRule="auto"/>
        <w:ind w:left="512" w:right="0" w:hanging="213"/>
        <w:jc w:val="left"/>
        <w:rPr>
          <w:sz w:val="21"/>
        </w:rPr>
      </w:pPr>
      <w:r>
        <w:rPr>
          <w:spacing w:val="-7"/>
          <w:sz w:val="21"/>
        </w:rPr>
        <w:t xml:space="preserve">、分布式应用：通过高效的并行 </w:t>
      </w:r>
      <w:r>
        <w:rPr>
          <w:sz w:val="21"/>
        </w:rPr>
        <w:t>I/O</w:t>
      </w:r>
      <w:r>
        <w:rPr>
          <w:spacing w:val="-10"/>
          <w:sz w:val="21"/>
        </w:rPr>
        <w:t xml:space="preserve"> 使用已有的数据</w:t>
      </w:r>
      <w:r>
        <w:rPr>
          <w:sz w:val="21"/>
        </w:rPr>
        <w:t xml:space="preserve"> </w:t>
      </w:r>
    </w:p>
    <w:p>
      <w:pPr>
        <w:pStyle w:val="8"/>
        <w:spacing w:before="7"/>
        <w:rPr>
          <w:sz w:val="15"/>
        </w:rPr>
      </w:pPr>
    </w:p>
    <w:p>
      <w:pPr>
        <w:pStyle w:val="14"/>
        <w:numPr>
          <w:ilvl w:val="0"/>
          <w:numId w:val="73"/>
        </w:numPr>
        <w:tabs>
          <w:tab w:val="left" w:pos="513"/>
        </w:tabs>
        <w:spacing w:before="0" w:after="0" w:line="417" w:lineRule="auto"/>
        <w:ind w:left="300" w:right="1791" w:firstLine="0"/>
        <w:jc w:val="left"/>
        <w:rPr>
          <w:sz w:val="21"/>
        </w:rPr>
      </w:pPr>
      <w:r>
        <w:rPr>
          <w:spacing w:val="-7"/>
          <w:sz w:val="21"/>
        </w:rPr>
        <w:t>、工具类应用：海量的工具，小到前端压缩部署</w:t>
      </w:r>
      <w:r>
        <w:rPr>
          <w:sz w:val="21"/>
        </w:rPr>
        <w:t>（</w:t>
      </w:r>
      <w:r>
        <w:rPr>
          <w:spacing w:val="-8"/>
          <w:sz w:val="21"/>
        </w:rPr>
        <w:t xml:space="preserve">如 </w:t>
      </w:r>
      <w:r>
        <w:rPr>
          <w:spacing w:val="-4"/>
          <w:sz w:val="21"/>
        </w:rPr>
        <w:t>grunt）</w:t>
      </w:r>
      <w:r>
        <w:rPr>
          <w:spacing w:val="-3"/>
          <w:sz w:val="21"/>
        </w:rPr>
        <w:t xml:space="preserve">，大到桌面图形界面应用程序 </w:t>
      </w:r>
    </w:p>
    <w:p>
      <w:pPr>
        <w:pStyle w:val="14"/>
        <w:numPr>
          <w:ilvl w:val="0"/>
          <w:numId w:val="73"/>
        </w:numPr>
        <w:tabs>
          <w:tab w:val="left" w:pos="513"/>
        </w:tabs>
        <w:spacing w:before="0" w:after="0" w:line="269" w:lineRule="exact"/>
        <w:ind w:left="512" w:right="0" w:hanging="213"/>
        <w:jc w:val="left"/>
        <w:rPr>
          <w:sz w:val="21"/>
        </w:rPr>
      </w:pPr>
      <w:r>
        <w:rPr>
          <w:spacing w:val="-3"/>
          <w:sz w:val="21"/>
        </w:rPr>
        <w:t>、游戏类应用：游戏领域对实时和并发有很高的要求（</w:t>
      </w:r>
      <w:r>
        <w:rPr>
          <w:spacing w:val="-13"/>
          <w:sz w:val="21"/>
        </w:rPr>
        <w:t xml:space="preserve">如网易的 </w:t>
      </w:r>
      <w:r>
        <w:rPr>
          <w:sz w:val="21"/>
        </w:rPr>
        <w:t>pomelo</w:t>
      </w:r>
      <w:r>
        <w:rPr>
          <w:spacing w:val="-20"/>
          <w:sz w:val="21"/>
        </w:rPr>
        <w:t xml:space="preserve"> 框架</w:t>
      </w:r>
      <w:r>
        <w:rPr>
          <w:sz w:val="21"/>
        </w:rPr>
        <w:t xml:space="preserve">） </w:t>
      </w:r>
    </w:p>
    <w:p>
      <w:pPr>
        <w:pStyle w:val="8"/>
        <w:spacing w:before="7"/>
        <w:rPr>
          <w:sz w:val="15"/>
        </w:rPr>
      </w:pPr>
    </w:p>
    <w:p>
      <w:pPr>
        <w:pStyle w:val="14"/>
        <w:numPr>
          <w:ilvl w:val="0"/>
          <w:numId w:val="73"/>
        </w:numPr>
        <w:tabs>
          <w:tab w:val="left" w:pos="513"/>
        </w:tabs>
        <w:spacing w:before="0" w:after="0" w:line="240" w:lineRule="auto"/>
        <w:ind w:left="512" w:right="0" w:hanging="213"/>
        <w:jc w:val="left"/>
        <w:rPr>
          <w:sz w:val="21"/>
        </w:rPr>
      </w:pPr>
      <w:r>
        <w:rPr>
          <w:spacing w:val="-8"/>
          <w:sz w:val="21"/>
        </w:rPr>
        <w:t xml:space="preserve">、利用稳定接口提升 </w:t>
      </w:r>
      <w:r>
        <w:rPr>
          <w:sz w:val="21"/>
        </w:rPr>
        <w:t>Web</w:t>
      </w:r>
      <w:r>
        <w:rPr>
          <w:spacing w:val="-13"/>
          <w:sz w:val="21"/>
        </w:rPr>
        <w:t xml:space="preserve"> 渲染能力</w:t>
      </w:r>
      <w:r>
        <w:rPr>
          <w:sz w:val="21"/>
        </w:rPr>
        <w:t xml:space="preserve"> </w:t>
      </w:r>
    </w:p>
    <w:p>
      <w:pPr>
        <w:pStyle w:val="8"/>
        <w:spacing w:before="6"/>
        <w:rPr>
          <w:sz w:val="15"/>
        </w:rPr>
      </w:pPr>
    </w:p>
    <w:p>
      <w:pPr>
        <w:pStyle w:val="14"/>
        <w:numPr>
          <w:ilvl w:val="0"/>
          <w:numId w:val="73"/>
        </w:numPr>
        <w:tabs>
          <w:tab w:val="left" w:pos="513"/>
        </w:tabs>
        <w:spacing w:before="1" w:after="0" w:line="417" w:lineRule="auto"/>
        <w:ind w:left="300" w:right="1791" w:firstLine="0"/>
        <w:jc w:val="left"/>
        <w:rPr>
          <w:sz w:val="21"/>
        </w:rPr>
      </w:pPr>
      <w:r>
        <w:rPr>
          <w:spacing w:val="-10"/>
          <w:sz w:val="21"/>
        </w:rPr>
        <w:t>、前后端编程语言环境统一：前端开发人员可以非常快速地切入到服务器端的开发</w:t>
      </w:r>
      <w:r>
        <w:rPr>
          <w:sz w:val="21"/>
        </w:rPr>
        <w:t>（</w:t>
      </w:r>
      <w:r>
        <w:rPr>
          <w:spacing w:val="-2"/>
          <w:sz w:val="21"/>
        </w:rPr>
        <w:t>如著</w:t>
      </w:r>
      <w:r>
        <w:rPr>
          <w:spacing w:val="-15"/>
          <w:sz w:val="21"/>
        </w:rPr>
        <w:t xml:space="preserve">名的纯 </w:t>
      </w:r>
      <w:r>
        <w:rPr>
          <w:sz w:val="21"/>
        </w:rPr>
        <w:t>Javascript</w:t>
      </w:r>
      <w:r>
        <w:rPr>
          <w:spacing w:val="-23"/>
          <w:sz w:val="21"/>
        </w:rPr>
        <w:t xml:space="preserve"> 全栈式 </w:t>
      </w:r>
      <w:r>
        <w:rPr>
          <w:sz w:val="21"/>
        </w:rPr>
        <w:t>MEAN</w:t>
      </w:r>
      <w:r>
        <w:rPr>
          <w:spacing w:val="-19"/>
          <w:sz w:val="21"/>
        </w:rPr>
        <w:t xml:space="preserve"> 架构</w:t>
      </w:r>
      <w:r>
        <w:rPr>
          <w:spacing w:val="-3"/>
          <w:sz w:val="21"/>
        </w:rPr>
        <w:t>）</w:t>
      </w:r>
      <w:r>
        <w:rPr>
          <w:sz w:val="21"/>
        </w:rPr>
        <w:t xml:space="preserve"> </w:t>
      </w:r>
    </w:p>
    <w:p>
      <w:pPr>
        <w:pStyle w:val="8"/>
        <w:spacing w:before="8"/>
      </w:pPr>
    </w:p>
    <w:p>
      <w:pPr>
        <w:pStyle w:val="6"/>
        <w:numPr>
          <w:ilvl w:val="0"/>
          <w:numId w:val="72"/>
        </w:numPr>
        <w:tabs>
          <w:tab w:val="left" w:pos="726"/>
        </w:tabs>
        <w:spacing w:before="0" w:after="0" w:line="422" w:lineRule="auto"/>
        <w:ind w:left="725" w:right="1792" w:hanging="425"/>
        <w:jc w:val="left"/>
        <w:rPr>
          <w:b w:val="0"/>
        </w:rPr>
      </w:pPr>
      <w:bookmarkStart w:id="739" w:name="_bookmark458"/>
      <w:bookmarkEnd w:id="739"/>
      <w:bookmarkStart w:id="740" w:name="_bookmark458"/>
      <w:bookmarkEnd w:id="740"/>
      <w:r>
        <w:rPr>
          <w:b w:val="0"/>
          <w:spacing w:val="5"/>
        </w:rPr>
        <w:t>(</w:t>
      </w:r>
      <w:r>
        <w:rPr>
          <w:rFonts w:hint="eastAsia" w:ascii="宋体" w:eastAsia="宋体"/>
          <w:b/>
          <w:spacing w:val="2"/>
        </w:rPr>
        <w:t xml:space="preserve">如果会用 </w:t>
      </w:r>
      <w:r>
        <w:rPr>
          <w:b w:val="0"/>
        </w:rPr>
        <w:t>node)</w:t>
      </w:r>
      <w:r>
        <w:rPr>
          <w:rFonts w:hint="eastAsia" w:ascii="宋体" w:eastAsia="宋体"/>
          <w:b/>
          <w:spacing w:val="1"/>
        </w:rPr>
        <w:t xml:space="preserve">知道 </w:t>
      </w:r>
      <w:r>
        <w:rPr>
          <w:b w:val="0"/>
          <w:spacing w:val="-3"/>
        </w:rPr>
        <w:t>route</w:t>
      </w:r>
      <w:r>
        <w:rPr>
          <w:b w:val="0"/>
          <w:spacing w:val="4"/>
        </w:rPr>
        <w:t xml:space="preserve">, </w:t>
      </w:r>
      <w:r>
        <w:rPr>
          <w:b w:val="0"/>
          <w:spacing w:val="-3"/>
        </w:rPr>
        <w:t>middleware</w:t>
      </w:r>
      <w:r>
        <w:rPr>
          <w:b w:val="0"/>
          <w:spacing w:val="5"/>
        </w:rPr>
        <w:t xml:space="preserve">, </w:t>
      </w:r>
      <w:r>
        <w:rPr>
          <w:b w:val="0"/>
          <w:spacing w:val="-6"/>
        </w:rPr>
        <w:t>cluster</w:t>
      </w:r>
      <w:r>
        <w:rPr>
          <w:b w:val="0"/>
          <w:spacing w:val="5"/>
        </w:rPr>
        <w:t xml:space="preserve">, </w:t>
      </w:r>
      <w:r>
        <w:rPr>
          <w:b w:val="0"/>
          <w:spacing w:val="-3"/>
        </w:rPr>
        <w:t>nodemon</w:t>
      </w:r>
      <w:r>
        <w:rPr>
          <w:b w:val="0"/>
          <w:spacing w:val="5"/>
        </w:rPr>
        <w:t xml:space="preserve">, </w:t>
      </w:r>
      <w:r>
        <w:rPr>
          <w:b w:val="0"/>
          <w:spacing w:val="-3"/>
        </w:rPr>
        <w:t>pm2</w:t>
      </w:r>
      <w:r>
        <w:rPr>
          <w:b w:val="0"/>
          <w:spacing w:val="5"/>
        </w:rPr>
        <w:t xml:space="preserve">, </w:t>
      </w:r>
      <w:r>
        <w:rPr>
          <w:b w:val="0"/>
        </w:rPr>
        <w:t xml:space="preserve">server-side </w:t>
      </w:r>
      <w:r>
        <w:rPr>
          <w:b w:val="0"/>
          <w:spacing w:val="-3"/>
        </w:rPr>
        <w:t>rendering</w:t>
      </w:r>
      <w:r>
        <w:rPr>
          <w:b w:val="0"/>
          <w:spacing w:val="3"/>
        </w:rPr>
        <w:t xml:space="preserve"> </w:t>
      </w:r>
      <w:r>
        <w:rPr>
          <w:rFonts w:hint="eastAsia" w:ascii="宋体" w:eastAsia="宋体"/>
          <w:b/>
        </w:rPr>
        <w:t>么</w:t>
      </w:r>
      <w:r>
        <w:rPr>
          <w:b w:val="0"/>
        </w:rPr>
        <w:t>?</w:t>
      </w:r>
    </w:p>
    <w:p>
      <w:pPr>
        <w:pStyle w:val="8"/>
        <w:spacing w:before="9"/>
        <w:rPr>
          <w:rFonts w:ascii="Calibri Light"/>
          <w:b w:val="0"/>
          <w:sz w:val="19"/>
        </w:rPr>
      </w:pPr>
    </w:p>
    <w:p>
      <w:pPr>
        <w:pStyle w:val="8"/>
        <w:ind w:left="300"/>
      </w:pPr>
      <w:bookmarkStart w:id="741" w:name="_bookmark459"/>
      <w:bookmarkEnd w:id="741"/>
      <w:r>
        <w:rPr>
          <w:rFonts w:ascii="Calibri" w:eastAsia="Calibri"/>
        </w:rPr>
        <w:t xml:space="preserve">Nodejs </w:t>
      </w:r>
      <w:r>
        <w:t>相关概念的理解程度</w:t>
      </w:r>
    </w:p>
    <w:p>
      <w:pPr>
        <w:pStyle w:val="8"/>
        <w:rPr>
          <w:sz w:val="22"/>
        </w:rPr>
      </w:pPr>
    </w:p>
    <w:p>
      <w:pPr>
        <w:pStyle w:val="14"/>
        <w:numPr>
          <w:ilvl w:val="0"/>
          <w:numId w:val="72"/>
        </w:numPr>
        <w:tabs>
          <w:tab w:val="left" w:pos="726"/>
        </w:tabs>
        <w:spacing w:before="194" w:after="0" w:line="240" w:lineRule="auto"/>
        <w:ind w:left="725" w:right="0" w:hanging="426"/>
        <w:jc w:val="left"/>
        <w:rPr>
          <w:b/>
          <w:sz w:val="24"/>
        </w:rPr>
      </w:pPr>
      <w:bookmarkStart w:id="742" w:name="_bookmark460"/>
      <w:bookmarkEnd w:id="742"/>
      <w:bookmarkStart w:id="743" w:name="_bookmark460"/>
      <w:bookmarkEnd w:id="743"/>
      <w:r>
        <w:rPr>
          <w:b/>
          <w:spacing w:val="-1"/>
          <w:sz w:val="24"/>
        </w:rPr>
        <w:t xml:space="preserve">解释一下 </w:t>
      </w:r>
      <w:r>
        <w:rPr>
          <w:rFonts w:ascii="Calibri Light" w:eastAsia="Calibri Light"/>
          <w:b w:val="0"/>
          <w:spacing w:val="-3"/>
          <w:sz w:val="24"/>
        </w:rPr>
        <w:t>Backbone</w:t>
      </w:r>
      <w:r>
        <w:rPr>
          <w:rFonts w:ascii="Calibri Light" w:eastAsia="Calibri Light"/>
          <w:b w:val="0"/>
          <w:spacing w:val="14"/>
          <w:sz w:val="24"/>
        </w:rPr>
        <w:t xml:space="preserve"> </w:t>
      </w:r>
      <w:r>
        <w:rPr>
          <w:b/>
          <w:spacing w:val="-1"/>
          <w:sz w:val="24"/>
        </w:rPr>
        <w:t xml:space="preserve">的 </w:t>
      </w:r>
      <w:r>
        <w:rPr>
          <w:rFonts w:ascii="Calibri Light" w:eastAsia="Calibri Light"/>
          <w:b w:val="0"/>
          <w:sz w:val="24"/>
        </w:rPr>
        <w:t>MVC</w:t>
      </w:r>
      <w:r>
        <w:rPr>
          <w:rFonts w:ascii="Calibri Light" w:eastAsia="Calibri Light"/>
          <w:b w:val="0"/>
          <w:spacing w:val="10"/>
          <w:sz w:val="24"/>
        </w:rPr>
        <w:t xml:space="preserve"> </w:t>
      </w:r>
      <w:r>
        <w:rPr>
          <w:b/>
          <w:sz w:val="24"/>
        </w:rPr>
        <w:t>实现方式？</w:t>
      </w:r>
    </w:p>
    <w:p>
      <w:pPr>
        <w:pStyle w:val="8"/>
        <w:spacing w:before="3"/>
        <w:rPr>
          <w:b/>
          <w:sz w:val="37"/>
        </w:rPr>
      </w:pPr>
    </w:p>
    <w:p>
      <w:pPr>
        <w:pStyle w:val="8"/>
        <w:ind w:left="300"/>
      </w:pPr>
      <w:r>
        <w:t xml:space="preserve">流行的 MVC 架构模式 </w:t>
      </w:r>
    </w:p>
    <w:p>
      <w:pPr>
        <w:pStyle w:val="8"/>
        <w:rPr>
          <w:sz w:val="20"/>
        </w:rPr>
      </w:pPr>
    </w:p>
    <w:p>
      <w:pPr>
        <w:pStyle w:val="8"/>
        <w:spacing w:before="2"/>
        <w:rPr>
          <w:sz w:val="17"/>
        </w:rPr>
      </w:pPr>
    </w:p>
    <w:p>
      <w:pPr>
        <w:pStyle w:val="14"/>
        <w:numPr>
          <w:ilvl w:val="0"/>
          <w:numId w:val="72"/>
        </w:numPr>
        <w:tabs>
          <w:tab w:val="left" w:pos="726"/>
        </w:tabs>
        <w:spacing w:before="0" w:after="0" w:line="422" w:lineRule="auto"/>
        <w:ind w:left="725" w:right="1794" w:hanging="425"/>
        <w:jc w:val="left"/>
        <w:rPr>
          <w:rFonts w:ascii="Calibri Light" w:hAnsi="Calibri Light" w:eastAsia="Calibri Light"/>
          <w:b w:val="0"/>
          <w:sz w:val="24"/>
        </w:rPr>
      </w:pPr>
      <w:bookmarkStart w:id="744" w:name="_bookmark461"/>
      <w:bookmarkEnd w:id="744"/>
      <w:bookmarkStart w:id="745" w:name="_bookmark461"/>
      <w:bookmarkEnd w:id="745"/>
      <w:r>
        <w:rPr>
          <w:b/>
          <w:sz w:val="24"/>
        </w:rPr>
        <w:t>什么是</w:t>
      </w:r>
      <w:r>
        <w:rPr>
          <w:rFonts w:ascii="Calibri Light" w:hAnsi="Calibri Light" w:eastAsia="Calibri Light"/>
          <w:b w:val="0"/>
          <w:sz w:val="24"/>
        </w:rPr>
        <w:t>“</w:t>
      </w:r>
      <w:r>
        <w:rPr>
          <w:b/>
          <w:sz w:val="24"/>
        </w:rPr>
        <w:t>前端路由</w:t>
      </w:r>
      <w:r>
        <w:rPr>
          <w:rFonts w:ascii="Calibri Light" w:hAnsi="Calibri Light" w:eastAsia="Calibri Light"/>
          <w:b w:val="0"/>
          <w:sz w:val="24"/>
        </w:rPr>
        <w:t>”?</w:t>
      </w:r>
      <w:r>
        <w:rPr>
          <w:b/>
          <w:spacing w:val="-2"/>
          <w:sz w:val="24"/>
        </w:rPr>
        <w:t>什么时候适合使用</w:t>
      </w:r>
      <w:r>
        <w:rPr>
          <w:rFonts w:ascii="Calibri Light" w:hAnsi="Calibri Light" w:eastAsia="Calibri Light"/>
          <w:b w:val="0"/>
          <w:sz w:val="24"/>
        </w:rPr>
        <w:t>“</w:t>
      </w:r>
      <w:r>
        <w:rPr>
          <w:b/>
          <w:sz w:val="24"/>
        </w:rPr>
        <w:t>前端路由</w:t>
      </w:r>
      <w:r>
        <w:rPr>
          <w:rFonts w:ascii="Calibri Light" w:hAnsi="Calibri Light" w:eastAsia="Calibri Light"/>
          <w:b w:val="0"/>
          <w:spacing w:val="6"/>
          <w:sz w:val="24"/>
        </w:rPr>
        <w:t>”? “</w:t>
      </w:r>
      <w:r>
        <w:rPr>
          <w:b/>
          <w:sz w:val="24"/>
        </w:rPr>
        <w:t>前端路由</w:t>
      </w:r>
      <w:r>
        <w:rPr>
          <w:rFonts w:ascii="Calibri Light" w:hAnsi="Calibri Light" w:eastAsia="Calibri Light"/>
          <w:b w:val="0"/>
          <w:sz w:val="24"/>
        </w:rPr>
        <w:t>”</w:t>
      </w:r>
      <w:r>
        <w:rPr>
          <w:b/>
          <w:sz w:val="24"/>
        </w:rPr>
        <w:t>有哪些优点和缺点</w:t>
      </w:r>
      <w:r>
        <w:rPr>
          <w:rFonts w:ascii="Calibri Light" w:hAnsi="Calibri Light" w:eastAsia="Calibri Light"/>
          <w:b w:val="0"/>
          <w:sz w:val="24"/>
        </w:rPr>
        <w:t>?</w:t>
      </w:r>
    </w:p>
    <w:p>
      <w:pPr>
        <w:pStyle w:val="8"/>
        <w:spacing w:before="12"/>
        <w:rPr>
          <w:rFonts w:ascii="Calibri Light"/>
          <w:b w:val="0"/>
          <w:sz w:val="19"/>
        </w:rPr>
      </w:pPr>
    </w:p>
    <w:p>
      <w:pPr>
        <w:pStyle w:val="8"/>
        <w:ind w:left="300"/>
      </w:pPr>
      <w:r>
        <w:t xml:space="preserve">熟悉前后端通信相关知识 </w:t>
      </w:r>
    </w:p>
    <w:p>
      <w:pPr>
        <w:pStyle w:val="8"/>
        <w:rPr>
          <w:sz w:val="20"/>
        </w:rPr>
      </w:pPr>
    </w:p>
    <w:p>
      <w:pPr>
        <w:pStyle w:val="8"/>
        <w:spacing w:before="2"/>
        <w:rPr>
          <w:sz w:val="17"/>
        </w:rPr>
      </w:pPr>
    </w:p>
    <w:p>
      <w:pPr>
        <w:pStyle w:val="14"/>
        <w:numPr>
          <w:ilvl w:val="0"/>
          <w:numId w:val="72"/>
        </w:numPr>
        <w:tabs>
          <w:tab w:val="left" w:pos="726"/>
        </w:tabs>
        <w:spacing w:before="0" w:after="0" w:line="240" w:lineRule="auto"/>
        <w:ind w:left="725" w:right="0" w:hanging="426"/>
        <w:jc w:val="left"/>
        <w:rPr>
          <w:b/>
          <w:sz w:val="24"/>
        </w:rPr>
      </w:pPr>
      <w:bookmarkStart w:id="746" w:name="_bookmark462"/>
      <w:bookmarkEnd w:id="746"/>
      <w:bookmarkStart w:id="747" w:name="_bookmark462"/>
      <w:bookmarkEnd w:id="747"/>
      <w:r>
        <w:rPr>
          <w:b/>
          <w:spacing w:val="-31"/>
          <w:sz w:val="24"/>
        </w:rPr>
        <w:t xml:space="preserve">对 </w:t>
      </w:r>
      <w:r>
        <w:rPr>
          <w:rFonts w:ascii="Calibri Light" w:eastAsia="Calibri Light"/>
          <w:b w:val="0"/>
          <w:sz w:val="24"/>
        </w:rPr>
        <w:t>Node</w:t>
      </w:r>
      <w:r>
        <w:rPr>
          <w:rFonts w:ascii="Calibri Light" w:eastAsia="Calibri Light"/>
          <w:b w:val="0"/>
          <w:spacing w:val="4"/>
          <w:sz w:val="24"/>
        </w:rPr>
        <w:t xml:space="preserve"> </w:t>
      </w:r>
      <w:r>
        <w:rPr>
          <w:b/>
          <w:sz w:val="24"/>
        </w:rPr>
        <w:t>的优点和缺点提出了自己的看法？</w:t>
      </w:r>
    </w:p>
    <w:p>
      <w:pPr>
        <w:pStyle w:val="8"/>
        <w:spacing w:before="6"/>
        <w:rPr>
          <w:b/>
          <w:sz w:val="35"/>
        </w:rPr>
      </w:pPr>
    </w:p>
    <w:p>
      <w:pPr>
        <w:pStyle w:val="8"/>
        <w:ind w:left="300"/>
      </w:pPr>
      <w:r>
        <w:t xml:space="preserve">优点： </w:t>
      </w:r>
    </w:p>
    <w:p>
      <w:pPr>
        <w:spacing w:after="0"/>
        <w:sectPr>
          <w:pgSz w:w="11910" w:h="16840"/>
          <w:pgMar w:top="1500" w:right="0" w:bottom="280" w:left="1500" w:header="720" w:footer="720" w:gutter="0"/>
        </w:sectPr>
      </w:pPr>
    </w:p>
    <w:p>
      <w:pPr>
        <w:pStyle w:val="14"/>
        <w:numPr>
          <w:ilvl w:val="0"/>
          <w:numId w:val="74"/>
        </w:numPr>
        <w:tabs>
          <w:tab w:val="left" w:pos="513"/>
        </w:tabs>
        <w:spacing w:before="60" w:after="0" w:line="240" w:lineRule="auto"/>
        <w:ind w:left="512" w:right="0" w:hanging="213"/>
        <w:jc w:val="left"/>
        <w:rPr>
          <w:sz w:val="21"/>
        </w:rPr>
      </w:pPr>
      <w:r>
        <w:rPr>
          <w:spacing w:val="-12"/>
          <w:sz w:val="21"/>
        </w:rPr>
        <w:t xml:space="preserve">因为 </w:t>
      </w:r>
      <w:r>
        <w:rPr>
          <w:sz w:val="21"/>
        </w:rPr>
        <w:t>Node</w:t>
      </w:r>
      <w:r>
        <w:rPr>
          <w:spacing w:val="-8"/>
          <w:sz w:val="21"/>
        </w:rPr>
        <w:t xml:space="preserve"> 是基于事件驱动和无阻塞的，所以非常适合处理并发请求，因此构建在 </w:t>
      </w:r>
      <w:r>
        <w:rPr>
          <w:sz w:val="21"/>
        </w:rPr>
        <w:t>Node</w:t>
      </w:r>
    </w:p>
    <w:p>
      <w:pPr>
        <w:pStyle w:val="8"/>
        <w:spacing w:before="91"/>
        <w:ind w:left="300"/>
      </w:pPr>
      <w:r>
        <w:t xml:space="preserve">上的代理服务器相比其他技术实现（如 Ruby）的服务器表现要好得多。 </w:t>
      </w:r>
    </w:p>
    <w:p>
      <w:pPr>
        <w:pStyle w:val="14"/>
        <w:numPr>
          <w:ilvl w:val="0"/>
          <w:numId w:val="74"/>
        </w:numPr>
        <w:tabs>
          <w:tab w:val="left" w:pos="513"/>
        </w:tabs>
        <w:spacing w:before="91" w:after="0" w:line="321" w:lineRule="auto"/>
        <w:ind w:left="300" w:right="1791" w:firstLine="0"/>
        <w:jc w:val="left"/>
        <w:rPr>
          <w:sz w:val="21"/>
        </w:rPr>
      </w:pPr>
      <w:r>
        <w:rPr>
          <w:spacing w:val="-22"/>
          <w:sz w:val="21"/>
        </w:rPr>
        <w:t xml:space="preserve">与 </w:t>
      </w:r>
      <w:r>
        <w:rPr>
          <w:sz w:val="21"/>
        </w:rPr>
        <w:t>Node</w:t>
      </w:r>
      <w:r>
        <w:rPr>
          <w:spacing w:val="-11"/>
          <w:sz w:val="21"/>
        </w:rPr>
        <w:t xml:space="preserve"> 代理服务器交互的客户端代码是由 </w:t>
      </w:r>
      <w:r>
        <w:rPr>
          <w:sz w:val="21"/>
        </w:rPr>
        <w:t>javascript</w:t>
      </w:r>
      <w:r>
        <w:rPr>
          <w:spacing w:val="-8"/>
          <w:sz w:val="21"/>
        </w:rPr>
        <w:t xml:space="preserve"> 语言编写的，因此客户端和服务</w:t>
      </w:r>
      <w:r>
        <w:rPr>
          <w:spacing w:val="-5"/>
          <w:sz w:val="21"/>
        </w:rPr>
        <w:t>器端都用同一种语言编写，这是非常美妙的事情。</w:t>
      </w:r>
      <w:r>
        <w:rPr>
          <w:sz w:val="21"/>
        </w:rPr>
        <w:t xml:space="preserve"> </w:t>
      </w:r>
    </w:p>
    <w:p>
      <w:pPr>
        <w:pStyle w:val="8"/>
        <w:spacing w:line="268" w:lineRule="exact"/>
        <w:ind w:left="300"/>
      </w:pPr>
      <w:r>
        <w:t xml:space="preserve">缺点： </w:t>
      </w:r>
    </w:p>
    <w:p>
      <w:pPr>
        <w:pStyle w:val="14"/>
        <w:numPr>
          <w:ilvl w:val="0"/>
          <w:numId w:val="75"/>
        </w:numPr>
        <w:tabs>
          <w:tab w:val="left" w:pos="513"/>
        </w:tabs>
        <w:spacing w:before="91" w:after="0" w:line="240" w:lineRule="auto"/>
        <w:ind w:left="512" w:right="0" w:hanging="213"/>
        <w:jc w:val="left"/>
        <w:rPr>
          <w:sz w:val="21"/>
        </w:rPr>
      </w:pPr>
      <w:r>
        <w:rPr>
          <w:sz w:val="21"/>
        </w:rPr>
        <w:t>Node</w:t>
      </w:r>
      <w:r>
        <w:rPr>
          <w:spacing w:val="-9"/>
          <w:sz w:val="21"/>
        </w:rPr>
        <w:t xml:space="preserve"> 是一个相对新的开源项目，所以不太稳定，它总是一直在变。</w:t>
      </w:r>
      <w:r>
        <w:rPr>
          <w:sz w:val="21"/>
        </w:rPr>
        <w:t xml:space="preserve"> </w:t>
      </w:r>
    </w:p>
    <w:p>
      <w:pPr>
        <w:pStyle w:val="14"/>
        <w:numPr>
          <w:ilvl w:val="0"/>
          <w:numId w:val="75"/>
        </w:numPr>
        <w:tabs>
          <w:tab w:val="left" w:pos="513"/>
        </w:tabs>
        <w:spacing w:before="90" w:after="0" w:line="321" w:lineRule="auto"/>
        <w:ind w:left="300" w:right="1793" w:firstLine="0"/>
        <w:jc w:val="left"/>
        <w:rPr>
          <w:sz w:val="21"/>
        </w:rPr>
      </w:pPr>
      <w:r>
        <w:rPr>
          <w:spacing w:val="-10"/>
          <w:sz w:val="21"/>
        </w:rPr>
        <w:t xml:space="preserve">缺少足够多的第三方库支持。看起来，就像是 </w:t>
      </w:r>
      <w:r>
        <w:rPr>
          <w:sz w:val="21"/>
        </w:rPr>
        <w:t>Ruby/Rails</w:t>
      </w:r>
      <w:r>
        <w:rPr>
          <w:spacing w:val="-15"/>
          <w:sz w:val="21"/>
        </w:rPr>
        <w:t xml:space="preserve"> 当年的样子</w:t>
      </w:r>
      <w:r>
        <w:rPr>
          <w:sz w:val="21"/>
        </w:rPr>
        <w:t>（</w:t>
      </w:r>
      <w:r>
        <w:rPr>
          <w:spacing w:val="-3"/>
          <w:sz w:val="21"/>
        </w:rPr>
        <w:t>第三方库现在已经很丰富了，所以这个缺点可以说不存在了）。</w:t>
      </w:r>
      <w:r>
        <w:rPr>
          <w:sz w:val="21"/>
        </w:rPr>
        <w:t xml:space="preserve"> </w:t>
      </w:r>
    </w:p>
    <w:p>
      <w:pPr>
        <w:pStyle w:val="8"/>
        <w:spacing w:line="268" w:lineRule="exact"/>
        <w:ind w:left="300"/>
      </w:pPr>
      <w:r>
        <w:rPr>
          <w:w w:val="100"/>
        </w:rPr>
        <w:t xml:space="preserve"> </w:t>
      </w:r>
    </w:p>
    <w:p>
      <w:pPr>
        <w:pStyle w:val="8"/>
        <w:spacing w:before="10"/>
        <w:rPr>
          <w:sz w:val="15"/>
        </w:rPr>
      </w:pPr>
    </w:p>
    <w:p>
      <w:pPr>
        <w:pStyle w:val="2"/>
        <w:spacing w:before="1"/>
      </w:pPr>
      <w:bookmarkStart w:id="748" w:name="_bookmark463"/>
      <w:bookmarkEnd w:id="748"/>
      <w:r>
        <w:t>十、前端概括性问题</w:t>
      </w:r>
      <w:r>
        <w:rPr>
          <w:w w:val="99"/>
        </w:rPr>
        <w:t xml:space="preserve"> </w:t>
      </w:r>
    </w:p>
    <w:p>
      <w:pPr>
        <w:pStyle w:val="5"/>
        <w:numPr>
          <w:ilvl w:val="0"/>
          <w:numId w:val="76"/>
        </w:numPr>
        <w:tabs>
          <w:tab w:val="left" w:pos="726"/>
        </w:tabs>
        <w:spacing w:before="394" w:after="0" w:line="240" w:lineRule="auto"/>
        <w:ind w:left="725" w:right="0" w:hanging="426"/>
        <w:jc w:val="left"/>
      </w:pPr>
      <w:bookmarkStart w:id="749" w:name="_bookmark464"/>
      <w:bookmarkEnd w:id="749"/>
      <w:bookmarkStart w:id="750" w:name="_bookmark464"/>
      <w:bookmarkEnd w:id="750"/>
      <w:r>
        <w:t>常使用的库有哪些？常用的前端开发工具？开发过什么应用或组件？</w:t>
      </w:r>
    </w:p>
    <w:p>
      <w:pPr>
        <w:pStyle w:val="8"/>
        <w:spacing w:before="6"/>
        <w:rPr>
          <w:b/>
          <w:sz w:val="35"/>
        </w:rPr>
      </w:pPr>
    </w:p>
    <w:p>
      <w:pPr>
        <w:pStyle w:val="8"/>
        <w:ind w:left="720"/>
      </w:pPr>
      <w:r>
        <w:t>使用率较高的框架有 jQuery、YUI、Prototype、Dojo、Ext.js、Mootools 等。尤其是</w:t>
      </w:r>
    </w:p>
    <w:p>
      <w:pPr>
        <w:pStyle w:val="8"/>
        <w:spacing w:before="91"/>
        <w:ind w:left="300"/>
      </w:pPr>
      <w:r>
        <w:t xml:space="preserve">jQuery，超过 91%。 </w:t>
      </w:r>
    </w:p>
    <w:p>
      <w:pPr>
        <w:pStyle w:val="8"/>
        <w:spacing w:before="91" w:line="321" w:lineRule="auto"/>
        <w:ind w:left="300" w:right="1793" w:firstLine="419"/>
      </w:pPr>
      <w:r>
        <w:rPr>
          <w:spacing w:val="-9"/>
        </w:rPr>
        <w:t xml:space="preserve">轻量级框架有 </w:t>
      </w:r>
      <w:r>
        <w:t>Modernizr</w:t>
      </w:r>
      <w:r>
        <w:rPr>
          <w:spacing w:val="-22"/>
        </w:rPr>
        <w:t>、</w:t>
      </w:r>
      <w:r>
        <w:t>underscore.js</w:t>
      </w:r>
      <w:r>
        <w:rPr>
          <w:spacing w:val="-20"/>
        </w:rPr>
        <w:t>、</w:t>
      </w:r>
      <w:r>
        <w:t>backbone.js</w:t>
      </w:r>
      <w:r>
        <w:rPr>
          <w:spacing w:val="-20"/>
        </w:rPr>
        <w:t>、</w:t>
      </w:r>
      <w:r>
        <w:t>Raphael.js</w:t>
      </w:r>
      <w:r>
        <w:rPr>
          <w:spacing w:val="-31"/>
        </w:rPr>
        <w:t xml:space="preserve"> 等。</w:t>
      </w:r>
      <w:r>
        <w:t>（</w:t>
      </w:r>
      <w:r>
        <w:rPr>
          <w:spacing w:val="-2"/>
        </w:rPr>
        <w:t>理解这些</w:t>
      </w:r>
      <w:r>
        <w:rPr>
          <w:spacing w:val="-3"/>
        </w:rPr>
        <w:t>框架的功能、性能、设计原理</w:t>
      </w:r>
      <w:r>
        <w:t>）</w:t>
      </w:r>
    </w:p>
    <w:p>
      <w:pPr>
        <w:pStyle w:val="8"/>
        <w:spacing w:line="321" w:lineRule="auto"/>
        <w:ind w:left="720" w:right="1794"/>
      </w:pPr>
      <w:r>
        <w:rPr>
          <w:spacing w:val="-2"/>
        </w:rPr>
        <w:t>前端开发工具：</w:t>
      </w:r>
      <w:r>
        <w:t>Sublime Text</w:t>
      </w:r>
      <w:r>
        <w:rPr>
          <w:spacing w:val="-1"/>
        </w:rPr>
        <w:t xml:space="preserve"> 、</w:t>
      </w:r>
      <w:r>
        <w:t>Eclipse、Notepad、Firebug、HttpWatch</w:t>
      </w:r>
      <w:r>
        <w:rPr>
          <w:spacing w:val="-3"/>
        </w:rPr>
        <w:t>、</w:t>
      </w:r>
      <w:r>
        <w:t>Yslow</w:t>
      </w:r>
      <w:r>
        <w:rPr>
          <w:spacing w:val="-3"/>
        </w:rPr>
        <w:t>。</w:t>
      </w:r>
      <w:r>
        <w:rPr>
          <w:spacing w:val="-10"/>
        </w:rPr>
        <w:t>开发过的插件：城市选择插件，汽车型号选择插件、幻灯片插件。弹出层。</w:t>
      </w:r>
      <w:r>
        <w:t>（</w:t>
      </w:r>
      <w:r>
        <w:rPr>
          <w:spacing w:val="-1"/>
        </w:rPr>
        <w:t>写过开源</w:t>
      </w:r>
    </w:p>
    <w:p>
      <w:pPr>
        <w:pStyle w:val="8"/>
        <w:spacing w:line="268" w:lineRule="exact"/>
        <w:ind w:left="300"/>
      </w:pPr>
      <w:r>
        <w:t xml:space="preserve">程序，加载器，js 引擎更好） </w:t>
      </w:r>
    </w:p>
    <w:p>
      <w:pPr>
        <w:pStyle w:val="8"/>
        <w:rPr>
          <w:sz w:val="20"/>
        </w:rPr>
      </w:pPr>
    </w:p>
    <w:p>
      <w:pPr>
        <w:pStyle w:val="14"/>
        <w:numPr>
          <w:ilvl w:val="0"/>
          <w:numId w:val="76"/>
        </w:numPr>
        <w:tabs>
          <w:tab w:val="left" w:pos="726"/>
        </w:tabs>
        <w:spacing w:before="133" w:after="0" w:line="240" w:lineRule="auto"/>
        <w:ind w:left="725" w:right="0" w:hanging="426"/>
        <w:jc w:val="left"/>
        <w:rPr>
          <w:b/>
          <w:sz w:val="24"/>
        </w:rPr>
      </w:pPr>
      <w:bookmarkStart w:id="751" w:name="_bookmark465"/>
      <w:bookmarkEnd w:id="751"/>
      <w:bookmarkStart w:id="752" w:name="_bookmark465"/>
      <w:bookmarkEnd w:id="752"/>
      <w:r>
        <w:rPr>
          <w:b/>
          <w:spacing w:val="-31"/>
          <w:sz w:val="24"/>
        </w:rPr>
        <w:t xml:space="preserve">对 </w:t>
      </w:r>
      <w:r>
        <w:rPr>
          <w:rFonts w:ascii="Calibri Light" w:eastAsia="Calibri Light"/>
          <w:b w:val="0"/>
          <w:sz w:val="24"/>
        </w:rPr>
        <w:t>BFC</w:t>
      </w:r>
      <w:r>
        <w:rPr>
          <w:rFonts w:ascii="Calibri Light" w:eastAsia="Calibri Light"/>
          <w:b w:val="0"/>
          <w:spacing w:val="4"/>
          <w:sz w:val="24"/>
        </w:rPr>
        <w:t xml:space="preserve"> </w:t>
      </w:r>
      <w:r>
        <w:rPr>
          <w:b/>
          <w:sz w:val="24"/>
        </w:rPr>
        <w:t>规范的理解？</w:t>
      </w:r>
    </w:p>
    <w:p>
      <w:pPr>
        <w:pStyle w:val="8"/>
        <w:spacing w:before="2"/>
        <w:rPr>
          <w:b/>
          <w:sz w:val="37"/>
        </w:rPr>
      </w:pPr>
    </w:p>
    <w:p>
      <w:pPr>
        <w:pStyle w:val="8"/>
        <w:spacing w:line="417" w:lineRule="auto"/>
        <w:ind w:left="300" w:right="1793" w:firstLine="419"/>
      </w:pPr>
      <w:r>
        <w:t xml:space="preserve">Formatting </w:t>
      </w:r>
      <w:r>
        <w:rPr>
          <w:spacing w:val="-3"/>
        </w:rPr>
        <w:t>Context</w:t>
      </w:r>
      <w:r>
        <w:rPr>
          <w:spacing w:val="-5"/>
        </w:rPr>
        <w:t>：指页面中的一个渲染区域，并且拥有一套渲染规则，他决定了其</w:t>
      </w:r>
      <w:r>
        <w:rPr>
          <w:spacing w:val="-4"/>
        </w:rPr>
        <w:t xml:space="preserve">子元素如何定位，以及与其他元素的相互关系和作用。 </w:t>
      </w:r>
    </w:p>
    <w:p>
      <w:pPr>
        <w:pStyle w:val="8"/>
        <w:spacing w:before="8"/>
      </w:pPr>
    </w:p>
    <w:p>
      <w:pPr>
        <w:pStyle w:val="5"/>
        <w:numPr>
          <w:ilvl w:val="0"/>
          <w:numId w:val="76"/>
        </w:numPr>
        <w:tabs>
          <w:tab w:val="left" w:pos="726"/>
        </w:tabs>
        <w:spacing w:before="0" w:after="0" w:line="240" w:lineRule="auto"/>
        <w:ind w:left="725" w:right="0" w:hanging="426"/>
        <w:jc w:val="left"/>
      </w:pPr>
      <w:bookmarkStart w:id="753" w:name="_bookmark466"/>
      <w:bookmarkEnd w:id="753"/>
      <w:bookmarkStart w:id="754" w:name="_bookmark466"/>
      <w:bookmarkEnd w:id="754"/>
      <w:r>
        <w:rPr>
          <w:rFonts w:ascii="Calibri Light" w:eastAsia="Calibri Light"/>
          <w:b w:val="0"/>
          <w:spacing w:val="-2"/>
        </w:rPr>
        <w:t>99%</w:t>
      </w:r>
      <w:r>
        <w:t>的网站都需要被重构是那本书上写的？</w:t>
      </w:r>
    </w:p>
    <w:p>
      <w:pPr>
        <w:pStyle w:val="8"/>
        <w:spacing w:before="6"/>
        <w:rPr>
          <w:b/>
          <w:sz w:val="35"/>
        </w:rPr>
      </w:pPr>
    </w:p>
    <w:p>
      <w:pPr>
        <w:pStyle w:val="8"/>
        <w:ind w:left="720"/>
      </w:pPr>
      <w:r>
        <w:t xml:space="preserve">网站重构：应用 web 标准进行设计（第 2 版） </w:t>
      </w:r>
    </w:p>
    <w:p>
      <w:pPr>
        <w:pStyle w:val="8"/>
        <w:rPr>
          <w:sz w:val="20"/>
        </w:rPr>
      </w:pPr>
    </w:p>
    <w:p>
      <w:pPr>
        <w:pStyle w:val="14"/>
        <w:numPr>
          <w:ilvl w:val="0"/>
          <w:numId w:val="76"/>
        </w:numPr>
        <w:tabs>
          <w:tab w:val="left" w:pos="726"/>
        </w:tabs>
        <w:spacing w:before="134" w:after="0" w:line="240" w:lineRule="auto"/>
        <w:ind w:left="725" w:right="0" w:hanging="426"/>
        <w:jc w:val="left"/>
        <w:rPr>
          <w:b/>
          <w:sz w:val="24"/>
        </w:rPr>
      </w:pPr>
      <w:bookmarkStart w:id="755" w:name="_bookmark467"/>
      <w:bookmarkEnd w:id="755"/>
      <w:bookmarkStart w:id="756" w:name="_bookmark467"/>
      <w:bookmarkEnd w:id="756"/>
      <w:r>
        <w:rPr>
          <w:rFonts w:ascii="Calibri Light" w:eastAsia="Calibri Light"/>
          <w:b w:val="0"/>
          <w:sz w:val="24"/>
        </w:rPr>
        <w:t>WEB</w:t>
      </w:r>
      <w:r>
        <w:rPr>
          <w:rFonts w:ascii="Calibri Light" w:eastAsia="Calibri Light"/>
          <w:b w:val="0"/>
          <w:spacing w:val="3"/>
          <w:sz w:val="24"/>
        </w:rPr>
        <w:t xml:space="preserve"> </w:t>
      </w:r>
      <w:r>
        <w:rPr>
          <w:b/>
          <w:spacing w:val="-6"/>
          <w:sz w:val="24"/>
        </w:rPr>
        <w:t xml:space="preserve">应用从服务器主动推送 </w:t>
      </w:r>
      <w:r>
        <w:rPr>
          <w:rFonts w:ascii="Calibri Light" w:eastAsia="Calibri Light"/>
          <w:b w:val="0"/>
          <w:spacing w:val="-3"/>
          <w:sz w:val="24"/>
        </w:rPr>
        <w:t>Data</w:t>
      </w:r>
      <w:r>
        <w:rPr>
          <w:rFonts w:ascii="Calibri Light" w:eastAsia="Calibri Light"/>
          <w:b w:val="0"/>
          <w:spacing w:val="5"/>
          <w:sz w:val="24"/>
        </w:rPr>
        <w:t xml:space="preserve"> </w:t>
      </w:r>
      <w:r>
        <w:rPr>
          <w:b/>
          <w:sz w:val="24"/>
        </w:rPr>
        <w:t>到客户端有那些方式？</w:t>
      </w:r>
    </w:p>
    <w:p>
      <w:pPr>
        <w:pStyle w:val="8"/>
        <w:spacing w:before="6"/>
        <w:rPr>
          <w:b/>
          <w:sz w:val="35"/>
        </w:rPr>
      </w:pPr>
    </w:p>
    <w:p>
      <w:pPr>
        <w:pStyle w:val="8"/>
        <w:ind w:left="300"/>
      </w:pPr>
      <w:r>
        <w:rPr>
          <w:w w:val="100"/>
        </w:rPr>
        <w:t xml:space="preserve">    </w:t>
      </w:r>
      <w:r>
        <w:t xml:space="preserve">html5 websoket </w:t>
      </w:r>
    </w:p>
    <w:p>
      <w:pPr>
        <w:pStyle w:val="8"/>
        <w:spacing w:before="91"/>
        <w:ind w:left="300"/>
      </w:pPr>
      <w:r>
        <w:rPr>
          <w:w w:val="100"/>
        </w:rPr>
        <w:t xml:space="preserve">    </w:t>
      </w:r>
      <w:r>
        <w:t xml:space="preserve">WebSocket 通过 Flash </w:t>
      </w:r>
    </w:p>
    <w:p>
      <w:pPr>
        <w:pStyle w:val="8"/>
        <w:spacing w:before="91"/>
        <w:ind w:left="300"/>
      </w:pPr>
      <w:r>
        <w:rPr>
          <w:w w:val="100"/>
        </w:rPr>
        <w:t xml:space="preserve">    </w:t>
      </w:r>
      <w:r>
        <w:t xml:space="preserve">XHR 长时间连接 </w:t>
      </w:r>
    </w:p>
    <w:p>
      <w:pPr>
        <w:pStyle w:val="8"/>
        <w:spacing w:before="91"/>
        <w:ind w:left="300"/>
      </w:pPr>
      <w:r>
        <w:rPr>
          <w:w w:val="100"/>
        </w:rPr>
        <w:t xml:space="preserve">    </w:t>
      </w:r>
      <w:r>
        <w:t xml:space="preserve">XHR Multipart Streaming </w:t>
      </w:r>
    </w:p>
    <w:p>
      <w:pPr>
        <w:pStyle w:val="8"/>
        <w:spacing w:before="91"/>
        <w:ind w:left="300"/>
      </w:pPr>
      <w:r>
        <w:rPr>
          <w:w w:val="100"/>
        </w:rPr>
        <w:t xml:space="preserve">    </w:t>
      </w:r>
      <w:r>
        <w:t xml:space="preserve">不可见的 Iframe </w:t>
      </w:r>
    </w:p>
    <w:p>
      <w:pPr>
        <w:spacing w:after="0"/>
        <w:sectPr>
          <w:pgSz w:w="11910" w:h="16840"/>
          <w:pgMar w:top="1440" w:right="0" w:bottom="280" w:left="1500" w:header="720" w:footer="720" w:gutter="0"/>
        </w:sectPr>
      </w:pPr>
    </w:p>
    <w:p>
      <w:pPr>
        <w:pStyle w:val="8"/>
        <w:spacing w:before="60"/>
        <w:ind w:left="720" w:right="6215"/>
        <w:jc w:val="center"/>
      </w:pPr>
      <w:r>
        <w:t xml:space="preserve">&lt;script&gt;标签的长时间连接(可跨域) </w:t>
      </w:r>
    </w:p>
    <w:p>
      <w:pPr>
        <w:pStyle w:val="8"/>
        <w:rPr>
          <w:sz w:val="20"/>
        </w:rPr>
      </w:pPr>
    </w:p>
    <w:p>
      <w:pPr>
        <w:pStyle w:val="5"/>
        <w:numPr>
          <w:ilvl w:val="0"/>
          <w:numId w:val="76"/>
        </w:numPr>
        <w:tabs>
          <w:tab w:val="left" w:pos="726"/>
        </w:tabs>
        <w:spacing w:before="133" w:after="0" w:line="240" w:lineRule="auto"/>
        <w:ind w:left="725" w:right="0" w:hanging="426"/>
        <w:jc w:val="left"/>
      </w:pPr>
      <w:bookmarkStart w:id="757" w:name="_bookmark468"/>
      <w:bookmarkEnd w:id="757"/>
      <w:bookmarkStart w:id="758" w:name="_bookmark468"/>
      <w:bookmarkEnd w:id="758"/>
      <w:r>
        <w:t>加班的看法</w:t>
      </w:r>
    </w:p>
    <w:p>
      <w:pPr>
        <w:pStyle w:val="8"/>
        <w:spacing w:before="6"/>
        <w:rPr>
          <w:b/>
          <w:sz w:val="35"/>
        </w:rPr>
      </w:pPr>
    </w:p>
    <w:p>
      <w:pPr>
        <w:pStyle w:val="8"/>
        <w:tabs>
          <w:tab w:val="left" w:leader="hyphen" w:pos="3154"/>
        </w:tabs>
        <w:ind w:right="5494"/>
        <w:jc w:val="center"/>
      </w:pPr>
      <w:r>
        <w:t>加班</w:t>
      </w:r>
      <w:r>
        <w:rPr>
          <w:spacing w:val="-3"/>
        </w:rPr>
        <w:t>就</w:t>
      </w:r>
      <w:r>
        <w:t>像</w:t>
      </w:r>
      <w:r>
        <w:rPr>
          <w:spacing w:val="-3"/>
        </w:rPr>
        <w:t>借</w:t>
      </w:r>
      <w:r>
        <w:t>钱</w:t>
      </w:r>
      <w:r>
        <w:rPr>
          <w:spacing w:val="-3"/>
        </w:rPr>
        <w:t>，</w:t>
      </w:r>
      <w:r>
        <w:t>原</w:t>
      </w:r>
      <w:r>
        <w:rPr>
          <w:spacing w:val="-3"/>
        </w:rPr>
        <w:t>则</w:t>
      </w:r>
      <w:r>
        <w:t>应</w:t>
      </w:r>
      <w:r>
        <w:rPr>
          <w:spacing w:val="-3"/>
        </w:rPr>
        <w:t>当</w:t>
      </w:r>
      <w:r>
        <w:t>是</w:t>
      </w:r>
      <w:r>
        <w:tab/>
      </w:r>
      <w:r>
        <w:rPr>
          <w:spacing w:val="-3"/>
        </w:rPr>
        <w:t>救</w:t>
      </w:r>
      <w:r>
        <w:t>急</w:t>
      </w:r>
      <w:r>
        <w:rPr>
          <w:spacing w:val="-3"/>
        </w:rPr>
        <w:t>不</w:t>
      </w:r>
      <w:r>
        <w:t>救</w:t>
      </w:r>
      <w:r>
        <w:rPr>
          <w:spacing w:val="-3"/>
        </w:rPr>
        <w:t>穷</w:t>
      </w:r>
      <w:r>
        <w:t xml:space="preserve"> </w:t>
      </w:r>
    </w:p>
    <w:p>
      <w:pPr>
        <w:pStyle w:val="8"/>
        <w:spacing w:before="5"/>
        <w:rPr>
          <w:sz w:val="30"/>
        </w:rPr>
      </w:pPr>
    </w:p>
    <w:p>
      <w:pPr>
        <w:pStyle w:val="5"/>
        <w:numPr>
          <w:ilvl w:val="0"/>
          <w:numId w:val="76"/>
        </w:numPr>
        <w:tabs>
          <w:tab w:val="left" w:pos="726"/>
        </w:tabs>
        <w:spacing w:before="1" w:after="0" w:line="240" w:lineRule="auto"/>
        <w:ind w:left="725" w:right="0" w:hanging="426"/>
        <w:jc w:val="left"/>
      </w:pPr>
      <w:bookmarkStart w:id="759" w:name="_bookmark469"/>
      <w:bookmarkEnd w:id="759"/>
      <w:bookmarkStart w:id="760" w:name="_bookmark469"/>
      <w:bookmarkEnd w:id="760"/>
      <w:r>
        <w:t>平时如何管理你的项目，如何设计突发大规模并发架构？</w:t>
      </w:r>
    </w:p>
    <w:p>
      <w:pPr>
        <w:pStyle w:val="8"/>
        <w:spacing w:before="5"/>
        <w:rPr>
          <w:b/>
          <w:sz w:val="35"/>
        </w:rPr>
      </w:pPr>
    </w:p>
    <w:p>
      <w:pPr>
        <w:pStyle w:val="8"/>
        <w:spacing w:before="1"/>
        <w:ind w:left="300"/>
      </w:pPr>
      <w:r>
        <w:t xml:space="preserve">先期团队必须确定好全局样式（globe.css），编码模式(utf-8) 等 </w:t>
      </w:r>
    </w:p>
    <w:p>
      <w:pPr>
        <w:pStyle w:val="8"/>
        <w:spacing w:before="91" w:line="321" w:lineRule="auto"/>
        <w:ind w:left="300" w:right="3275"/>
      </w:pPr>
      <w:r>
        <w:rPr>
          <w:spacing w:val="-3"/>
        </w:rPr>
        <w:t>编写习惯必须一致（例如都是采用继承式的写法，单样式都写成一行）； 标注样式编写人，各模块都及时标注</w:t>
      </w:r>
      <w:r>
        <w:t>（</w:t>
      </w:r>
      <w:r>
        <w:rPr>
          <w:spacing w:val="-3"/>
        </w:rPr>
        <w:t>标注关键样式调用的地方）；</w:t>
      </w:r>
      <w:r>
        <w:t xml:space="preserve"> </w:t>
      </w:r>
    </w:p>
    <w:p>
      <w:pPr>
        <w:pStyle w:val="8"/>
        <w:spacing w:line="268" w:lineRule="exact"/>
        <w:ind w:left="300"/>
      </w:pPr>
      <w:r>
        <w:t xml:space="preserve">页面进行标注（例如 页面 模块 开始和结束）； </w:t>
      </w:r>
    </w:p>
    <w:p>
      <w:pPr>
        <w:pStyle w:val="8"/>
        <w:spacing w:before="91" w:line="321" w:lineRule="auto"/>
        <w:ind w:left="300" w:right="3790"/>
      </w:pPr>
      <w:r>
        <w:t xml:space="preserve">CSS 跟 HTML 分文件夹并行存放，命名都得统一（例如 style.css） JS 分文件夹存放 命民以该 JS 功能为准英文翻译； </w:t>
      </w:r>
    </w:p>
    <w:p>
      <w:pPr>
        <w:pStyle w:val="8"/>
        <w:spacing w:line="268" w:lineRule="exact"/>
        <w:ind w:left="300"/>
      </w:pPr>
      <w:r>
        <w:t xml:space="preserve">图片采用整合的 images.png png8 格式文件使用 尽量整合在一起使用方便将来的管理 </w:t>
      </w:r>
    </w:p>
    <w:p>
      <w:pPr>
        <w:pStyle w:val="8"/>
        <w:rPr>
          <w:sz w:val="20"/>
        </w:rPr>
      </w:pPr>
    </w:p>
    <w:p>
      <w:pPr>
        <w:pStyle w:val="5"/>
        <w:numPr>
          <w:ilvl w:val="0"/>
          <w:numId w:val="76"/>
        </w:numPr>
        <w:tabs>
          <w:tab w:val="left" w:pos="726"/>
        </w:tabs>
        <w:spacing w:before="134" w:after="0" w:line="240" w:lineRule="auto"/>
        <w:ind w:left="725" w:right="0" w:hanging="426"/>
        <w:jc w:val="left"/>
      </w:pPr>
      <w:bookmarkStart w:id="761" w:name="_bookmark470"/>
      <w:bookmarkEnd w:id="761"/>
      <w:bookmarkStart w:id="762" w:name="_bookmark470"/>
      <w:bookmarkEnd w:id="762"/>
      <w:r>
        <w:t>那些操作会造成内存泄漏？</w:t>
      </w:r>
    </w:p>
    <w:p>
      <w:pPr>
        <w:pStyle w:val="8"/>
        <w:spacing w:before="6"/>
        <w:rPr>
          <w:b/>
          <w:sz w:val="35"/>
        </w:rPr>
      </w:pPr>
    </w:p>
    <w:p>
      <w:pPr>
        <w:pStyle w:val="8"/>
        <w:ind w:left="300"/>
      </w:pPr>
      <w:r>
        <w:t xml:space="preserve">内存泄漏指任何对象在您不再拥有或需要它之后仍然存在。 </w:t>
      </w:r>
    </w:p>
    <w:p>
      <w:pPr>
        <w:pStyle w:val="8"/>
        <w:spacing w:before="91" w:line="321" w:lineRule="auto"/>
        <w:ind w:left="300" w:right="1791"/>
        <w:jc w:val="both"/>
      </w:pPr>
      <w:r>
        <w:rPr>
          <w:spacing w:val="-9"/>
        </w:rPr>
        <w:t>垃圾回收器定期扫描对象，并计算引用了每个对象的其他对象的数量。如果一个对象的引用</w:t>
      </w:r>
      <w:r>
        <w:rPr>
          <w:spacing w:val="4"/>
        </w:rPr>
        <w:t xml:space="preserve">数量为 </w:t>
      </w:r>
      <w:r>
        <w:rPr>
          <w:spacing w:val="-14"/>
        </w:rPr>
        <w:t>0（</w:t>
      </w:r>
      <w:r>
        <w:rPr>
          <w:spacing w:val="-3"/>
        </w:rPr>
        <w:t>没有其他对象引用过该对象</w:t>
      </w:r>
      <w:r>
        <w:rPr>
          <w:spacing w:val="-26"/>
        </w:rPr>
        <w:t>）</w:t>
      </w:r>
      <w:r>
        <w:rPr>
          <w:spacing w:val="-9"/>
        </w:rPr>
        <w:t>，或对该对象的惟一引用是循环的，那么该对象的</w:t>
      </w:r>
      <w:r>
        <w:rPr>
          <w:spacing w:val="-5"/>
        </w:rPr>
        <w:t>内存即可回收。</w:t>
      </w:r>
      <w:r>
        <w:t xml:space="preserve"> </w:t>
      </w:r>
    </w:p>
    <w:p>
      <w:pPr>
        <w:pStyle w:val="8"/>
        <w:spacing w:line="267" w:lineRule="exact"/>
        <w:ind w:left="300"/>
      </w:pPr>
      <w:r>
        <w:t xml:space="preserve">setTimeout 的第一个参数使用字符串而非函数的话，会引发内存泄漏。 </w:t>
      </w:r>
    </w:p>
    <w:p>
      <w:pPr>
        <w:pStyle w:val="8"/>
        <w:spacing w:before="91"/>
        <w:ind w:left="300"/>
      </w:pPr>
      <w:r>
        <w:t xml:space="preserve">闭包、控制台日志、循环（在两个对象彼此引用且彼此保留时，就会产生一个循环） </w:t>
      </w:r>
    </w:p>
    <w:p>
      <w:pPr>
        <w:pStyle w:val="8"/>
        <w:rPr>
          <w:sz w:val="20"/>
        </w:rPr>
      </w:pPr>
    </w:p>
    <w:p>
      <w:pPr>
        <w:pStyle w:val="5"/>
        <w:numPr>
          <w:ilvl w:val="0"/>
          <w:numId w:val="76"/>
        </w:numPr>
        <w:tabs>
          <w:tab w:val="left" w:pos="726"/>
        </w:tabs>
        <w:spacing w:before="133" w:after="0" w:line="422" w:lineRule="auto"/>
        <w:ind w:left="725" w:right="1794" w:hanging="425"/>
        <w:jc w:val="left"/>
      </w:pPr>
      <w:bookmarkStart w:id="763" w:name="_bookmark471"/>
      <w:bookmarkEnd w:id="763"/>
      <w:bookmarkStart w:id="764" w:name="_bookmark471"/>
      <w:bookmarkEnd w:id="764"/>
      <w:r>
        <w:rPr>
          <w:spacing w:val="-10"/>
        </w:rPr>
        <w:t xml:space="preserve">你说你热爱前端，那么应该 </w:t>
      </w:r>
      <w:r>
        <w:rPr>
          <w:rFonts w:ascii="Calibri Light" w:eastAsia="Calibri Light"/>
          <w:b w:val="0"/>
        </w:rPr>
        <w:t>WEB</w:t>
      </w:r>
      <w:r>
        <w:rPr>
          <w:rFonts w:ascii="Calibri Light" w:eastAsia="Calibri Light"/>
          <w:b w:val="0"/>
          <w:spacing w:val="1"/>
        </w:rPr>
        <w:t xml:space="preserve"> </w:t>
      </w:r>
      <w:r>
        <w:rPr>
          <w:spacing w:val="-2"/>
        </w:rPr>
        <w:t>行业的发展很关注吧？ 说说最近最流行的</w:t>
      </w:r>
      <w:r>
        <w:t>一些东西吧？</w:t>
      </w:r>
    </w:p>
    <w:p>
      <w:pPr>
        <w:pStyle w:val="8"/>
        <w:spacing w:before="11"/>
        <w:rPr>
          <w:b/>
          <w:sz w:val="18"/>
        </w:rPr>
      </w:pPr>
    </w:p>
    <w:p>
      <w:pPr>
        <w:pStyle w:val="8"/>
        <w:spacing w:before="1"/>
        <w:ind w:left="300"/>
        <w:rPr>
          <w:rFonts w:ascii="Calibri" w:eastAsia="Calibri"/>
        </w:rPr>
      </w:pPr>
      <w:bookmarkStart w:id="765" w:name="_bookmark472"/>
      <w:bookmarkEnd w:id="765"/>
      <w:r>
        <w:rPr>
          <w:rFonts w:ascii="Calibri" w:eastAsia="Calibri"/>
        </w:rPr>
        <w:t>Node.js</w:t>
      </w:r>
      <w:r>
        <w:t>、</w:t>
      </w:r>
      <w:r>
        <w:rPr>
          <w:rFonts w:ascii="Calibri" w:eastAsia="Calibri"/>
        </w:rPr>
        <w:t>Mongodb</w:t>
      </w:r>
      <w:r>
        <w:t>、</w:t>
      </w:r>
      <w:r>
        <w:rPr>
          <w:rFonts w:ascii="Calibri" w:eastAsia="Calibri"/>
        </w:rPr>
        <w:t>npm</w:t>
      </w:r>
      <w:r>
        <w:t>、</w:t>
      </w:r>
      <w:r>
        <w:rPr>
          <w:rFonts w:ascii="Calibri" w:eastAsia="Calibri"/>
        </w:rPr>
        <w:t>MVVM</w:t>
      </w:r>
      <w:r>
        <w:t>、</w:t>
      </w:r>
      <w:r>
        <w:rPr>
          <w:rFonts w:ascii="Calibri" w:eastAsia="Calibri"/>
        </w:rPr>
        <w:t>MEAN</w:t>
      </w:r>
      <w:r>
        <w:t>、</w:t>
      </w:r>
      <w:r>
        <w:rPr>
          <w:rFonts w:ascii="Calibri" w:eastAsia="Calibri"/>
        </w:rPr>
        <w:t>react</w:t>
      </w:r>
      <w:r>
        <w:t>、</w:t>
      </w:r>
      <w:r>
        <w:rPr>
          <w:rFonts w:ascii="Calibri" w:eastAsia="Calibri"/>
        </w:rPr>
        <w:t>angularjs</w:t>
      </w:r>
    </w:p>
    <w:p>
      <w:pPr>
        <w:pStyle w:val="8"/>
        <w:rPr>
          <w:rFonts w:ascii="Calibri"/>
          <w:sz w:val="22"/>
        </w:rPr>
      </w:pPr>
    </w:p>
    <w:p>
      <w:pPr>
        <w:pStyle w:val="8"/>
        <w:rPr>
          <w:rFonts w:ascii="Calibri"/>
          <w:sz w:val="17"/>
        </w:rPr>
      </w:pPr>
    </w:p>
    <w:p>
      <w:pPr>
        <w:pStyle w:val="5"/>
        <w:numPr>
          <w:ilvl w:val="0"/>
          <w:numId w:val="76"/>
        </w:numPr>
        <w:tabs>
          <w:tab w:val="left" w:pos="726"/>
        </w:tabs>
        <w:spacing w:before="0" w:after="0" w:line="240" w:lineRule="auto"/>
        <w:ind w:left="725" w:right="0" w:hanging="426"/>
        <w:jc w:val="left"/>
      </w:pPr>
      <w:bookmarkStart w:id="766" w:name="_bookmark473"/>
      <w:bookmarkEnd w:id="766"/>
      <w:bookmarkStart w:id="767" w:name="_bookmark473"/>
      <w:bookmarkEnd w:id="767"/>
      <w:r>
        <w:t>你有了解我们公司吗？说说你的认识？</w:t>
      </w:r>
    </w:p>
    <w:p>
      <w:pPr>
        <w:pStyle w:val="8"/>
        <w:spacing w:before="6"/>
        <w:rPr>
          <w:b/>
          <w:sz w:val="35"/>
        </w:rPr>
      </w:pPr>
    </w:p>
    <w:p>
      <w:pPr>
        <w:pStyle w:val="8"/>
        <w:ind w:left="300"/>
      </w:pPr>
      <w:r>
        <w:t xml:space="preserve">因为我想去阿里，所以我针对阿里的说 </w:t>
      </w:r>
    </w:p>
    <w:p>
      <w:pPr>
        <w:pStyle w:val="8"/>
        <w:spacing w:before="91" w:line="321" w:lineRule="auto"/>
        <w:ind w:left="300" w:right="1685"/>
      </w:pPr>
      <w:r>
        <w:rPr>
          <w:spacing w:val="-4"/>
        </w:rPr>
        <w:t>最羡慕就是在双十一购物节，</w:t>
      </w:r>
      <w:r>
        <w:rPr>
          <w:spacing w:val="-6"/>
        </w:rPr>
        <w:t>350.19</w:t>
      </w:r>
      <w:r>
        <w:rPr>
          <w:spacing w:val="-15"/>
        </w:rPr>
        <w:t xml:space="preserve"> 亿元，每分钟支付 </w:t>
      </w:r>
      <w:r>
        <w:t>79</w:t>
      </w:r>
      <w:r>
        <w:rPr>
          <w:spacing w:val="-12"/>
        </w:rPr>
        <w:t xml:space="preserve"> 万笔。海量数据，居然无一漏单、</w:t>
      </w:r>
      <w:r>
        <w:rPr>
          <w:spacing w:val="-6"/>
        </w:rPr>
        <w:t>无一故障。太厉害了。</w:t>
      </w:r>
      <w:r>
        <w:t xml:space="preserve"> </w:t>
      </w:r>
    </w:p>
    <w:p>
      <w:pPr>
        <w:spacing w:after="0" w:line="321" w:lineRule="auto"/>
        <w:sectPr>
          <w:pgSz w:w="11910" w:h="16840"/>
          <w:pgMar w:top="1440" w:right="0" w:bottom="280" w:left="1500" w:header="720" w:footer="720" w:gutter="0"/>
        </w:sectPr>
      </w:pPr>
    </w:p>
    <w:p>
      <w:pPr>
        <w:pStyle w:val="14"/>
        <w:numPr>
          <w:ilvl w:val="0"/>
          <w:numId w:val="76"/>
        </w:numPr>
        <w:tabs>
          <w:tab w:val="left" w:pos="726"/>
        </w:tabs>
        <w:spacing w:before="39" w:after="0" w:line="240" w:lineRule="auto"/>
        <w:ind w:left="725" w:right="0" w:hanging="426"/>
        <w:jc w:val="left"/>
        <w:rPr>
          <w:rFonts w:ascii="Calibri Light" w:eastAsia="Calibri Light"/>
          <w:b w:val="0"/>
          <w:sz w:val="24"/>
        </w:rPr>
      </w:pPr>
      <w:bookmarkStart w:id="768" w:name="_bookmark474"/>
      <w:bookmarkEnd w:id="768"/>
      <w:bookmarkStart w:id="769" w:name="_bookmark474"/>
      <w:bookmarkEnd w:id="769"/>
      <w:r>
        <w:rPr>
          <w:b/>
          <w:sz w:val="24"/>
        </w:rPr>
        <w:t>移动端（</w:t>
      </w:r>
      <w:r>
        <w:rPr>
          <w:b/>
          <w:spacing w:val="-1"/>
          <w:sz w:val="24"/>
        </w:rPr>
        <w:t>比如：</w:t>
      </w:r>
      <w:r>
        <w:rPr>
          <w:rFonts w:ascii="Calibri Light" w:eastAsia="Calibri Light"/>
          <w:b w:val="0"/>
          <w:spacing w:val="-3"/>
          <w:sz w:val="24"/>
        </w:rPr>
        <w:t>Android</w:t>
      </w:r>
      <w:r>
        <w:rPr>
          <w:rFonts w:ascii="Calibri Light" w:eastAsia="Calibri Light"/>
          <w:b w:val="0"/>
          <w:spacing w:val="-8"/>
          <w:sz w:val="24"/>
        </w:rPr>
        <w:t xml:space="preserve"> </w:t>
      </w:r>
      <w:r>
        <w:rPr>
          <w:rFonts w:ascii="Calibri Light" w:eastAsia="Calibri Light"/>
          <w:b w:val="0"/>
          <w:sz w:val="24"/>
        </w:rPr>
        <w:t>IOS</w:t>
      </w:r>
      <w:r>
        <w:rPr>
          <w:b/>
          <w:sz w:val="24"/>
        </w:rPr>
        <w:t>）怎么做好用户体验</w:t>
      </w:r>
      <w:r>
        <w:rPr>
          <w:rFonts w:ascii="Calibri Light" w:eastAsia="Calibri Light"/>
          <w:b w:val="0"/>
          <w:sz w:val="24"/>
        </w:rPr>
        <w:t>?</w:t>
      </w:r>
    </w:p>
    <w:p>
      <w:pPr>
        <w:pStyle w:val="8"/>
        <w:rPr>
          <w:rFonts w:ascii="Calibri Light"/>
          <w:b w:val="0"/>
          <w:sz w:val="26"/>
        </w:rPr>
      </w:pPr>
    </w:p>
    <w:p>
      <w:pPr>
        <w:pStyle w:val="8"/>
        <w:spacing w:before="159"/>
        <w:ind w:left="691"/>
      </w:pPr>
      <w:r>
        <w:t xml:space="preserve">融入自己的设计理念，注重用户体验，选择合适的技术 </w:t>
      </w:r>
    </w:p>
    <w:p>
      <w:pPr>
        <w:pStyle w:val="8"/>
        <w:rPr>
          <w:sz w:val="20"/>
        </w:rPr>
      </w:pPr>
    </w:p>
    <w:p>
      <w:pPr>
        <w:pStyle w:val="8"/>
        <w:spacing w:before="2"/>
        <w:rPr>
          <w:sz w:val="17"/>
        </w:rPr>
      </w:pPr>
    </w:p>
    <w:p>
      <w:pPr>
        <w:pStyle w:val="5"/>
        <w:numPr>
          <w:ilvl w:val="0"/>
          <w:numId w:val="76"/>
        </w:numPr>
        <w:tabs>
          <w:tab w:val="left" w:pos="726"/>
        </w:tabs>
        <w:spacing w:before="0" w:after="0" w:line="240" w:lineRule="auto"/>
        <w:ind w:left="725" w:right="0" w:hanging="426"/>
        <w:jc w:val="left"/>
      </w:pPr>
      <w:bookmarkStart w:id="770" w:name="_bookmark475"/>
      <w:bookmarkEnd w:id="770"/>
      <w:bookmarkStart w:id="771" w:name="_bookmark475"/>
      <w:bookmarkEnd w:id="771"/>
      <w:r>
        <w:t>你所知道的页面性能优化方法有那些？</w:t>
      </w:r>
    </w:p>
    <w:p>
      <w:pPr>
        <w:pStyle w:val="8"/>
        <w:spacing w:before="2"/>
        <w:rPr>
          <w:b/>
          <w:sz w:val="37"/>
        </w:rPr>
      </w:pPr>
    </w:p>
    <w:p>
      <w:pPr>
        <w:pStyle w:val="8"/>
        <w:ind w:left="691"/>
      </w:pPr>
      <w:r>
        <w:t xml:space="preserve">压缩、合并，减少请求，代码层析优化。。。 </w:t>
      </w:r>
    </w:p>
    <w:p>
      <w:pPr>
        <w:pStyle w:val="8"/>
        <w:rPr>
          <w:sz w:val="20"/>
        </w:rPr>
      </w:pPr>
    </w:p>
    <w:p>
      <w:pPr>
        <w:pStyle w:val="8"/>
        <w:spacing w:before="3"/>
        <w:rPr>
          <w:sz w:val="17"/>
        </w:rPr>
      </w:pPr>
    </w:p>
    <w:p>
      <w:pPr>
        <w:pStyle w:val="5"/>
        <w:numPr>
          <w:ilvl w:val="0"/>
          <w:numId w:val="76"/>
        </w:numPr>
        <w:tabs>
          <w:tab w:val="left" w:pos="726"/>
        </w:tabs>
        <w:spacing w:before="0" w:after="0" w:line="240" w:lineRule="auto"/>
        <w:ind w:left="725" w:right="0" w:hanging="426"/>
        <w:jc w:val="left"/>
      </w:pPr>
      <w:bookmarkStart w:id="772" w:name="_bookmark476"/>
      <w:bookmarkEnd w:id="772"/>
      <w:bookmarkStart w:id="773" w:name="_bookmark476"/>
      <w:bookmarkEnd w:id="773"/>
      <w:r>
        <w:t>除了前端以外还了解什么其它技术么？你最最厉害的技能是什么？</w:t>
      </w:r>
    </w:p>
    <w:p>
      <w:pPr>
        <w:pStyle w:val="8"/>
        <w:spacing w:before="2"/>
        <w:rPr>
          <w:b/>
          <w:sz w:val="37"/>
        </w:rPr>
      </w:pPr>
    </w:p>
    <w:p>
      <w:pPr>
        <w:pStyle w:val="8"/>
        <w:ind w:left="691"/>
      </w:pPr>
      <w:r>
        <w:t xml:space="preserve">知识面宽度，最好熟悉一些后台语言，比如 php，展现出自己的技术两点 </w:t>
      </w:r>
    </w:p>
    <w:p>
      <w:pPr>
        <w:pStyle w:val="8"/>
        <w:rPr>
          <w:sz w:val="20"/>
        </w:rPr>
      </w:pPr>
    </w:p>
    <w:p>
      <w:pPr>
        <w:pStyle w:val="8"/>
        <w:spacing w:before="2"/>
        <w:rPr>
          <w:sz w:val="17"/>
        </w:rPr>
      </w:pPr>
    </w:p>
    <w:p>
      <w:pPr>
        <w:pStyle w:val="6"/>
        <w:numPr>
          <w:ilvl w:val="0"/>
          <w:numId w:val="76"/>
        </w:numPr>
        <w:tabs>
          <w:tab w:val="left" w:pos="726"/>
        </w:tabs>
        <w:spacing w:before="0" w:after="0" w:line="422" w:lineRule="auto"/>
        <w:ind w:left="725" w:right="1673" w:hanging="425"/>
        <w:jc w:val="left"/>
        <w:rPr>
          <w:rFonts w:hint="eastAsia" w:ascii="宋体" w:eastAsia="宋体"/>
          <w:b/>
        </w:rPr>
      </w:pPr>
      <w:bookmarkStart w:id="774" w:name="_bookmark477"/>
      <w:bookmarkEnd w:id="774"/>
      <w:bookmarkStart w:id="775" w:name="_bookmark477"/>
      <w:bookmarkEnd w:id="775"/>
      <w:r>
        <w:rPr>
          <w:b w:val="0"/>
          <w:spacing w:val="-4"/>
        </w:rPr>
        <w:t>AMD</w:t>
      </w:r>
      <w:r>
        <w:rPr>
          <w:rFonts w:hint="eastAsia" w:ascii="宋体" w:eastAsia="宋体"/>
          <w:b/>
          <w:spacing w:val="-4"/>
        </w:rPr>
        <w:t>（</w:t>
      </w:r>
      <w:r>
        <w:rPr>
          <w:b w:val="0"/>
          <w:spacing w:val="-4"/>
        </w:rPr>
        <w:t>Modules/Asynchronous-Definition</w:t>
      </w:r>
      <w:r>
        <w:rPr>
          <w:rFonts w:hint="eastAsia" w:ascii="宋体" w:eastAsia="宋体"/>
          <w:b/>
          <w:spacing w:val="-4"/>
        </w:rPr>
        <w:t>）</w:t>
      </w:r>
      <w:r>
        <w:rPr>
          <w:rFonts w:hint="eastAsia" w:ascii="宋体" w:eastAsia="宋体"/>
          <w:b/>
        </w:rPr>
        <w:t>、</w:t>
      </w:r>
      <w:r>
        <w:rPr>
          <w:b w:val="0"/>
          <w:spacing w:val="-3"/>
        </w:rPr>
        <w:t>CMD</w:t>
      </w:r>
      <w:r>
        <w:rPr>
          <w:rFonts w:hint="eastAsia" w:ascii="宋体" w:eastAsia="宋体"/>
          <w:b/>
          <w:spacing w:val="-3"/>
        </w:rPr>
        <w:t>（</w:t>
      </w:r>
      <w:r>
        <w:rPr>
          <w:b w:val="0"/>
          <w:spacing w:val="-3"/>
        </w:rPr>
        <w:t>Common</w:t>
      </w:r>
      <w:r>
        <w:rPr>
          <w:b w:val="0"/>
          <w:spacing w:val="7"/>
        </w:rPr>
        <w:t xml:space="preserve"> </w:t>
      </w:r>
      <w:r>
        <w:rPr>
          <w:b w:val="0"/>
          <w:spacing w:val="-3"/>
        </w:rPr>
        <w:t>Module</w:t>
      </w:r>
      <w:r>
        <w:rPr>
          <w:b w:val="0"/>
          <w:spacing w:val="13"/>
        </w:rPr>
        <w:t xml:space="preserve"> </w:t>
      </w:r>
      <w:r>
        <w:rPr>
          <w:b w:val="0"/>
          <w:spacing w:val="-3"/>
        </w:rPr>
        <w:t>Definition</w:t>
      </w:r>
      <w:r>
        <w:rPr>
          <w:rFonts w:hint="eastAsia" w:ascii="宋体" w:eastAsia="宋体"/>
          <w:b/>
          <w:spacing w:val="-3"/>
        </w:rPr>
        <w:t xml:space="preserve">） </w:t>
      </w:r>
      <w:r>
        <w:rPr>
          <w:rFonts w:hint="eastAsia" w:ascii="宋体" w:eastAsia="宋体"/>
          <w:b/>
        </w:rPr>
        <w:t>规范区别？</w:t>
      </w:r>
    </w:p>
    <w:p>
      <w:pPr>
        <w:pStyle w:val="8"/>
        <w:spacing w:before="3"/>
        <w:rPr>
          <w:b/>
          <w:sz w:val="20"/>
        </w:rPr>
      </w:pPr>
    </w:p>
    <w:p>
      <w:pPr>
        <w:pStyle w:val="14"/>
        <w:numPr>
          <w:ilvl w:val="0"/>
          <w:numId w:val="76"/>
        </w:numPr>
        <w:tabs>
          <w:tab w:val="left" w:pos="726"/>
        </w:tabs>
        <w:spacing w:before="0" w:after="0" w:line="240" w:lineRule="auto"/>
        <w:ind w:left="725" w:right="0" w:hanging="426"/>
        <w:jc w:val="left"/>
        <w:rPr>
          <w:b/>
          <w:sz w:val="24"/>
        </w:rPr>
      </w:pPr>
      <w:bookmarkStart w:id="776" w:name="_bookmark478"/>
      <w:bookmarkEnd w:id="776"/>
      <w:bookmarkStart w:id="777" w:name="_bookmark478"/>
      <w:bookmarkEnd w:id="777"/>
      <w:r>
        <w:rPr>
          <w:b/>
          <w:w w:val="95"/>
          <w:sz w:val="24"/>
        </w:rPr>
        <w:t>谈谈你认为怎样做能使项目做的更好？</w:t>
      </w:r>
    </w:p>
    <w:p>
      <w:pPr>
        <w:pStyle w:val="8"/>
        <w:spacing w:before="2"/>
        <w:rPr>
          <w:b/>
          <w:sz w:val="37"/>
        </w:rPr>
      </w:pPr>
    </w:p>
    <w:p>
      <w:pPr>
        <w:pStyle w:val="8"/>
        <w:ind w:left="300"/>
      </w:pPr>
      <w:r>
        <w:rPr>
          <w:spacing w:val="-3"/>
        </w:rPr>
        <w:t>考虑问题的深入，不仅仅停留在完成任务上，要精益求精</w:t>
      </w:r>
      <w:r>
        <w:t xml:space="preserve"> </w:t>
      </w:r>
    </w:p>
    <w:p>
      <w:pPr>
        <w:pStyle w:val="8"/>
        <w:rPr>
          <w:sz w:val="20"/>
        </w:rPr>
      </w:pPr>
    </w:p>
    <w:p>
      <w:pPr>
        <w:pStyle w:val="8"/>
        <w:spacing w:before="2"/>
        <w:rPr>
          <w:sz w:val="17"/>
        </w:rPr>
      </w:pPr>
    </w:p>
    <w:p>
      <w:pPr>
        <w:pStyle w:val="5"/>
        <w:numPr>
          <w:ilvl w:val="0"/>
          <w:numId w:val="76"/>
        </w:numPr>
        <w:tabs>
          <w:tab w:val="left" w:pos="726"/>
        </w:tabs>
        <w:spacing w:before="0" w:after="0" w:line="240" w:lineRule="auto"/>
        <w:ind w:left="725" w:right="0" w:hanging="426"/>
        <w:jc w:val="left"/>
      </w:pPr>
      <w:bookmarkStart w:id="778" w:name="_bookmark479"/>
      <w:bookmarkEnd w:id="778"/>
      <w:bookmarkStart w:id="779" w:name="_bookmark479"/>
      <w:bookmarkEnd w:id="779"/>
      <w:r>
        <w:t>你对前端界面工程师这个职位是怎么样理解的？它的前景会怎么样？</w:t>
      </w:r>
    </w:p>
    <w:p>
      <w:pPr>
        <w:pStyle w:val="8"/>
        <w:spacing w:before="2"/>
        <w:rPr>
          <w:b/>
          <w:sz w:val="37"/>
        </w:rPr>
      </w:pPr>
    </w:p>
    <w:p>
      <w:pPr>
        <w:pStyle w:val="8"/>
        <w:ind w:left="300"/>
      </w:pPr>
      <w:r>
        <w:t xml:space="preserve">表现出对前端的认同与兴趣，关注相关技术前沿 </w:t>
      </w:r>
    </w:p>
    <w:p>
      <w:pPr>
        <w:pStyle w:val="8"/>
        <w:rPr>
          <w:sz w:val="20"/>
        </w:rPr>
      </w:pPr>
    </w:p>
    <w:p>
      <w:pPr>
        <w:pStyle w:val="8"/>
        <w:spacing w:before="2"/>
        <w:rPr>
          <w:sz w:val="17"/>
        </w:rPr>
      </w:pPr>
    </w:p>
    <w:p>
      <w:pPr>
        <w:pStyle w:val="5"/>
        <w:numPr>
          <w:ilvl w:val="0"/>
          <w:numId w:val="76"/>
        </w:numPr>
        <w:tabs>
          <w:tab w:val="left" w:pos="726"/>
        </w:tabs>
        <w:spacing w:before="0" w:after="0" w:line="240" w:lineRule="auto"/>
        <w:ind w:left="725" w:right="0" w:hanging="426"/>
        <w:jc w:val="left"/>
      </w:pPr>
      <w:bookmarkStart w:id="780" w:name="_bookmark480"/>
      <w:bookmarkEnd w:id="780"/>
      <w:bookmarkStart w:id="781" w:name="_bookmark480"/>
      <w:bookmarkEnd w:id="781"/>
      <w:r>
        <w:rPr>
          <w:rFonts w:ascii="Calibri Light" w:eastAsia="Calibri Light"/>
          <w:b w:val="0"/>
        </w:rPr>
        <w:t>php</w:t>
      </w:r>
      <w:r>
        <w:rPr>
          <w:rFonts w:ascii="Calibri Light" w:eastAsia="Calibri Light"/>
          <w:b w:val="0"/>
          <w:spacing w:val="2"/>
        </w:rPr>
        <w:t xml:space="preserve"> </w:t>
      </w:r>
      <w:r>
        <w:t>中下面哪个函数可以打开一个文件，以对文件进行读和写操作？</w:t>
      </w:r>
    </w:p>
    <w:p>
      <w:pPr>
        <w:pStyle w:val="8"/>
        <w:spacing w:before="1"/>
        <w:rPr>
          <w:b/>
          <w:sz w:val="37"/>
        </w:rPr>
      </w:pPr>
    </w:p>
    <w:p>
      <w:pPr>
        <w:spacing w:before="0"/>
        <w:ind w:left="300" w:right="0" w:firstLine="0"/>
        <w:jc w:val="left"/>
        <w:rPr>
          <w:sz w:val="21"/>
        </w:rPr>
      </w:pPr>
      <w:r>
        <w:rPr>
          <w:sz w:val="21"/>
        </w:rPr>
        <w:t xml:space="preserve">A.fget(); B.file_open(); </w:t>
      </w:r>
      <w:r>
        <w:rPr>
          <w:b/>
          <w:sz w:val="21"/>
        </w:rPr>
        <w:t>C.fopen();</w:t>
      </w:r>
      <w:r>
        <w:rPr>
          <w:b/>
          <w:spacing w:val="102"/>
          <w:sz w:val="21"/>
        </w:rPr>
        <w:t xml:space="preserve"> </w:t>
      </w:r>
      <w:r>
        <w:rPr>
          <w:sz w:val="21"/>
        </w:rPr>
        <w:t xml:space="preserve">D.open_file(); </w:t>
      </w:r>
    </w:p>
    <w:p>
      <w:pPr>
        <w:pStyle w:val="8"/>
        <w:rPr>
          <w:sz w:val="20"/>
        </w:rPr>
      </w:pPr>
    </w:p>
    <w:p>
      <w:pPr>
        <w:pStyle w:val="14"/>
        <w:numPr>
          <w:ilvl w:val="0"/>
          <w:numId w:val="76"/>
        </w:numPr>
        <w:tabs>
          <w:tab w:val="left" w:pos="726"/>
        </w:tabs>
        <w:spacing w:before="155" w:after="0" w:line="422" w:lineRule="auto"/>
        <w:ind w:left="725" w:right="1801" w:hanging="425"/>
        <w:jc w:val="left"/>
        <w:rPr>
          <w:rFonts w:ascii="Calibri Light" w:eastAsia="Calibri Light"/>
          <w:b w:val="0"/>
          <w:sz w:val="24"/>
        </w:rPr>
      </w:pPr>
      <w:bookmarkStart w:id="782" w:name="_bookmark481"/>
      <w:bookmarkEnd w:id="782"/>
      <w:bookmarkStart w:id="783" w:name="_bookmark481"/>
      <w:bookmarkEnd w:id="783"/>
      <w:r>
        <w:rPr>
          <w:rFonts w:ascii="Calibri Light" w:eastAsia="Calibri Light"/>
          <w:b w:val="0"/>
          <w:sz w:val="24"/>
        </w:rPr>
        <w:t>php</w:t>
      </w:r>
      <w:r>
        <w:rPr>
          <w:rFonts w:ascii="Calibri Light" w:eastAsia="Calibri Light"/>
          <w:b w:val="0"/>
          <w:spacing w:val="18"/>
          <w:sz w:val="24"/>
        </w:rPr>
        <w:t xml:space="preserve"> </w:t>
      </w:r>
      <w:r>
        <w:rPr>
          <w:b/>
          <w:spacing w:val="-23"/>
          <w:sz w:val="24"/>
        </w:rPr>
        <w:t xml:space="preserve">中 </w:t>
      </w:r>
      <w:r>
        <w:rPr>
          <w:rFonts w:ascii="Calibri Light" w:eastAsia="Calibri Light"/>
          <w:b w:val="0"/>
          <w:sz w:val="24"/>
        </w:rPr>
        <w:t>rmdir</w:t>
      </w:r>
      <w:r>
        <w:rPr>
          <w:rFonts w:ascii="Calibri Light" w:eastAsia="Calibri Light"/>
          <w:b w:val="0"/>
          <w:spacing w:val="19"/>
          <w:sz w:val="24"/>
        </w:rPr>
        <w:t xml:space="preserve"> </w:t>
      </w:r>
      <w:r>
        <w:rPr>
          <w:b/>
          <w:spacing w:val="-1"/>
          <w:sz w:val="24"/>
        </w:rPr>
        <w:t>可以直接删除文件夹吗？该目录必须是空的，而且要有相应的</w:t>
      </w:r>
      <w:r>
        <w:rPr>
          <w:b/>
          <w:sz w:val="24"/>
        </w:rPr>
        <w:t>权限</w:t>
      </w:r>
      <w:r>
        <w:rPr>
          <w:rFonts w:ascii="Calibri Light" w:eastAsia="Calibri Light"/>
          <w:b w:val="0"/>
          <w:sz w:val="24"/>
        </w:rPr>
        <w:t>--</w:t>
      </w:r>
      <w:r>
        <w:rPr>
          <w:b/>
          <w:spacing w:val="-21"/>
          <w:sz w:val="24"/>
        </w:rPr>
        <w:t xml:space="preserve">来自 </w:t>
      </w:r>
      <w:r>
        <w:rPr>
          <w:rFonts w:ascii="Calibri Light" w:eastAsia="Calibri Light"/>
          <w:b w:val="0"/>
          <w:sz w:val="24"/>
        </w:rPr>
        <w:t>api</w:t>
      </w:r>
    </w:p>
    <w:p>
      <w:pPr>
        <w:pStyle w:val="8"/>
        <w:spacing w:before="6"/>
        <w:rPr>
          <w:rFonts w:ascii="Calibri Light"/>
          <w:b w:val="0"/>
          <w:sz w:val="19"/>
        </w:rPr>
      </w:pPr>
    </w:p>
    <w:p>
      <w:pPr>
        <w:pStyle w:val="8"/>
        <w:spacing w:before="1"/>
        <w:ind w:left="300"/>
      </w:pPr>
      <w:r>
        <w:t xml:space="preserve">A.任何文件夹都可以删除 B.空文件夹可以删除 </w:t>
      </w:r>
    </w:p>
    <w:p>
      <w:pPr>
        <w:pStyle w:val="8"/>
        <w:rPr>
          <w:sz w:val="29"/>
        </w:rPr>
      </w:pPr>
    </w:p>
    <w:p>
      <w:pPr>
        <w:pStyle w:val="8"/>
        <w:ind w:left="300"/>
      </w:pPr>
      <w:r>
        <w:t xml:space="preserve">C.有权限的任何文件夹都可以删除 D.有权限的空文件夹可以删除 </w:t>
      </w:r>
    </w:p>
    <w:p>
      <w:pPr>
        <w:spacing w:after="0"/>
        <w:sectPr>
          <w:pgSz w:w="11910" w:h="16840"/>
          <w:pgMar w:top="1500" w:right="0" w:bottom="280" w:left="1500" w:header="720" w:footer="720" w:gutter="0"/>
        </w:sectPr>
      </w:pPr>
    </w:p>
    <w:p>
      <w:pPr>
        <w:pStyle w:val="14"/>
        <w:numPr>
          <w:ilvl w:val="0"/>
          <w:numId w:val="76"/>
        </w:numPr>
        <w:tabs>
          <w:tab w:val="left" w:pos="726"/>
        </w:tabs>
        <w:spacing w:before="39" w:after="0" w:line="240" w:lineRule="auto"/>
        <w:ind w:left="725" w:right="0" w:hanging="426"/>
        <w:jc w:val="left"/>
        <w:rPr>
          <w:b/>
          <w:sz w:val="24"/>
        </w:rPr>
      </w:pPr>
      <w:bookmarkStart w:id="784" w:name="_bookmark482"/>
      <w:bookmarkEnd w:id="784"/>
      <w:bookmarkStart w:id="785" w:name="_bookmark482"/>
      <w:bookmarkEnd w:id="785"/>
      <w:r>
        <w:rPr>
          <w:rFonts w:ascii="Calibri Light" w:eastAsia="Calibri Light"/>
          <w:b w:val="0"/>
          <w:spacing w:val="-3"/>
          <w:sz w:val="24"/>
        </w:rPr>
        <w:t>phpinset</w:t>
      </w:r>
      <w:r>
        <w:rPr>
          <w:rFonts w:ascii="Calibri Light" w:eastAsia="Calibri Light"/>
          <w:b w:val="0"/>
          <w:spacing w:val="6"/>
          <w:sz w:val="24"/>
        </w:rPr>
        <w:t xml:space="preserve"> </w:t>
      </w:r>
      <w:r>
        <w:rPr>
          <w:b/>
          <w:spacing w:val="-31"/>
          <w:sz w:val="24"/>
        </w:rPr>
        <w:t xml:space="preserve">和 </w:t>
      </w:r>
      <w:r>
        <w:rPr>
          <w:rFonts w:ascii="Calibri Light" w:eastAsia="Calibri Light"/>
          <w:b w:val="0"/>
          <w:spacing w:val="-3"/>
          <w:sz w:val="24"/>
        </w:rPr>
        <w:t>empty</w:t>
      </w:r>
      <w:r>
        <w:rPr>
          <w:rFonts w:ascii="Calibri Light" w:eastAsia="Calibri Light"/>
          <w:b w:val="0"/>
          <w:spacing w:val="6"/>
          <w:sz w:val="24"/>
        </w:rPr>
        <w:t xml:space="preserve"> </w:t>
      </w:r>
      <w:r>
        <w:rPr>
          <w:b/>
          <w:spacing w:val="-2"/>
          <w:sz w:val="24"/>
        </w:rPr>
        <w:t>的区别，举例说明</w:t>
      </w:r>
    </w:p>
    <w:p>
      <w:pPr>
        <w:pStyle w:val="8"/>
        <w:spacing w:before="2"/>
        <w:rPr>
          <w:b/>
          <w:sz w:val="37"/>
        </w:rPr>
      </w:pPr>
    </w:p>
    <w:p>
      <w:pPr>
        <w:pStyle w:val="8"/>
        <w:ind w:left="300"/>
      </w:pPr>
      <w:r>
        <w:t xml:space="preserve">1、empty 函数  </w:t>
      </w:r>
    </w:p>
    <w:p>
      <w:pPr>
        <w:pStyle w:val="8"/>
        <w:spacing w:before="7"/>
        <w:rPr>
          <w:sz w:val="15"/>
        </w:rPr>
      </w:pPr>
    </w:p>
    <w:p>
      <w:pPr>
        <w:pStyle w:val="8"/>
        <w:ind w:left="300"/>
      </w:pPr>
      <w:r>
        <w:t xml:space="preserve">用途：检测变量是否为空 </w:t>
      </w:r>
    </w:p>
    <w:p>
      <w:pPr>
        <w:pStyle w:val="8"/>
        <w:spacing w:before="7"/>
        <w:rPr>
          <w:sz w:val="15"/>
        </w:rPr>
      </w:pPr>
    </w:p>
    <w:p>
      <w:pPr>
        <w:pStyle w:val="8"/>
        <w:spacing w:line="417" w:lineRule="auto"/>
        <w:ind w:left="300" w:right="1685"/>
      </w:pPr>
      <w:r>
        <w:rPr>
          <w:spacing w:val="-11"/>
        </w:rPr>
        <w:t xml:space="preserve">判断：如果 </w:t>
      </w:r>
      <w:r>
        <w:t>var</w:t>
      </w:r>
      <w:r>
        <w:rPr>
          <w:spacing w:val="-8"/>
        </w:rPr>
        <w:t xml:space="preserve"> 是非空或非零的值，则 </w:t>
      </w:r>
      <w:r>
        <w:t>empty(</w:t>
      </w:r>
      <w:r>
        <w:rPr>
          <w:spacing w:val="1"/>
        </w:rPr>
        <w:t xml:space="preserve">) 返回 </w:t>
      </w:r>
      <w:r>
        <w:t>FALSE</w:t>
      </w:r>
      <w:r>
        <w:rPr>
          <w:spacing w:val="-23"/>
        </w:rPr>
        <w:t>。换句话说，""、</w:t>
      </w:r>
      <w:r>
        <w:rPr>
          <w:spacing w:val="-3"/>
        </w:rPr>
        <w:t>0</w:t>
      </w:r>
      <w:r>
        <w:rPr>
          <w:spacing w:val="-29"/>
        </w:rPr>
        <w:t>、"</w:t>
      </w:r>
      <w:r>
        <w:t>0</w:t>
      </w:r>
      <w:r>
        <w:rPr>
          <w:spacing w:val="-30"/>
        </w:rPr>
        <w:t>"、</w:t>
      </w:r>
      <w:r>
        <w:t>NULL、FALSE</w:t>
      </w:r>
      <w:r>
        <w:rPr>
          <w:spacing w:val="-17"/>
        </w:rPr>
        <w:t>、</w:t>
      </w:r>
      <w:r>
        <w:t>array(</w:t>
      </w:r>
      <w:r>
        <w:rPr>
          <w:spacing w:val="-9"/>
        </w:rPr>
        <w:t>)、</w:t>
      </w:r>
      <w:r>
        <w:t>var</w:t>
      </w:r>
      <w:r>
        <w:rPr>
          <w:spacing w:val="-51"/>
        </w:rPr>
        <w:t xml:space="preserve"> </w:t>
      </w:r>
      <w:r>
        <w:t>$var</w:t>
      </w:r>
      <w:r>
        <w:rPr>
          <w:spacing w:val="-4"/>
        </w:rPr>
        <w:t xml:space="preserve">; 以及没有任何属性的对象都将被认为是空的，如果 </w:t>
      </w:r>
      <w:r>
        <w:t>var</w:t>
      </w:r>
      <w:r>
        <w:rPr>
          <w:spacing w:val="1"/>
        </w:rPr>
        <w:t xml:space="preserve"> 为空， </w:t>
      </w:r>
      <w:r>
        <w:rPr>
          <w:spacing w:val="3"/>
        </w:rPr>
        <w:t xml:space="preserve">则返回 </w:t>
      </w:r>
      <w:r>
        <w:t>TRUE</w:t>
      </w:r>
      <w:r>
        <w:rPr>
          <w:spacing w:val="-2"/>
        </w:rPr>
        <w:t>。注意：</w:t>
      </w:r>
      <w:r>
        <w:t>empty()</w:t>
      </w:r>
      <w:r>
        <w:rPr>
          <w:spacing w:val="-3"/>
        </w:rPr>
        <w:t xml:space="preserve"> 只检测变量，检测任何非变量的东西都将导致解析错误。换句话说，后边的语句将不会起作用;</w:t>
      </w:r>
      <w:r>
        <w:t xml:space="preserve"> </w:t>
      </w:r>
    </w:p>
    <w:p>
      <w:pPr>
        <w:pStyle w:val="8"/>
        <w:ind w:left="300"/>
      </w:pPr>
      <w:r>
        <w:t xml:space="preserve">2、isset 函数 </w:t>
      </w:r>
    </w:p>
    <w:p>
      <w:pPr>
        <w:pStyle w:val="8"/>
        <w:spacing w:before="6"/>
        <w:rPr>
          <w:sz w:val="15"/>
        </w:rPr>
      </w:pPr>
    </w:p>
    <w:p>
      <w:pPr>
        <w:pStyle w:val="8"/>
        <w:spacing w:before="1"/>
        <w:ind w:left="300"/>
      </w:pPr>
      <w:r>
        <w:t xml:space="preserve">用途：检测变量是否设置 </w:t>
      </w:r>
    </w:p>
    <w:p>
      <w:pPr>
        <w:pStyle w:val="8"/>
        <w:spacing w:before="6"/>
        <w:rPr>
          <w:sz w:val="15"/>
        </w:rPr>
      </w:pPr>
    </w:p>
    <w:p>
      <w:pPr>
        <w:pStyle w:val="8"/>
        <w:spacing w:line="417" w:lineRule="auto"/>
        <w:ind w:left="300" w:right="1700"/>
      </w:pPr>
      <w:r>
        <w:t xml:space="preserve">判断：检测变量是否设置，并且不是 NULL。如果已经使用 unset() 释放了一个变量之后， 它将不再是 isset()。若使用 isset() 测试一个被设置成 NULL 的变量，将返回 FALSE。同时要注意的是一个 NULL 字节（"\0"）并不等同于 PHP 的 NULL 常数。 </w:t>
      </w:r>
    </w:p>
    <w:p>
      <w:pPr>
        <w:pStyle w:val="8"/>
        <w:spacing w:before="8"/>
      </w:pPr>
    </w:p>
    <w:p>
      <w:pPr>
        <w:pStyle w:val="14"/>
        <w:numPr>
          <w:ilvl w:val="0"/>
          <w:numId w:val="76"/>
        </w:numPr>
        <w:tabs>
          <w:tab w:val="left" w:pos="726"/>
        </w:tabs>
        <w:spacing w:before="0" w:after="0" w:line="240" w:lineRule="auto"/>
        <w:ind w:left="725" w:right="0" w:hanging="426"/>
        <w:jc w:val="left"/>
        <w:rPr>
          <w:b/>
          <w:sz w:val="24"/>
        </w:rPr>
      </w:pPr>
      <w:bookmarkStart w:id="786" w:name="_bookmark483"/>
      <w:bookmarkEnd w:id="786"/>
      <w:bookmarkStart w:id="787" w:name="_bookmark483"/>
      <w:bookmarkEnd w:id="787"/>
      <w:r>
        <w:rPr>
          <w:rFonts w:ascii="Calibri Light" w:eastAsia="Calibri Light"/>
          <w:b w:val="0"/>
          <w:sz w:val="24"/>
        </w:rPr>
        <w:t>php</w:t>
      </w:r>
      <w:r>
        <w:rPr>
          <w:rFonts w:ascii="Calibri Light" w:eastAsia="Calibri Light"/>
          <w:b w:val="0"/>
          <w:spacing w:val="2"/>
          <w:sz w:val="24"/>
        </w:rPr>
        <w:t xml:space="preserve"> </w:t>
      </w:r>
      <w:r>
        <w:rPr>
          <w:b/>
          <w:sz w:val="24"/>
        </w:rPr>
        <w:t>中</w:t>
      </w:r>
      <w:r>
        <w:rPr>
          <w:rFonts w:ascii="Calibri Light" w:eastAsia="Calibri Light"/>
          <w:b w:val="0"/>
          <w:spacing w:val="-3"/>
          <w:sz w:val="24"/>
        </w:rPr>
        <w:t>$_SERVER</w:t>
      </w:r>
      <w:r>
        <w:rPr>
          <w:rFonts w:ascii="Calibri Light" w:eastAsia="Calibri Light"/>
          <w:b w:val="0"/>
          <w:spacing w:val="5"/>
          <w:sz w:val="24"/>
        </w:rPr>
        <w:t xml:space="preserve"> </w:t>
      </w:r>
      <w:r>
        <w:rPr>
          <w:b/>
          <w:sz w:val="24"/>
        </w:rPr>
        <w:t>变量中如何得到当前执行脚本路劲</w:t>
      </w:r>
    </w:p>
    <w:p>
      <w:pPr>
        <w:pStyle w:val="8"/>
        <w:rPr>
          <w:b/>
          <w:sz w:val="20"/>
        </w:rPr>
      </w:pPr>
    </w:p>
    <w:p>
      <w:pPr>
        <w:pStyle w:val="8"/>
        <w:spacing w:before="10"/>
        <w:rPr>
          <w:b/>
          <w:sz w:val="25"/>
        </w:rPr>
      </w:pPr>
      <w:r>
        <w:drawing>
          <wp:anchor distT="0" distB="0" distL="0" distR="0" simplePos="0" relativeHeight="1024" behindDoc="0" locked="0" layoutInCell="1" allowOverlap="1">
            <wp:simplePos x="0" y="0"/>
            <wp:positionH relativeFrom="page">
              <wp:posOffset>1215390</wp:posOffset>
            </wp:positionH>
            <wp:positionV relativeFrom="paragraph">
              <wp:posOffset>234950</wp:posOffset>
            </wp:positionV>
            <wp:extent cx="4360545" cy="125349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4360738" cy="1253489"/>
                    </a:xfrm>
                    <a:prstGeom prst="rect">
                      <a:avLst/>
                    </a:prstGeom>
                  </pic:spPr>
                </pic:pic>
              </a:graphicData>
            </a:graphic>
          </wp:anchor>
        </w:drawing>
      </w:r>
    </w:p>
    <w:p>
      <w:pPr>
        <w:pStyle w:val="8"/>
        <w:rPr>
          <w:b/>
          <w:sz w:val="20"/>
        </w:rPr>
      </w:pPr>
    </w:p>
    <w:p>
      <w:pPr>
        <w:pStyle w:val="8"/>
        <w:spacing w:before="3"/>
        <w:rPr>
          <w:b/>
          <w:sz w:val="23"/>
        </w:rPr>
      </w:pPr>
    </w:p>
    <w:p>
      <w:pPr>
        <w:spacing w:before="67"/>
        <w:ind w:left="300" w:right="0" w:firstLine="0"/>
        <w:jc w:val="left"/>
        <w:rPr>
          <w:rFonts w:ascii="Calibri Light" w:eastAsia="Calibri Light"/>
          <w:b w:val="0"/>
          <w:sz w:val="24"/>
        </w:rPr>
      </w:pPr>
      <w:bookmarkStart w:id="788" w:name="_bookmark484"/>
      <w:bookmarkEnd w:id="788"/>
      <w:r>
        <w:rPr>
          <w:rFonts w:ascii="Calibri Light" w:eastAsia="Calibri Light"/>
          <w:b w:val="0"/>
          <w:sz w:val="24"/>
        </w:rPr>
        <w:t xml:space="preserve">94. </w:t>
      </w:r>
      <w:r>
        <w:rPr>
          <w:b/>
          <w:sz w:val="24"/>
        </w:rPr>
        <w:t xml:space="preserve">写一个 </w:t>
      </w:r>
      <w:r>
        <w:rPr>
          <w:rFonts w:ascii="Calibri Light" w:eastAsia="Calibri Light"/>
          <w:b w:val="0"/>
          <w:sz w:val="24"/>
        </w:rPr>
        <w:t xml:space="preserve">php </w:t>
      </w:r>
      <w:r>
        <w:rPr>
          <w:b/>
          <w:sz w:val="24"/>
        </w:rPr>
        <w:t xml:space="preserve">函数，要求两个日期字符串的天数差，如 </w:t>
      </w:r>
      <w:r>
        <w:rPr>
          <w:rFonts w:ascii="Calibri Light" w:eastAsia="Calibri Light"/>
          <w:b w:val="0"/>
          <w:sz w:val="24"/>
        </w:rPr>
        <w:t>2012-02-05~2012-03-06</w:t>
      </w:r>
    </w:p>
    <w:p>
      <w:pPr>
        <w:pStyle w:val="5"/>
        <w:spacing w:before="232"/>
        <w:ind w:firstLine="0"/>
      </w:pPr>
      <w:r>
        <w:t>的日期差数</w:t>
      </w:r>
    </w:p>
    <w:p>
      <w:pPr>
        <w:pStyle w:val="8"/>
        <w:rPr>
          <w:b/>
          <w:sz w:val="24"/>
        </w:rPr>
      </w:pPr>
    </w:p>
    <w:p>
      <w:pPr>
        <w:pStyle w:val="14"/>
        <w:numPr>
          <w:ilvl w:val="0"/>
          <w:numId w:val="77"/>
        </w:numPr>
        <w:tabs>
          <w:tab w:val="left" w:pos="726"/>
        </w:tabs>
        <w:spacing w:before="187" w:after="0" w:line="422" w:lineRule="auto"/>
        <w:ind w:left="725" w:right="1802" w:hanging="425"/>
        <w:jc w:val="left"/>
        <w:rPr>
          <w:b/>
          <w:sz w:val="24"/>
        </w:rPr>
      </w:pPr>
      <w:bookmarkStart w:id="789" w:name="_bookmark485"/>
      <w:bookmarkEnd w:id="789"/>
      <w:bookmarkStart w:id="790" w:name="_bookmark485"/>
      <w:bookmarkEnd w:id="790"/>
      <w:r>
        <w:rPr>
          <w:b/>
          <w:spacing w:val="-6"/>
          <w:sz w:val="24"/>
        </w:rPr>
        <w:t>一个衣柜中放了许多杂乱的衬衫，如果让你去整理一下，使得更容易找到你</w:t>
      </w:r>
      <w:r>
        <w:rPr>
          <w:b/>
          <w:sz w:val="24"/>
        </w:rPr>
        <w:t>想要的衣服；你会怎么做？请写出你的做法和思路？</w:t>
      </w:r>
    </w:p>
    <w:p>
      <w:pPr>
        <w:pStyle w:val="8"/>
        <w:spacing w:before="3"/>
        <w:rPr>
          <w:b/>
          <w:sz w:val="20"/>
        </w:rPr>
      </w:pPr>
    </w:p>
    <w:p>
      <w:pPr>
        <w:pStyle w:val="14"/>
        <w:numPr>
          <w:ilvl w:val="0"/>
          <w:numId w:val="77"/>
        </w:numPr>
        <w:tabs>
          <w:tab w:val="left" w:pos="726"/>
        </w:tabs>
        <w:spacing w:before="0" w:after="0" w:line="240" w:lineRule="auto"/>
        <w:ind w:left="725" w:right="0" w:hanging="426"/>
        <w:jc w:val="left"/>
        <w:rPr>
          <w:b/>
          <w:sz w:val="24"/>
        </w:rPr>
      </w:pPr>
      <w:bookmarkStart w:id="791" w:name="_bookmark486"/>
      <w:bookmarkEnd w:id="791"/>
      <w:bookmarkStart w:id="792" w:name="_bookmark486"/>
      <w:bookmarkEnd w:id="792"/>
      <w:r>
        <w:rPr>
          <w:b/>
          <w:sz w:val="24"/>
        </w:rPr>
        <w:t>如何优化网页加载速度？</w:t>
      </w:r>
    </w:p>
    <w:p>
      <w:pPr>
        <w:pStyle w:val="8"/>
        <w:spacing w:before="5"/>
        <w:rPr>
          <w:b/>
          <w:sz w:val="28"/>
        </w:rPr>
      </w:pPr>
    </w:p>
    <w:p>
      <w:pPr>
        <w:pStyle w:val="8"/>
        <w:ind w:left="300"/>
      </w:pPr>
      <w:r>
        <w:rPr>
          <w:w w:val="100"/>
        </w:rPr>
        <w:t xml:space="preserve">   </w:t>
      </w:r>
      <w:r>
        <w:t xml:space="preserve">1.减少 css，js 文件数量及大小(减少重复性代码，代码重复利用)，压缩 CSS 和 Js 代码 </w:t>
      </w:r>
    </w:p>
    <w:p>
      <w:pPr>
        <w:spacing w:after="0"/>
        <w:sectPr>
          <w:pgSz w:w="11910" w:h="16840"/>
          <w:pgMar w:top="1500" w:right="0" w:bottom="280" w:left="1500" w:header="720" w:footer="720" w:gutter="0"/>
        </w:sectPr>
      </w:pPr>
    </w:p>
    <w:p>
      <w:pPr>
        <w:pStyle w:val="8"/>
        <w:spacing w:before="47"/>
        <w:ind w:left="300"/>
      </w:pPr>
      <w:r>
        <w:rPr>
          <w:w w:val="100"/>
        </w:rPr>
        <w:t xml:space="preserve">   </w:t>
      </w:r>
      <w:r>
        <w:t xml:space="preserve">2.图片的大小 </w:t>
      </w:r>
    </w:p>
    <w:p>
      <w:pPr>
        <w:pStyle w:val="8"/>
        <w:spacing w:before="12"/>
        <w:rPr>
          <w:sz w:val="17"/>
        </w:rPr>
      </w:pPr>
    </w:p>
    <w:p>
      <w:pPr>
        <w:pStyle w:val="8"/>
        <w:tabs>
          <w:tab w:val="left" w:pos="5341"/>
        </w:tabs>
        <w:ind w:left="300"/>
      </w:pPr>
      <w:r>
        <w:rPr>
          <w:w w:val="100"/>
        </w:rPr>
        <w:t xml:space="preserve">  </w:t>
      </w:r>
      <w:r>
        <w:rPr>
          <w:spacing w:val="-1"/>
          <w:w w:val="100"/>
        </w:rPr>
        <w:t xml:space="preserve"> </w:t>
      </w:r>
      <w:r>
        <w:t>3.把</w:t>
      </w:r>
      <w:r>
        <w:rPr>
          <w:spacing w:val="-49"/>
        </w:rPr>
        <w:t xml:space="preserve"> </w:t>
      </w:r>
      <w:r>
        <w:t>css</w:t>
      </w:r>
      <w:r>
        <w:rPr>
          <w:spacing w:val="-49"/>
        </w:rPr>
        <w:t xml:space="preserve"> </w:t>
      </w:r>
      <w:r>
        <w:rPr>
          <w:spacing w:val="-3"/>
        </w:rPr>
        <w:t>样</w:t>
      </w:r>
      <w:r>
        <w:t>式</w:t>
      </w:r>
      <w:r>
        <w:rPr>
          <w:spacing w:val="-3"/>
        </w:rPr>
        <w:t>表</w:t>
      </w:r>
      <w:r>
        <w:t>放</w:t>
      </w:r>
      <w:r>
        <w:rPr>
          <w:spacing w:val="-3"/>
        </w:rPr>
        <w:t>置顶</w:t>
      </w:r>
      <w:r>
        <w:t>部</w:t>
      </w:r>
      <w:r>
        <w:rPr>
          <w:spacing w:val="-3"/>
        </w:rPr>
        <w:t>，</w:t>
      </w:r>
      <w:r>
        <w:t>把</w:t>
      </w:r>
      <w:r>
        <w:rPr>
          <w:spacing w:val="-47"/>
        </w:rPr>
        <w:t xml:space="preserve"> </w:t>
      </w:r>
      <w:r>
        <w:t>js</w:t>
      </w:r>
      <w:r>
        <w:rPr>
          <w:spacing w:val="-51"/>
        </w:rPr>
        <w:t xml:space="preserve"> </w:t>
      </w:r>
      <w:r>
        <w:t>放</w:t>
      </w:r>
      <w:r>
        <w:rPr>
          <w:spacing w:val="-3"/>
        </w:rPr>
        <w:t>置</w:t>
      </w:r>
      <w:r>
        <w:t>页</w:t>
      </w:r>
      <w:r>
        <w:rPr>
          <w:spacing w:val="-3"/>
        </w:rPr>
        <w:t>面</w:t>
      </w:r>
      <w:r>
        <w:t>底</w:t>
      </w:r>
      <w:r>
        <w:rPr>
          <w:spacing w:val="-3"/>
        </w:rPr>
        <w:t>部</w:t>
      </w:r>
      <w:r>
        <w:t xml:space="preserve"> </w:t>
      </w:r>
      <w:r>
        <w:tab/>
      </w:r>
      <w:r>
        <w:rPr>
          <w:w w:val="100"/>
        </w:rPr>
        <w:t xml:space="preserve"> </w:t>
      </w:r>
    </w:p>
    <w:p>
      <w:pPr>
        <w:pStyle w:val="8"/>
        <w:spacing w:before="2"/>
        <w:rPr>
          <w:sz w:val="18"/>
        </w:rPr>
      </w:pPr>
    </w:p>
    <w:p>
      <w:pPr>
        <w:pStyle w:val="8"/>
        <w:ind w:left="300"/>
      </w:pPr>
      <w:r>
        <w:rPr>
          <w:w w:val="100"/>
        </w:rPr>
        <w:t xml:space="preserve">   </w:t>
      </w:r>
      <w:r>
        <w:t xml:space="preserve">4.减少 http 请求数 </w:t>
      </w:r>
    </w:p>
    <w:p>
      <w:pPr>
        <w:pStyle w:val="8"/>
        <w:spacing w:before="12"/>
        <w:rPr>
          <w:sz w:val="17"/>
        </w:rPr>
      </w:pPr>
    </w:p>
    <w:p>
      <w:pPr>
        <w:pStyle w:val="8"/>
        <w:ind w:left="300"/>
      </w:pPr>
      <w:r>
        <w:rPr>
          <w:w w:val="100"/>
        </w:rPr>
        <w:t xml:space="preserve">   </w:t>
      </w:r>
      <w:r>
        <w:t xml:space="preserve">5.使用外部 Js 和 CSS </w:t>
      </w:r>
    </w:p>
    <w:p>
      <w:pPr>
        <w:pStyle w:val="8"/>
        <w:spacing w:before="11"/>
        <w:rPr>
          <w:sz w:val="29"/>
        </w:rPr>
      </w:pPr>
    </w:p>
    <w:p>
      <w:pPr>
        <w:pStyle w:val="5"/>
        <w:numPr>
          <w:ilvl w:val="0"/>
          <w:numId w:val="77"/>
        </w:numPr>
        <w:tabs>
          <w:tab w:val="left" w:pos="726"/>
        </w:tabs>
        <w:spacing w:before="0" w:after="0" w:line="240" w:lineRule="auto"/>
        <w:ind w:left="725" w:right="0" w:hanging="426"/>
        <w:jc w:val="left"/>
        <w:rPr>
          <w:rFonts w:ascii="Calibri Light" w:eastAsia="Calibri Light"/>
          <w:b w:val="0"/>
        </w:rPr>
      </w:pPr>
      <w:bookmarkStart w:id="793" w:name="_bookmark487"/>
      <w:bookmarkEnd w:id="793"/>
      <w:bookmarkStart w:id="794" w:name="_bookmark487"/>
      <w:bookmarkEnd w:id="794"/>
      <w:r>
        <w:rPr>
          <w:spacing w:val="-15"/>
        </w:rPr>
        <w:t>工作流程，你怎么来实现页面设计图，你认为前端应该如何高质量完成工作</w:t>
      </w:r>
      <w:r>
        <w:rPr>
          <w:rFonts w:ascii="Calibri Light" w:eastAsia="Calibri Light"/>
          <w:b w:val="0"/>
        </w:rPr>
        <w:t>?</w:t>
      </w:r>
    </w:p>
    <w:p>
      <w:pPr>
        <w:pStyle w:val="8"/>
        <w:rPr>
          <w:rFonts w:ascii="Calibri Light"/>
          <w:b w:val="0"/>
          <w:sz w:val="26"/>
        </w:rPr>
      </w:pPr>
    </w:p>
    <w:p>
      <w:pPr>
        <w:pStyle w:val="8"/>
        <w:spacing w:before="159"/>
        <w:ind w:left="300"/>
      </w:pPr>
      <w:r>
        <w:t xml:space="preserve">熟悉相关设计规范，自己总结的一些经验 </w:t>
      </w:r>
    </w:p>
    <w:p>
      <w:pPr>
        <w:pStyle w:val="8"/>
        <w:rPr>
          <w:sz w:val="20"/>
        </w:rPr>
      </w:pPr>
    </w:p>
    <w:p>
      <w:pPr>
        <w:pStyle w:val="8"/>
        <w:spacing w:before="3"/>
        <w:rPr>
          <w:sz w:val="17"/>
        </w:rPr>
      </w:pPr>
    </w:p>
    <w:p>
      <w:pPr>
        <w:pStyle w:val="5"/>
        <w:numPr>
          <w:ilvl w:val="0"/>
          <w:numId w:val="77"/>
        </w:numPr>
        <w:tabs>
          <w:tab w:val="left" w:pos="726"/>
        </w:tabs>
        <w:spacing w:before="0" w:after="0" w:line="240" w:lineRule="auto"/>
        <w:ind w:left="725" w:right="0" w:hanging="426"/>
        <w:jc w:val="left"/>
      </w:pPr>
      <w:bookmarkStart w:id="795" w:name="_bookmark488"/>
      <w:bookmarkEnd w:id="795"/>
      <w:bookmarkStart w:id="796" w:name="_bookmark488"/>
      <w:bookmarkEnd w:id="796"/>
      <w:r>
        <w:t>介绍项目经验、合作开发、独立开发。</w:t>
      </w:r>
    </w:p>
    <w:p>
      <w:pPr>
        <w:pStyle w:val="8"/>
        <w:spacing w:before="2"/>
        <w:rPr>
          <w:b/>
          <w:sz w:val="37"/>
        </w:rPr>
      </w:pPr>
    </w:p>
    <w:p>
      <w:pPr>
        <w:pStyle w:val="8"/>
        <w:ind w:left="300"/>
      </w:pPr>
      <w:r>
        <w:t xml:space="preserve">团队协作，个人能力。实践经验 </w:t>
      </w:r>
    </w:p>
    <w:p>
      <w:pPr>
        <w:pStyle w:val="8"/>
        <w:rPr>
          <w:sz w:val="20"/>
        </w:rPr>
      </w:pPr>
    </w:p>
    <w:p>
      <w:pPr>
        <w:pStyle w:val="8"/>
        <w:spacing w:before="2"/>
        <w:rPr>
          <w:sz w:val="17"/>
        </w:rPr>
      </w:pPr>
    </w:p>
    <w:p>
      <w:pPr>
        <w:pStyle w:val="5"/>
        <w:numPr>
          <w:ilvl w:val="0"/>
          <w:numId w:val="77"/>
        </w:numPr>
        <w:tabs>
          <w:tab w:val="left" w:pos="726"/>
        </w:tabs>
        <w:spacing w:before="0" w:after="0" w:line="240" w:lineRule="auto"/>
        <w:ind w:left="725" w:right="0" w:hanging="426"/>
        <w:jc w:val="left"/>
      </w:pPr>
      <w:bookmarkStart w:id="797" w:name="_bookmark489"/>
      <w:bookmarkEnd w:id="797"/>
      <w:bookmarkStart w:id="798" w:name="_bookmark489"/>
      <w:bookmarkEnd w:id="798"/>
      <w:r>
        <w:t>开发过程中遇到困难，如何解决。</w:t>
      </w:r>
    </w:p>
    <w:p>
      <w:pPr>
        <w:pStyle w:val="8"/>
        <w:spacing w:before="2"/>
        <w:rPr>
          <w:b/>
          <w:sz w:val="37"/>
        </w:rPr>
      </w:pPr>
    </w:p>
    <w:p>
      <w:pPr>
        <w:pStyle w:val="8"/>
        <w:ind w:left="300"/>
      </w:pPr>
      <w:r>
        <w:t xml:space="preserve">考察解决问题的能力 </w:t>
      </w:r>
    </w:p>
    <w:p>
      <w:pPr>
        <w:pStyle w:val="8"/>
        <w:rPr>
          <w:sz w:val="20"/>
        </w:rPr>
      </w:pPr>
    </w:p>
    <w:p>
      <w:pPr>
        <w:pStyle w:val="8"/>
        <w:spacing w:before="2"/>
        <w:rPr>
          <w:sz w:val="17"/>
        </w:rPr>
      </w:pPr>
    </w:p>
    <w:p>
      <w:pPr>
        <w:pStyle w:val="5"/>
        <w:numPr>
          <w:ilvl w:val="0"/>
          <w:numId w:val="77"/>
        </w:numPr>
        <w:tabs>
          <w:tab w:val="left" w:pos="726"/>
        </w:tabs>
        <w:spacing w:before="0" w:after="0" w:line="240" w:lineRule="auto"/>
        <w:ind w:left="725" w:right="0" w:hanging="426"/>
        <w:jc w:val="left"/>
      </w:pPr>
      <w:bookmarkStart w:id="799" w:name="_bookmark490"/>
      <w:bookmarkEnd w:id="799"/>
      <w:bookmarkStart w:id="800" w:name="_bookmark490"/>
      <w:bookmarkEnd w:id="800"/>
      <w:r>
        <w:t>对前端界面工程师这个职位是怎么样理解的？它的前景会怎么样？</w:t>
      </w:r>
    </w:p>
    <w:p>
      <w:pPr>
        <w:pStyle w:val="8"/>
        <w:rPr>
          <w:b/>
          <w:sz w:val="37"/>
        </w:rPr>
      </w:pPr>
    </w:p>
    <w:p>
      <w:pPr>
        <w:pStyle w:val="8"/>
        <w:ind w:left="300"/>
      </w:pPr>
      <w:r>
        <w:rPr>
          <w:w w:val="100"/>
        </w:rPr>
        <w:t xml:space="preserve">    </w:t>
      </w:r>
      <w:r>
        <w:t xml:space="preserve">前端是最贴近用户的程序员，比后端、数据库、产品经理、运营、安全都近。 </w:t>
      </w:r>
    </w:p>
    <w:p>
      <w:pPr>
        <w:pStyle w:val="8"/>
        <w:rPr>
          <w:sz w:val="29"/>
        </w:rPr>
      </w:pPr>
    </w:p>
    <w:p>
      <w:pPr>
        <w:pStyle w:val="8"/>
        <w:ind w:left="300"/>
      </w:pPr>
      <w:r>
        <w:rPr>
          <w:w w:val="100"/>
        </w:rPr>
        <w:t xml:space="preserve">   </w:t>
      </w:r>
      <w:r>
        <w:rPr>
          <w:spacing w:val="-1"/>
          <w:w w:val="100"/>
        </w:rPr>
        <w:t xml:space="preserve"> </w:t>
      </w:r>
      <w:r>
        <w:rPr>
          <w:spacing w:val="-3"/>
        </w:rPr>
        <w:t>1、实现界面交互</w:t>
      </w:r>
      <w:r>
        <w:t xml:space="preserve"> </w:t>
      </w:r>
    </w:p>
    <w:p>
      <w:pPr>
        <w:pStyle w:val="8"/>
        <w:rPr>
          <w:sz w:val="29"/>
        </w:rPr>
      </w:pPr>
    </w:p>
    <w:p>
      <w:pPr>
        <w:pStyle w:val="8"/>
        <w:ind w:left="300"/>
      </w:pPr>
      <w:r>
        <w:rPr>
          <w:w w:val="100"/>
        </w:rPr>
        <w:t xml:space="preserve">   </w:t>
      </w:r>
      <w:r>
        <w:rPr>
          <w:spacing w:val="-1"/>
          <w:w w:val="100"/>
        </w:rPr>
        <w:t xml:space="preserve"> </w:t>
      </w:r>
      <w:r>
        <w:rPr>
          <w:spacing w:val="-3"/>
        </w:rPr>
        <w:t>2、提升用户体验</w:t>
      </w:r>
      <w:r>
        <w:t xml:space="preserve"> </w:t>
      </w:r>
    </w:p>
    <w:p>
      <w:pPr>
        <w:pStyle w:val="8"/>
        <w:spacing w:before="11"/>
        <w:rPr>
          <w:sz w:val="28"/>
        </w:rPr>
      </w:pPr>
    </w:p>
    <w:p>
      <w:pPr>
        <w:pStyle w:val="8"/>
        <w:ind w:left="300"/>
      </w:pPr>
      <w:r>
        <w:rPr>
          <w:w w:val="100"/>
        </w:rPr>
        <w:t xml:space="preserve">    </w:t>
      </w:r>
      <w:r>
        <w:t xml:space="preserve">3、有了 Node.js，前端可以实现服务端的一些事情 </w:t>
      </w:r>
    </w:p>
    <w:p>
      <w:pPr>
        <w:pStyle w:val="8"/>
        <w:spacing w:before="1"/>
        <w:rPr>
          <w:sz w:val="29"/>
        </w:rPr>
      </w:pPr>
    </w:p>
    <w:p>
      <w:pPr>
        <w:pStyle w:val="8"/>
        <w:spacing w:line="571" w:lineRule="auto"/>
        <w:ind w:left="300" w:right="1587"/>
        <w:jc w:val="both"/>
      </w:pPr>
      <w:r>
        <w:rPr>
          <w:spacing w:val="-5"/>
        </w:rPr>
        <w:t xml:space="preserve">前端是最贴近用户的程序员，前端的能力就是能让产品从 </w:t>
      </w:r>
      <w:r>
        <w:t>90</w:t>
      </w:r>
      <w:r>
        <w:rPr>
          <w:spacing w:val="-7"/>
        </w:rPr>
        <w:t xml:space="preserve"> 分进化到 </w:t>
      </w:r>
      <w:r>
        <w:t>100</w:t>
      </w:r>
      <w:r>
        <w:rPr>
          <w:spacing w:val="-17"/>
        </w:rPr>
        <w:t xml:space="preserve"> 分，甚至更好，</w:t>
      </w:r>
      <w:r>
        <w:rPr>
          <w:spacing w:val="-103"/>
        </w:rPr>
        <w:t xml:space="preserve"> </w:t>
      </w:r>
      <w:r>
        <w:rPr>
          <w:spacing w:val="-6"/>
        </w:rPr>
        <w:t xml:space="preserve">参与项目，快速高质量完成实现效果图，精确到 </w:t>
      </w:r>
      <w:r>
        <w:rPr>
          <w:spacing w:val="-3"/>
        </w:rPr>
        <w:t>1px；</w:t>
      </w:r>
      <w:r>
        <w:t xml:space="preserve"> </w:t>
      </w:r>
    </w:p>
    <w:p>
      <w:pPr>
        <w:pStyle w:val="8"/>
        <w:spacing w:line="571" w:lineRule="auto"/>
        <w:ind w:left="300" w:right="6061"/>
        <w:jc w:val="both"/>
      </w:pPr>
      <w:r>
        <w:rPr>
          <w:spacing w:val="-2"/>
        </w:rPr>
        <w:t>与团队成员，</w:t>
      </w:r>
      <w:r>
        <w:t>UI</w:t>
      </w:r>
      <w:r>
        <w:rPr>
          <w:spacing w:val="-6"/>
        </w:rPr>
        <w:t xml:space="preserve"> 设计，产品经理的沟通； </w:t>
      </w:r>
      <w:r>
        <w:rPr>
          <w:spacing w:val="-3"/>
        </w:rPr>
        <w:t xml:space="preserve">做好的页面结构，页面重构和用户体验； </w:t>
      </w:r>
      <w:r>
        <w:rPr>
          <w:spacing w:val="-9"/>
        </w:rPr>
        <w:t xml:space="preserve">处理 </w:t>
      </w:r>
      <w:r>
        <w:t>hack</w:t>
      </w:r>
      <w:r>
        <w:rPr>
          <w:spacing w:val="-3"/>
        </w:rPr>
        <w:t>，兼容、写出优美的代码格式； 针对服务器的优化、拥抱最新前端技术。</w:t>
      </w:r>
      <w:r>
        <w:t xml:space="preserve"> </w:t>
      </w:r>
    </w:p>
    <w:p>
      <w:pPr>
        <w:spacing w:after="0" w:line="571" w:lineRule="auto"/>
        <w:jc w:val="both"/>
        <w:sectPr>
          <w:pgSz w:w="11910" w:h="16840"/>
          <w:pgMar w:top="1340" w:right="0" w:bottom="280" w:left="1500" w:header="720" w:footer="720" w:gutter="0"/>
        </w:sectPr>
      </w:pPr>
    </w:p>
    <w:p>
      <w:pPr>
        <w:pStyle w:val="8"/>
        <w:spacing w:before="60"/>
        <w:ind w:left="300"/>
      </w:pPr>
      <w:r>
        <w:t xml:space="preserve">其它相关的加分项： </w:t>
      </w:r>
    </w:p>
    <w:p>
      <w:pPr>
        <w:pStyle w:val="8"/>
        <w:rPr>
          <w:sz w:val="29"/>
        </w:rPr>
      </w:pPr>
    </w:p>
    <w:p>
      <w:pPr>
        <w:pStyle w:val="14"/>
        <w:numPr>
          <w:ilvl w:val="0"/>
          <w:numId w:val="78"/>
        </w:numPr>
        <w:tabs>
          <w:tab w:val="left" w:pos="513"/>
        </w:tabs>
        <w:spacing w:before="0" w:after="0" w:line="240" w:lineRule="auto"/>
        <w:ind w:left="512" w:right="0" w:hanging="213"/>
        <w:jc w:val="left"/>
        <w:rPr>
          <w:sz w:val="21"/>
        </w:rPr>
      </w:pPr>
      <w:r>
        <w:rPr>
          <w:spacing w:val="-3"/>
          <w:sz w:val="21"/>
        </w:rPr>
        <w:t>都使用和了解过哪些编辑器?都使用和了解过哪些日常工具?</w:t>
      </w:r>
      <w:r>
        <w:rPr>
          <w:sz w:val="21"/>
        </w:rPr>
        <w:t xml:space="preserve"> </w:t>
      </w:r>
    </w:p>
    <w:p>
      <w:pPr>
        <w:pStyle w:val="8"/>
        <w:spacing w:before="10"/>
        <w:rPr>
          <w:sz w:val="28"/>
        </w:rPr>
      </w:pPr>
    </w:p>
    <w:p>
      <w:pPr>
        <w:pStyle w:val="14"/>
        <w:numPr>
          <w:ilvl w:val="0"/>
          <w:numId w:val="78"/>
        </w:numPr>
        <w:tabs>
          <w:tab w:val="left" w:pos="513"/>
        </w:tabs>
        <w:spacing w:before="0" w:after="0" w:line="240" w:lineRule="auto"/>
        <w:ind w:left="512" w:right="0" w:hanging="213"/>
        <w:jc w:val="left"/>
        <w:rPr>
          <w:sz w:val="21"/>
        </w:rPr>
      </w:pPr>
      <w:r>
        <w:rPr>
          <w:spacing w:val="-3"/>
          <w:sz w:val="21"/>
        </w:rPr>
        <w:t>都知道有哪些浏览器内核?开发过的项目都兼容哪些浏览器?</w:t>
      </w:r>
      <w:r>
        <w:rPr>
          <w:sz w:val="21"/>
        </w:rPr>
        <w:t xml:space="preserve"> </w:t>
      </w:r>
    </w:p>
    <w:p>
      <w:pPr>
        <w:pStyle w:val="8"/>
        <w:rPr>
          <w:sz w:val="29"/>
        </w:rPr>
      </w:pPr>
    </w:p>
    <w:p>
      <w:pPr>
        <w:pStyle w:val="14"/>
        <w:numPr>
          <w:ilvl w:val="0"/>
          <w:numId w:val="78"/>
        </w:numPr>
        <w:tabs>
          <w:tab w:val="left" w:pos="513"/>
        </w:tabs>
        <w:spacing w:before="1" w:after="0" w:line="240" w:lineRule="auto"/>
        <w:ind w:left="512" w:right="0" w:hanging="213"/>
        <w:jc w:val="left"/>
        <w:rPr>
          <w:sz w:val="21"/>
        </w:rPr>
      </w:pPr>
      <w:r>
        <w:rPr>
          <w:spacing w:val="-3"/>
          <w:sz w:val="21"/>
        </w:rPr>
        <w:t>瀑布流布局或者流式布局是否有了解</w:t>
      </w:r>
      <w:r>
        <w:rPr>
          <w:sz w:val="21"/>
        </w:rPr>
        <w:t xml:space="preserve"> </w:t>
      </w:r>
    </w:p>
    <w:p>
      <w:pPr>
        <w:pStyle w:val="8"/>
        <w:rPr>
          <w:sz w:val="29"/>
        </w:rPr>
      </w:pPr>
    </w:p>
    <w:p>
      <w:pPr>
        <w:pStyle w:val="14"/>
        <w:numPr>
          <w:ilvl w:val="0"/>
          <w:numId w:val="78"/>
        </w:numPr>
        <w:tabs>
          <w:tab w:val="left" w:pos="513"/>
        </w:tabs>
        <w:spacing w:before="0" w:after="0" w:line="240" w:lineRule="auto"/>
        <w:ind w:left="512" w:right="0" w:hanging="213"/>
        <w:jc w:val="left"/>
        <w:rPr>
          <w:sz w:val="21"/>
        </w:rPr>
      </w:pPr>
      <w:r>
        <w:rPr>
          <w:sz w:val="21"/>
        </w:rPr>
        <w:t>HTML5</w:t>
      </w:r>
      <w:r>
        <w:rPr>
          <w:spacing w:val="-16"/>
          <w:sz w:val="21"/>
        </w:rPr>
        <w:t xml:space="preserve"> 都有哪些新的 </w:t>
      </w:r>
      <w:r>
        <w:rPr>
          <w:sz w:val="21"/>
        </w:rPr>
        <w:t xml:space="preserve">API? </w:t>
      </w:r>
    </w:p>
    <w:p>
      <w:pPr>
        <w:pStyle w:val="8"/>
        <w:spacing w:before="11"/>
        <w:rPr>
          <w:sz w:val="28"/>
        </w:rPr>
      </w:pPr>
    </w:p>
    <w:p>
      <w:pPr>
        <w:pStyle w:val="14"/>
        <w:numPr>
          <w:ilvl w:val="0"/>
          <w:numId w:val="78"/>
        </w:numPr>
        <w:tabs>
          <w:tab w:val="left" w:pos="513"/>
        </w:tabs>
        <w:spacing w:before="0" w:after="0" w:line="240" w:lineRule="auto"/>
        <w:ind w:left="512" w:right="0" w:hanging="213"/>
        <w:jc w:val="left"/>
        <w:rPr>
          <w:sz w:val="21"/>
        </w:rPr>
      </w:pPr>
      <w:r>
        <w:rPr>
          <w:spacing w:val="-3"/>
          <w:sz w:val="21"/>
        </w:rPr>
        <w:t>都用过什么代码调试工具?</w:t>
      </w:r>
      <w:r>
        <w:rPr>
          <w:sz w:val="21"/>
        </w:rPr>
        <w:t xml:space="preserve"> </w:t>
      </w:r>
    </w:p>
    <w:p>
      <w:pPr>
        <w:pStyle w:val="8"/>
        <w:rPr>
          <w:sz w:val="29"/>
        </w:rPr>
      </w:pPr>
    </w:p>
    <w:p>
      <w:pPr>
        <w:pStyle w:val="14"/>
        <w:numPr>
          <w:ilvl w:val="0"/>
          <w:numId w:val="78"/>
        </w:numPr>
        <w:tabs>
          <w:tab w:val="left" w:pos="513"/>
        </w:tabs>
        <w:spacing w:before="0" w:after="0" w:line="240" w:lineRule="auto"/>
        <w:ind w:left="512" w:right="0" w:hanging="213"/>
        <w:jc w:val="left"/>
        <w:rPr>
          <w:sz w:val="21"/>
        </w:rPr>
      </w:pPr>
      <w:r>
        <w:rPr>
          <w:spacing w:val="-3"/>
          <w:sz w:val="21"/>
        </w:rPr>
        <w:t>是否有接触过或者了解过重构。</w:t>
      </w:r>
      <w:r>
        <w:rPr>
          <w:sz w:val="21"/>
        </w:rPr>
        <w:t xml:space="preserve"> </w:t>
      </w:r>
    </w:p>
    <w:p>
      <w:pPr>
        <w:pStyle w:val="8"/>
        <w:rPr>
          <w:sz w:val="29"/>
        </w:rPr>
      </w:pPr>
    </w:p>
    <w:p>
      <w:pPr>
        <w:pStyle w:val="14"/>
        <w:numPr>
          <w:ilvl w:val="0"/>
          <w:numId w:val="78"/>
        </w:numPr>
        <w:tabs>
          <w:tab w:val="left" w:pos="513"/>
        </w:tabs>
        <w:spacing w:before="0" w:after="0" w:line="240" w:lineRule="auto"/>
        <w:ind w:left="512" w:right="0" w:hanging="213"/>
        <w:jc w:val="left"/>
        <w:rPr>
          <w:sz w:val="21"/>
        </w:rPr>
      </w:pPr>
      <w:r>
        <w:rPr>
          <w:spacing w:val="-3"/>
          <w:sz w:val="21"/>
        </w:rPr>
        <w:t xml:space="preserve">你遇到过比较难的技术问题是？你是如何解决的？ </w:t>
      </w:r>
    </w:p>
    <w:p>
      <w:pPr>
        <w:pStyle w:val="8"/>
        <w:rPr>
          <w:sz w:val="20"/>
        </w:rPr>
      </w:pPr>
    </w:p>
    <w:p>
      <w:pPr>
        <w:pStyle w:val="8"/>
        <w:rPr>
          <w:sz w:val="20"/>
        </w:rPr>
      </w:pPr>
    </w:p>
    <w:p>
      <w:pPr>
        <w:pStyle w:val="8"/>
        <w:rPr>
          <w:sz w:val="20"/>
        </w:rPr>
      </w:pPr>
    </w:p>
    <w:p>
      <w:pPr>
        <w:pStyle w:val="8"/>
        <w:spacing w:before="11"/>
        <w:rPr>
          <w:sz w:val="18"/>
        </w:rPr>
      </w:pPr>
    </w:p>
    <w:p>
      <w:pPr>
        <w:pStyle w:val="8"/>
        <w:ind w:left="300"/>
      </w:pPr>
      <w:r>
        <w:rPr>
          <w:w w:val="100"/>
        </w:rPr>
        <w:t xml:space="preserve"> </w:t>
      </w:r>
    </w:p>
    <w:p>
      <w:pPr>
        <w:pStyle w:val="8"/>
        <w:spacing w:before="91"/>
        <w:ind w:left="300"/>
      </w:pPr>
      <w:r>
        <w:rPr>
          <w:w w:val="100"/>
        </w:rPr>
        <w:t xml:space="preserve"> </w:t>
      </w:r>
    </w:p>
    <w:p>
      <w:pPr>
        <w:pStyle w:val="8"/>
        <w:spacing w:before="91"/>
        <w:ind w:left="300"/>
      </w:pPr>
      <w:r>
        <w:rPr>
          <w:w w:val="100"/>
        </w:rPr>
        <w:t xml:space="preserve"> </w:t>
      </w:r>
    </w:p>
    <w:sectPr>
      <w:pgSz w:w="11910" w:h="16840"/>
      <w:pgMar w:top="1440" w:right="0" w:bottom="280" w:left="15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upperLetter"/>
      <w:lvlText w:val="%1."/>
      <w:lvlJc w:val="left"/>
      <w:pPr>
        <w:ind w:left="525" w:hanging="226"/>
        <w:jc w:val="left"/>
      </w:pPr>
      <w:rPr>
        <w:rFonts w:hint="default" w:ascii="Calibri" w:hAnsi="Calibri" w:eastAsia="Calibri" w:cs="Calibri"/>
        <w:spacing w:val="0"/>
        <w:w w:val="100"/>
        <w:sz w:val="21"/>
        <w:szCs w:val="21"/>
        <w:lang w:val="en-US" w:eastAsia="en-US" w:bidi="en-US"/>
      </w:rPr>
    </w:lvl>
    <w:lvl w:ilvl="1" w:tentative="0">
      <w:start w:val="0"/>
      <w:numFmt w:val="bullet"/>
      <w:lvlText w:val="•"/>
      <w:lvlJc w:val="left"/>
      <w:pPr>
        <w:ind w:left="1508" w:hanging="226"/>
      </w:pPr>
      <w:rPr>
        <w:rFonts w:hint="default"/>
        <w:lang w:val="en-US" w:eastAsia="en-US" w:bidi="en-US"/>
      </w:rPr>
    </w:lvl>
    <w:lvl w:ilvl="2" w:tentative="0">
      <w:start w:val="0"/>
      <w:numFmt w:val="bullet"/>
      <w:lvlText w:val="•"/>
      <w:lvlJc w:val="left"/>
      <w:pPr>
        <w:ind w:left="2497" w:hanging="226"/>
      </w:pPr>
      <w:rPr>
        <w:rFonts w:hint="default"/>
        <w:lang w:val="en-US" w:eastAsia="en-US" w:bidi="en-US"/>
      </w:rPr>
    </w:lvl>
    <w:lvl w:ilvl="3" w:tentative="0">
      <w:start w:val="0"/>
      <w:numFmt w:val="bullet"/>
      <w:lvlText w:val="•"/>
      <w:lvlJc w:val="left"/>
      <w:pPr>
        <w:ind w:left="3485" w:hanging="226"/>
      </w:pPr>
      <w:rPr>
        <w:rFonts w:hint="default"/>
        <w:lang w:val="en-US" w:eastAsia="en-US" w:bidi="en-US"/>
      </w:rPr>
    </w:lvl>
    <w:lvl w:ilvl="4" w:tentative="0">
      <w:start w:val="0"/>
      <w:numFmt w:val="bullet"/>
      <w:lvlText w:val="•"/>
      <w:lvlJc w:val="left"/>
      <w:pPr>
        <w:ind w:left="4474" w:hanging="226"/>
      </w:pPr>
      <w:rPr>
        <w:rFonts w:hint="default"/>
        <w:lang w:val="en-US" w:eastAsia="en-US" w:bidi="en-US"/>
      </w:rPr>
    </w:lvl>
    <w:lvl w:ilvl="5" w:tentative="0">
      <w:start w:val="0"/>
      <w:numFmt w:val="bullet"/>
      <w:lvlText w:val="•"/>
      <w:lvlJc w:val="left"/>
      <w:pPr>
        <w:ind w:left="5463" w:hanging="226"/>
      </w:pPr>
      <w:rPr>
        <w:rFonts w:hint="default"/>
        <w:lang w:val="en-US" w:eastAsia="en-US" w:bidi="en-US"/>
      </w:rPr>
    </w:lvl>
    <w:lvl w:ilvl="6" w:tentative="0">
      <w:start w:val="0"/>
      <w:numFmt w:val="bullet"/>
      <w:lvlText w:val="•"/>
      <w:lvlJc w:val="left"/>
      <w:pPr>
        <w:ind w:left="6451" w:hanging="226"/>
      </w:pPr>
      <w:rPr>
        <w:rFonts w:hint="default"/>
        <w:lang w:val="en-US" w:eastAsia="en-US" w:bidi="en-US"/>
      </w:rPr>
    </w:lvl>
    <w:lvl w:ilvl="7" w:tentative="0">
      <w:start w:val="0"/>
      <w:numFmt w:val="bullet"/>
      <w:lvlText w:val="•"/>
      <w:lvlJc w:val="left"/>
      <w:pPr>
        <w:ind w:left="7440" w:hanging="226"/>
      </w:pPr>
      <w:rPr>
        <w:rFonts w:hint="default"/>
        <w:lang w:val="en-US" w:eastAsia="en-US" w:bidi="en-US"/>
      </w:rPr>
    </w:lvl>
    <w:lvl w:ilvl="8" w:tentative="0">
      <w:start w:val="0"/>
      <w:numFmt w:val="bullet"/>
      <w:lvlText w:val="•"/>
      <w:lvlJc w:val="left"/>
      <w:pPr>
        <w:ind w:left="8429" w:hanging="226"/>
      </w:pPr>
      <w:rPr>
        <w:rFonts w:hint="default"/>
        <w:lang w:val="en-US" w:eastAsia="en-US" w:bidi="en-US"/>
      </w:rPr>
    </w:lvl>
  </w:abstractNum>
  <w:abstractNum w:abstractNumId="1">
    <w:nsid w:val="845B5372"/>
    <w:multiLevelType w:val="multilevel"/>
    <w:tmpl w:val="845B5372"/>
    <w:lvl w:ilvl="0" w:tentative="0">
      <w:start w:val="81"/>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2">
    <w:nsid w:val="8461FADE"/>
    <w:multiLevelType w:val="multilevel"/>
    <w:tmpl w:val="8461FADE"/>
    <w:lvl w:ilvl="0" w:tentative="0">
      <w:start w:val="0"/>
      <w:numFmt w:val="bullet"/>
      <w:lvlText w:val=""/>
      <w:lvlJc w:val="left"/>
      <w:pPr>
        <w:ind w:left="1020" w:hanging="269"/>
      </w:pPr>
      <w:rPr>
        <w:rFonts w:hint="default" w:ascii="Symbol" w:hAnsi="Symbol" w:eastAsia="Symbol" w:cs="Symbol"/>
        <w:w w:val="99"/>
        <w:sz w:val="20"/>
        <w:szCs w:val="20"/>
        <w:lang w:val="en-US" w:eastAsia="en-US" w:bidi="en-US"/>
      </w:rPr>
    </w:lvl>
    <w:lvl w:ilvl="1" w:tentative="0">
      <w:start w:val="0"/>
      <w:numFmt w:val="bullet"/>
      <w:lvlText w:val="•"/>
      <w:lvlJc w:val="left"/>
      <w:pPr>
        <w:ind w:left="1958" w:hanging="269"/>
      </w:pPr>
      <w:rPr>
        <w:rFonts w:hint="default"/>
        <w:lang w:val="en-US" w:eastAsia="en-US" w:bidi="en-US"/>
      </w:rPr>
    </w:lvl>
    <w:lvl w:ilvl="2" w:tentative="0">
      <w:start w:val="0"/>
      <w:numFmt w:val="bullet"/>
      <w:lvlText w:val="•"/>
      <w:lvlJc w:val="left"/>
      <w:pPr>
        <w:ind w:left="2897" w:hanging="269"/>
      </w:pPr>
      <w:rPr>
        <w:rFonts w:hint="default"/>
        <w:lang w:val="en-US" w:eastAsia="en-US" w:bidi="en-US"/>
      </w:rPr>
    </w:lvl>
    <w:lvl w:ilvl="3" w:tentative="0">
      <w:start w:val="0"/>
      <w:numFmt w:val="bullet"/>
      <w:lvlText w:val="•"/>
      <w:lvlJc w:val="left"/>
      <w:pPr>
        <w:ind w:left="3835" w:hanging="269"/>
      </w:pPr>
      <w:rPr>
        <w:rFonts w:hint="default"/>
        <w:lang w:val="en-US" w:eastAsia="en-US" w:bidi="en-US"/>
      </w:rPr>
    </w:lvl>
    <w:lvl w:ilvl="4" w:tentative="0">
      <w:start w:val="0"/>
      <w:numFmt w:val="bullet"/>
      <w:lvlText w:val="•"/>
      <w:lvlJc w:val="left"/>
      <w:pPr>
        <w:ind w:left="4774" w:hanging="269"/>
      </w:pPr>
      <w:rPr>
        <w:rFonts w:hint="default"/>
        <w:lang w:val="en-US" w:eastAsia="en-US" w:bidi="en-US"/>
      </w:rPr>
    </w:lvl>
    <w:lvl w:ilvl="5" w:tentative="0">
      <w:start w:val="0"/>
      <w:numFmt w:val="bullet"/>
      <w:lvlText w:val="•"/>
      <w:lvlJc w:val="left"/>
      <w:pPr>
        <w:ind w:left="5713" w:hanging="269"/>
      </w:pPr>
      <w:rPr>
        <w:rFonts w:hint="default"/>
        <w:lang w:val="en-US" w:eastAsia="en-US" w:bidi="en-US"/>
      </w:rPr>
    </w:lvl>
    <w:lvl w:ilvl="6" w:tentative="0">
      <w:start w:val="0"/>
      <w:numFmt w:val="bullet"/>
      <w:lvlText w:val="•"/>
      <w:lvlJc w:val="left"/>
      <w:pPr>
        <w:ind w:left="6651" w:hanging="269"/>
      </w:pPr>
      <w:rPr>
        <w:rFonts w:hint="default"/>
        <w:lang w:val="en-US" w:eastAsia="en-US" w:bidi="en-US"/>
      </w:rPr>
    </w:lvl>
    <w:lvl w:ilvl="7" w:tentative="0">
      <w:start w:val="0"/>
      <w:numFmt w:val="bullet"/>
      <w:lvlText w:val="•"/>
      <w:lvlJc w:val="left"/>
      <w:pPr>
        <w:ind w:left="7590" w:hanging="269"/>
      </w:pPr>
      <w:rPr>
        <w:rFonts w:hint="default"/>
        <w:lang w:val="en-US" w:eastAsia="en-US" w:bidi="en-US"/>
      </w:rPr>
    </w:lvl>
    <w:lvl w:ilvl="8" w:tentative="0">
      <w:start w:val="0"/>
      <w:numFmt w:val="bullet"/>
      <w:lvlText w:val="•"/>
      <w:lvlJc w:val="left"/>
      <w:pPr>
        <w:ind w:left="8529" w:hanging="269"/>
      </w:pPr>
      <w:rPr>
        <w:rFonts w:hint="default"/>
        <w:lang w:val="en-US" w:eastAsia="en-US" w:bidi="en-US"/>
      </w:rPr>
    </w:lvl>
  </w:abstractNum>
  <w:abstractNum w:abstractNumId="3">
    <w:nsid w:val="8CAEB125"/>
    <w:multiLevelType w:val="multilevel"/>
    <w:tmpl w:val="8CAEB125"/>
    <w:lvl w:ilvl="0" w:tentative="0">
      <w:start w:val="1"/>
      <w:numFmt w:val="upperLetter"/>
      <w:lvlText w:val="%1."/>
      <w:lvlJc w:val="left"/>
      <w:pPr>
        <w:ind w:left="300" w:hanging="263"/>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310" w:hanging="263"/>
      </w:pPr>
      <w:rPr>
        <w:rFonts w:hint="default"/>
        <w:lang w:val="en-US" w:eastAsia="en-US" w:bidi="en-US"/>
      </w:rPr>
    </w:lvl>
    <w:lvl w:ilvl="2" w:tentative="0">
      <w:start w:val="0"/>
      <w:numFmt w:val="bullet"/>
      <w:lvlText w:val="•"/>
      <w:lvlJc w:val="left"/>
      <w:pPr>
        <w:ind w:left="2321" w:hanging="263"/>
      </w:pPr>
      <w:rPr>
        <w:rFonts w:hint="default"/>
        <w:lang w:val="en-US" w:eastAsia="en-US" w:bidi="en-US"/>
      </w:rPr>
    </w:lvl>
    <w:lvl w:ilvl="3" w:tentative="0">
      <w:start w:val="0"/>
      <w:numFmt w:val="bullet"/>
      <w:lvlText w:val="•"/>
      <w:lvlJc w:val="left"/>
      <w:pPr>
        <w:ind w:left="3331" w:hanging="263"/>
      </w:pPr>
      <w:rPr>
        <w:rFonts w:hint="default"/>
        <w:lang w:val="en-US" w:eastAsia="en-US" w:bidi="en-US"/>
      </w:rPr>
    </w:lvl>
    <w:lvl w:ilvl="4" w:tentative="0">
      <w:start w:val="0"/>
      <w:numFmt w:val="bullet"/>
      <w:lvlText w:val="•"/>
      <w:lvlJc w:val="left"/>
      <w:pPr>
        <w:ind w:left="4342" w:hanging="263"/>
      </w:pPr>
      <w:rPr>
        <w:rFonts w:hint="default"/>
        <w:lang w:val="en-US" w:eastAsia="en-US" w:bidi="en-US"/>
      </w:rPr>
    </w:lvl>
    <w:lvl w:ilvl="5" w:tentative="0">
      <w:start w:val="0"/>
      <w:numFmt w:val="bullet"/>
      <w:lvlText w:val="•"/>
      <w:lvlJc w:val="left"/>
      <w:pPr>
        <w:ind w:left="5353" w:hanging="263"/>
      </w:pPr>
      <w:rPr>
        <w:rFonts w:hint="default"/>
        <w:lang w:val="en-US" w:eastAsia="en-US" w:bidi="en-US"/>
      </w:rPr>
    </w:lvl>
    <w:lvl w:ilvl="6" w:tentative="0">
      <w:start w:val="0"/>
      <w:numFmt w:val="bullet"/>
      <w:lvlText w:val="•"/>
      <w:lvlJc w:val="left"/>
      <w:pPr>
        <w:ind w:left="6363" w:hanging="263"/>
      </w:pPr>
      <w:rPr>
        <w:rFonts w:hint="default"/>
        <w:lang w:val="en-US" w:eastAsia="en-US" w:bidi="en-US"/>
      </w:rPr>
    </w:lvl>
    <w:lvl w:ilvl="7" w:tentative="0">
      <w:start w:val="0"/>
      <w:numFmt w:val="bullet"/>
      <w:lvlText w:val="•"/>
      <w:lvlJc w:val="left"/>
      <w:pPr>
        <w:ind w:left="7374" w:hanging="263"/>
      </w:pPr>
      <w:rPr>
        <w:rFonts w:hint="default"/>
        <w:lang w:val="en-US" w:eastAsia="en-US" w:bidi="en-US"/>
      </w:rPr>
    </w:lvl>
    <w:lvl w:ilvl="8" w:tentative="0">
      <w:start w:val="0"/>
      <w:numFmt w:val="bullet"/>
      <w:lvlText w:val="•"/>
      <w:lvlJc w:val="left"/>
      <w:pPr>
        <w:ind w:left="8385" w:hanging="263"/>
      </w:pPr>
      <w:rPr>
        <w:rFonts w:hint="default"/>
        <w:lang w:val="en-US" w:eastAsia="en-US" w:bidi="en-US"/>
      </w:rPr>
    </w:lvl>
  </w:abstractNum>
  <w:abstractNum w:abstractNumId="4">
    <w:nsid w:val="91995D4F"/>
    <w:multiLevelType w:val="multilevel"/>
    <w:tmpl w:val="91995D4F"/>
    <w:lvl w:ilvl="0" w:tentative="0">
      <w:start w:val="71"/>
      <w:numFmt w:val="decimal"/>
      <w:lvlText w:val="%1."/>
      <w:lvlJc w:val="left"/>
      <w:pPr>
        <w:ind w:left="725" w:hanging="425"/>
        <w:jc w:val="left"/>
      </w:pPr>
      <w:rPr>
        <w:rFonts w:hint="default" w:ascii="Calibri Light" w:hAnsi="Calibri Light" w:eastAsia="Calibri Light" w:cs="Calibri Light"/>
        <w:spacing w:val="-1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5">
    <w:nsid w:val="9239341B"/>
    <w:multiLevelType w:val="multilevel"/>
    <w:tmpl w:val="9239341B"/>
    <w:lvl w:ilvl="0" w:tentative="0">
      <w:start w:val="130"/>
      <w:numFmt w:val="decimal"/>
      <w:lvlText w:val="%1."/>
      <w:lvlJc w:val="left"/>
      <w:pPr>
        <w:ind w:left="1301" w:hanging="581"/>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210" w:hanging="581"/>
      </w:pPr>
      <w:rPr>
        <w:rFonts w:hint="default"/>
        <w:lang w:val="en-US" w:eastAsia="en-US" w:bidi="en-US"/>
      </w:rPr>
    </w:lvl>
    <w:lvl w:ilvl="2" w:tentative="0">
      <w:start w:val="0"/>
      <w:numFmt w:val="bullet"/>
      <w:lvlText w:val="•"/>
      <w:lvlJc w:val="left"/>
      <w:pPr>
        <w:ind w:left="3121" w:hanging="581"/>
      </w:pPr>
      <w:rPr>
        <w:rFonts w:hint="default"/>
        <w:lang w:val="en-US" w:eastAsia="en-US" w:bidi="en-US"/>
      </w:rPr>
    </w:lvl>
    <w:lvl w:ilvl="3" w:tentative="0">
      <w:start w:val="0"/>
      <w:numFmt w:val="bullet"/>
      <w:lvlText w:val="•"/>
      <w:lvlJc w:val="left"/>
      <w:pPr>
        <w:ind w:left="4031" w:hanging="581"/>
      </w:pPr>
      <w:rPr>
        <w:rFonts w:hint="default"/>
        <w:lang w:val="en-US" w:eastAsia="en-US" w:bidi="en-US"/>
      </w:rPr>
    </w:lvl>
    <w:lvl w:ilvl="4" w:tentative="0">
      <w:start w:val="0"/>
      <w:numFmt w:val="bullet"/>
      <w:lvlText w:val="•"/>
      <w:lvlJc w:val="left"/>
      <w:pPr>
        <w:ind w:left="4942" w:hanging="581"/>
      </w:pPr>
      <w:rPr>
        <w:rFonts w:hint="default"/>
        <w:lang w:val="en-US" w:eastAsia="en-US" w:bidi="en-US"/>
      </w:rPr>
    </w:lvl>
    <w:lvl w:ilvl="5" w:tentative="0">
      <w:start w:val="0"/>
      <w:numFmt w:val="bullet"/>
      <w:lvlText w:val="•"/>
      <w:lvlJc w:val="left"/>
      <w:pPr>
        <w:ind w:left="5853" w:hanging="581"/>
      </w:pPr>
      <w:rPr>
        <w:rFonts w:hint="default"/>
        <w:lang w:val="en-US" w:eastAsia="en-US" w:bidi="en-US"/>
      </w:rPr>
    </w:lvl>
    <w:lvl w:ilvl="6" w:tentative="0">
      <w:start w:val="0"/>
      <w:numFmt w:val="bullet"/>
      <w:lvlText w:val="•"/>
      <w:lvlJc w:val="left"/>
      <w:pPr>
        <w:ind w:left="6763" w:hanging="581"/>
      </w:pPr>
      <w:rPr>
        <w:rFonts w:hint="default"/>
        <w:lang w:val="en-US" w:eastAsia="en-US" w:bidi="en-US"/>
      </w:rPr>
    </w:lvl>
    <w:lvl w:ilvl="7" w:tentative="0">
      <w:start w:val="0"/>
      <w:numFmt w:val="bullet"/>
      <w:lvlText w:val="•"/>
      <w:lvlJc w:val="left"/>
      <w:pPr>
        <w:ind w:left="7674" w:hanging="581"/>
      </w:pPr>
      <w:rPr>
        <w:rFonts w:hint="default"/>
        <w:lang w:val="en-US" w:eastAsia="en-US" w:bidi="en-US"/>
      </w:rPr>
    </w:lvl>
    <w:lvl w:ilvl="8" w:tentative="0">
      <w:start w:val="0"/>
      <w:numFmt w:val="bullet"/>
      <w:lvlText w:val="•"/>
      <w:lvlJc w:val="left"/>
      <w:pPr>
        <w:ind w:left="8585" w:hanging="581"/>
      </w:pPr>
      <w:rPr>
        <w:rFonts w:hint="default"/>
        <w:lang w:val="en-US" w:eastAsia="en-US" w:bidi="en-US"/>
      </w:rPr>
    </w:lvl>
  </w:abstractNum>
  <w:abstractNum w:abstractNumId="6">
    <w:nsid w:val="9288B902"/>
    <w:multiLevelType w:val="multilevel"/>
    <w:tmpl w:val="9288B902"/>
    <w:lvl w:ilvl="0" w:tentative="0">
      <w:start w:val="7"/>
      <w:numFmt w:val="decimal"/>
      <w:lvlText w:val="%1."/>
      <w:lvlJc w:val="left"/>
      <w:pPr>
        <w:ind w:left="725" w:hanging="425"/>
        <w:jc w:val="left"/>
      </w:pPr>
      <w:rPr>
        <w:rFonts w:hint="default" w:ascii="Calibri Light" w:hAnsi="Calibri Light" w:eastAsia="Calibri Light" w:cs="Calibri Light"/>
        <w:spacing w:val="-2"/>
        <w:w w:val="99"/>
        <w:sz w:val="24"/>
        <w:szCs w:val="24"/>
        <w:lang w:val="en-US" w:eastAsia="en-US" w:bidi="en-US"/>
      </w:rPr>
    </w:lvl>
    <w:lvl w:ilvl="1" w:tentative="0">
      <w:start w:val="0"/>
      <w:numFmt w:val="bullet"/>
      <w:lvlText w:val="•"/>
      <w:lvlJc w:val="left"/>
      <w:pPr>
        <w:ind w:left="720" w:hanging="425"/>
      </w:pPr>
      <w:rPr>
        <w:rFonts w:hint="default"/>
        <w:lang w:val="en-US" w:eastAsia="en-US" w:bidi="en-US"/>
      </w:rPr>
    </w:lvl>
    <w:lvl w:ilvl="2" w:tentative="0">
      <w:start w:val="0"/>
      <w:numFmt w:val="bullet"/>
      <w:lvlText w:val="•"/>
      <w:lvlJc w:val="left"/>
      <w:pPr>
        <w:ind w:left="1796" w:hanging="425"/>
      </w:pPr>
      <w:rPr>
        <w:rFonts w:hint="default"/>
        <w:lang w:val="en-US" w:eastAsia="en-US" w:bidi="en-US"/>
      </w:rPr>
    </w:lvl>
    <w:lvl w:ilvl="3" w:tentative="0">
      <w:start w:val="0"/>
      <w:numFmt w:val="bullet"/>
      <w:lvlText w:val="•"/>
      <w:lvlJc w:val="left"/>
      <w:pPr>
        <w:ind w:left="2872" w:hanging="425"/>
      </w:pPr>
      <w:rPr>
        <w:rFonts w:hint="default"/>
        <w:lang w:val="en-US" w:eastAsia="en-US" w:bidi="en-US"/>
      </w:rPr>
    </w:lvl>
    <w:lvl w:ilvl="4" w:tentative="0">
      <w:start w:val="0"/>
      <w:numFmt w:val="bullet"/>
      <w:lvlText w:val="•"/>
      <w:lvlJc w:val="left"/>
      <w:pPr>
        <w:ind w:left="3948" w:hanging="425"/>
      </w:pPr>
      <w:rPr>
        <w:rFonts w:hint="default"/>
        <w:lang w:val="en-US" w:eastAsia="en-US" w:bidi="en-US"/>
      </w:rPr>
    </w:lvl>
    <w:lvl w:ilvl="5" w:tentative="0">
      <w:start w:val="0"/>
      <w:numFmt w:val="bullet"/>
      <w:lvlText w:val="•"/>
      <w:lvlJc w:val="left"/>
      <w:pPr>
        <w:ind w:left="5025" w:hanging="425"/>
      </w:pPr>
      <w:rPr>
        <w:rFonts w:hint="default"/>
        <w:lang w:val="en-US" w:eastAsia="en-US" w:bidi="en-US"/>
      </w:rPr>
    </w:lvl>
    <w:lvl w:ilvl="6" w:tentative="0">
      <w:start w:val="0"/>
      <w:numFmt w:val="bullet"/>
      <w:lvlText w:val="•"/>
      <w:lvlJc w:val="left"/>
      <w:pPr>
        <w:ind w:left="6101" w:hanging="425"/>
      </w:pPr>
      <w:rPr>
        <w:rFonts w:hint="default"/>
        <w:lang w:val="en-US" w:eastAsia="en-US" w:bidi="en-US"/>
      </w:rPr>
    </w:lvl>
    <w:lvl w:ilvl="7" w:tentative="0">
      <w:start w:val="0"/>
      <w:numFmt w:val="bullet"/>
      <w:lvlText w:val="•"/>
      <w:lvlJc w:val="left"/>
      <w:pPr>
        <w:ind w:left="7177" w:hanging="425"/>
      </w:pPr>
      <w:rPr>
        <w:rFonts w:hint="default"/>
        <w:lang w:val="en-US" w:eastAsia="en-US" w:bidi="en-US"/>
      </w:rPr>
    </w:lvl>
    <w:lvl w:ilvl="8" w:tentative="0">
      <w:start w:val="0"/>
      <w:numFmt w:val="bullet"/>
      <w:lvlText w:val="•"/>
      <w:lvlJc w:val="left"/>
      <w:pPr>
        <w:ind w:left="8253" w:hanging="425"/>
      </w:pPr>
      <w:rPr>
        <w:rFonts w:hint="default"/>
        <w:lang w:val="en-US" w:eastAsia="en-US" w:bidi="en-US"/>
      </w:rPr>
    </w:lvl>
  </w:abstractNum>
  <w:abstractNum w:abstractNumId="7">
    <w:nsid w:val="9C8AC8EF"/>
    <w:multiLevelType w:val="multilevel"/>
    <w:tmpl w:val="9C8AC8EF"/>
    <w:lvl w:ilvl="0" w:tentative="0">
      <w:start w:val="40"/>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1"/>
      <w:numFmt w:val="decimal"/>
      <w:lvlText w:val="%2."/>
      <w:lvlJc w:val="left"/>
      <w:pPr>
        <w:ind w:left="720" w:hanging="209"/>
        <w:jc w:val="left"/>
      </w:pPr>
      <w:rPr>
        <w:rFonts w:hint="default" w:ascii="Calibri" w:hAnsi="Calibri" w:eastAsia="Calibri" w:cs="Calibri"/>
        <w:w w:val="100"/>
        <w:sz w:val="21"/>
        <w:szCs w:val="21"/>
        <w:lang w:val="en-US" w:eastAsia="en-US" w:bidi="en-US"/>
      </w:rPr>
    </w:lvl>
    <w:lvl w:ilvl="2" w:tentative="0">
      <w:start w:val="0"/>
      <w:numFmt w:val="bullet"/>
      <w:lvlText w:val="•"/>
      <w:lvlJc w:val="left"/>
      <w:pPr>
        <w:ind w:left="2657" w:hanging="209"/>
      </w:pPr>
      <w:rPr>
        <w:rFonts w:hint="default"/>
        <w:lang w:val="en-US" w:eastAsia="en-US" w:bidi="en-US"/>
      </w:rPr>
    </w:lvl>
    <w:lvl w:ilvl="3" w:tentative="0">
      <w:start w:val="0"/>
      <w:numFmt w:val="bullet"/>
      <w:lvlText w:val="•"/>
      <w:lvlJc w:val="left"/>
      <w:pPr>
        <w:ind w:left="3625" w:hanging="209"/>
      </w:pPr>
      <w:rPr>
        <w:rFonts w:hint="default"/>
        <w:lang w:val="en-US" w:eastAsia="en-US" w:bidi="en-US"/>
      </w:rPr>
    </w:lvl>
    <w:lvl w:ilvl="4" w:tentative="0">
      <w:start w:val="0"/>
      <w:numFmt w:val="bullet"/>
      <w:lvlText w:val="•"/>
      <w:lvlJc w:val="left"/>
      <w:pPr>
        <w:ind w:left="4594" w:hanging="209"/>
      </w:pPr>
      <w:rPr>
        <w:rFonts w:hint="default"/>
        <w:lang w:val="en-US" w:eastAsia="en-US" w:bidi="en-US"/>
      </w:rPr>
    </w:lvl>
    <w:lvl w:ilvl="5" w:tentative="0">
      <w:start w:val="0"/>
      <w:numFmt w:val="bullet"/>
      <w:lvlText w:val="•"/>
      <w:lvlJc w:val="left"/>
      <w:pPr>
        <w:ind w:left="5563" w:hanging="209"/>
      </w:pPr>
      <w:rPr>
        <w:rFonts w:hint="default"/>
        <w:lang w:val="en-US" w:eastAsia="en-US" w:bidi="en-US"/>
      </w:rPr>
    </w:lvl>
    <w:lvl w:ilvl="6" w:tentative="0">
      <w:start w:val="0"/>
      <w:numFmt w:val="bullet"/>
      <w:lvlText w:val="•"/>
      <w:lvlJc w:val="left"/>
      <w:pPr>
        <w:ind w:left="6531" w:hanging="209"/>
      </w:pPr>
      <w:rPr>
        <w:rFonts w:hint="default"/>
        <w:lang w:val="en-US" w:eastAsia="en-US" w:bidi="en-US"/>
      </w:rPr>
    </w:lvl>
    <w:lvl w:ilvl="7" w:tentative="0">
      <w:start w:val="0"/>
      <w:numFmt w:val="bullet"/>
      <w:lvlText w:val="•"/>
      <w:lvlJc w:val="left"/>
      <w:pPr>
        <w:ind w:left="7500" w:hanging="209"/>
      </w:pPr>
      <w:rPr>
        <w:rFonts w:hint="default"/>
        <w:lang w:val="en-US" w:eastAsia="en-US" w:bidi="en-US"/>
      </w:rPr>
    </w:lvl>
    <w:lvl w:ilvl="8" w:tentative="0">
      <w:start w:val="0"/>
      <w:numFmt w:val="bullet"/>
      <w:lvlText w:val="•"/>
      <w:lvlJc w:val="left"/>
      <w:pPr>
        <w:ind w:left="8469" w:hanging="209"/>
      </w:pPr>
      <w:rPr>
        <w:rFonts w:hint="default"/>
        <w:lang w:val="en-US" w:eastAsia="en-US" w:bidi="en-US"/>
      </w:rPr>
    </w:lvl>
  </w:abstractNum>
  <w:abstractNum w:abstractNumId="8">
    <w:nsid w:val="A0C93552"/>
    <w:multiLevelType w:val="multilevel"/>
    <w:tmpl w:val="A0C93552"/>
    <w:lvl w:ilvl="0" w:tentative="0">
      <w:start w:val="95"/>
      <w:numFmt w:val="decimal"/>
      <w:lvlText w:val="%1."/>
      <w:lvlJc w:val="left"/>
      <w:pPr>
        <w:ind w:left="725" w:hanging="425"/>
        <w:jc w:val="left"/>
      </w:pPr>
      <w:rPr>
        <w:rFonts w:hint="default" w:ascii="Calibri Light" w:hAnsi="Calibri Light" w:eastAsia="Calibri Light" w:cs="Calibri Light"/>
        <w:spacing w:val="-34"/>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9">
    <w:nsid w:val="A0F05207"/>
    <w:multiLevelType w:val="multilevel"/>
    <w:tmpl w:val="A0F05207"/>
    <w:lvl w:ilvl="0" w:tentative="0">
      <w:start w:val="1"/>
      <w:numFmt w:val="decimal"/>
      <w:lvlText w:val="%1."/>
      <w:lvlJc w:val="left"/>
      <w:pPr>
        <w:ind w:left="300"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310" w:hanging="213"/>
      </w:pPr>
      <w:rPr>
        <w:rFonts w:hint="default"/>
        <w:lang w:val="en-US" w:eastAsia="en-US" w:bidi="en-US"/>
      </w:rPr>
    </w:lvl>
    <w:lvl w:ilvl="2" w:tentative="0">
      <w:start w:val="0"/>
      <w:numFmt w:val="bullet"/>
      <w:lvlText w:val="•"/>
      <w:lvlJc w:val="left"/>
      <w:pPr>
        <w:ind w:left="2321" w:hanging="213"/>
      </w:pPr>
      <w:rPr>
        <w:rFonts w:hint="default"/>
        <w:lang w:val="en-US" w:eastAsia="en-US" w:bidi="en-US"/>
      </w:rPr>
    </w:lvl>
    <w:lvl w:ilvl="3" w:tentative="0">
      <w:start w:val="0"/>
      <w:numFmt w:val="bullet"/>
      <w:lvlText w:val="•"/>
      <w:lvlJc w:val="left"/>
      <w:pPr>
        <w:ind w:left="3331" w:hanging="213"/>
      </w:pPr>
      <w:rPr>
        <w:rFonts w:hint="default"/>
        <w:lang w:val="en-US" w:eastAsia="en-US" w:bidi="en-US"/>
      </w:rPr>
    </w:lvl>
    <w:lvl w:ilvl="4" w:tentative="0">
      <w:start w:val="0"/>
      <w:numFmt w:val="bullet"/>
      <w:lvlText w:val="•"/>
      <w:lvlJc w:val="left"/>
      <w:pPr>
        <w:ind w:left="4342" w:hanging="213"/>
      </w:pPr>
      <w:rPr>
        <w:rFonts w:hint="default"/>
        <w:lang w:val="en-US" w:eastAsia="en-US" w:bidi="en-US"/>
      </w:rPr>
    </w:lvl>
    <w:lvl w:ilvl="5" w:tentative="0">
      <w:start w:val="0"/>
      <w:numFmt w:val="bullet"/>
      <w:lvlText w:val="•"/>
      <w:lvlJc w:val="left"/>
      <w:pPr>
        <w:ind w:left="5353" w:hanging="213"/>
      </w:pPr>
      <w:rPr>
        <w:rFonts w:hint="default"/>
        <w:lang w:val="en-US" w:eastAsia="en-US" w:bidi="en-US"/>
      </w:rPr>
    </w:lvl>
    <w:lvl w:ilvl="6" w:tentative="0">
      <w:start w:val="0"/>
      <w:numFmt w:val="bullet"/>
      <w:lvlText w:val="•"/>
      <w:lvlJc w:val="left"/>
      <w:pPr>
        <w:ind w:left="6363" w:hanging="213"/>
      </w:pPr>
      <w:rPr>
        <w:rFonts w:hint="default"/>
        <w:lang w:val="en-US" w:eastAsia="en-US" w:bidi="en-US"/>
      </w:rPr>
    </w:lvl>
    <w:lvl w:ilvl="7" w:tentative="0">
      <w:start w:val="0"/>
      <w:numFmt w:val="bullet"/>
      <w:lvlText w:val="•"/>
      <w:lvlJc w:val="left"/>
      <w:pPr>
        <w:ind w:left="7374" w:hanging="213"/>
      </w:pPr>
      <w:rPr>
        <w:rFonts w:hint="default"/>
        <w:lang w:val="en-US" w:eastAsia="en-US" w:bidi="en-US"/>
      </w:rPr>
    </w:lvl>
    <w:lvl w:ilvl="8" w:tentative="0">
      <w:start w:val="0"/>
      <w:numFmt w:val="bullet"/>
      <w:lvlText w:val="•"/>
      <w:lvlJc w:val="left"/>
      <w:pPr>
        <w:ind w:left="8385" w:hanging="213"/>
      </w:pPr>
      <w:rPr>
        <w:rFonts w:hint="default"/>
        <w:lang w:val="en-US" w:eastAsia="en-US" w:bidi="en-US"/>
      </w:rPr>
    </w:lvl>
  </w:abstractNum>
  <w:abstractNum w:abstractNumId="10">
    <w:nsid w:val="B0F1ACD9"/>
    <w:multiLevelType w:val="multilevel"/>
    <w:tmpl w:val="B0F1ACD9"/>
    <w:lvl w:ilvl="0" w:tentative="0">
      <w:start w:val="1"/>
      <w:numFmt w:val="decimal"/>
      <w:lvlText w:val="%1."/>
      <w:lvlJc w:val="left"/>
      <w:pPr>
        <w:ind w:left="1020" w:hanging="720"/>
        <w:jc w:val="left"/>
      </w:pPr>
      <w:rPr>
        <w:rFonts w:hint="default" w:ascii="宋体" w:hAnsi="宋体" w:eastAsia="宋体" w:cs="宋体"/>
        <w:spacing w:val="-3"/>
        <w:w w:val="100"/>
        <w:sz w:val="24"/>
        <w:szCs w:val="24"/>
        <w:lang w:val="en-US" w:eastAsia="en-US" w:bidi="en-US"/>
      </w:rPr>
    </w:lvl>
    <w:lvl w:ilvl="1" w:tentative="0">
      <w:start w:val="0"/>
      <w:numFmt w:val="bullet"/>
      <w:lvlText w:val="•"/>
      <w:lvlJc w:val="left"/>
      <w:pPr>
        <w:ind w:left="1958" w:hanging="720"/>
      </w:pPr>
      <w:rPr>
        <w:rFonts w:hint="default"/>
        <w:lang w:val="en-US" w:eastAsia="en-US" w:bidi="en-US"/>
      </w:rPr>
    </w:lvl>
    <w:lvl w:ilvl="2" w:tentative="0">
      <w:start w:val="0"/>
      <w:numFmt w:val="bullet"/>
      <w:lvlText w:val="•"/>
      <w:lvlJc w:val="left"/>
      <w:pPr>
        <w:ind w:left="2897" w:hanging="720"/>
      </w:pPr>
      <w:rPr>
        <w:rFonts w:hint="default"/>
        <w:lang w:val="en-US" w:eastAsia="en-US" w:bidi="en-US"/>
      </w:rPr>
    </w:lvl>
    <w:lvl w:ilvl="3" w:tentative="0">
      <w:start w:val="0"/>
      <w:numFmt w:val="bullet"/>
      <w:lvlText w:val="•"/>
      <w:lvlJc w:val="left"/>
      <w:pPr>
        <w:ind w:left="3835" w:hanging="720"/>
      </w:pPr>
      <w:rPr>
        <w:rFonts w:hint="default"/>
        <w:lang w:val="en-US" w:eastAsia="en-US" w:bidi="en-US"/>
      </w:rPr>
    </w:lvl>
    <w:lvl w:ilvl="4" w:tentative="0">
      <w:start w:val="0"/>
      <w:numFmt w:val="bullet"/>
      <w:lvlText w:val="•"/>
      <w:lvlJc w:val="left"/>
      <w:pPr>
        <w:ind w:left="4774" w:hanging="720"/>
      </w:pPr>
      <w:rPr>
        <w:rFonts w:hint="default"/>
        <w:lang w:val="en-US" w:eastAsia="en-US" w:bidi="en-US"/>
      </w:rPr>
    </w:lvl>
    <w:lvl w:ilvl="5" w:tentative="0">
      <w:start w:val="0"/>
      <w:numFmt w:val="bullet"/>
      <w:lvlText w:val="•"/>
      <w:lvlJc w:val="left"/>
      <w:pPr>
        <w:ind w:left="5713" w:hanging="720"/>
      </w:pPr>
      <w:rPr>
        <w:rFonts w:hint="default"/>
        <w:lang w:val="en-US" w:eastAsia="en-US" w:bidi="en-US"/>
      </w:rPr>
    </w:lvl>
    <w:lvl w:ilvl="6" w:tentative="0">
      <w:start w:val="0"/>
      <w:numFmt w:val="bullet"/>
      <w:lvlText w:val="•"/>
      <w:lvlJc w:val="left"/>
      <w:pPr>
        <w:ind w:left="6651" w:hanging="720"/>
      </w:pPr>
      <w:rPr>
        <w:rFonts w:hint="default"/>
        <w:lang w:val="en-US" w:eastAsia="en-US" w:bidi="en-US"/>
      </w:rPr>
    </w:lvl>
    <w:lvl w:ilvl="7" w:tentative="0">
      <w:start w:val="0"/>
      <w:numFmt w:val="bullet"/>
      <w:lvlText w:val="•"/>
      <w:lvlJc w:val="left"/>
      <w:pPr>
        <w:ind w:left="7590" w:hanging="720"/>
      </w:pPr>
      <w:rPr>
        <w:rFonts w:hint="default"/>
        <w:lang w:val="en-US" w:eastAsia="en-US" w:bidi="en-US"/>
      </w:rPr>
    </w:lvl>
    <w:lvl w:ilvl="8" w:tentative="0">
      <w:start w:val="0"/>
      <w:numFmt w:val="bullet"/>
      <w:lvlText w:val="•"/>
      <w:lvlJc w:val="left"/>
      <w:pPr>
        <w:ind w:left="8529" w:hanging="720"/>
      </w:pPr>
      <w:rPr>
        <w:rFonts w:hint="default"/>
        <w:lang w:val="en-US" w:eastAsia="en-US" w:bidi="en-US"/>
      </w:rPr>
    </w:lvl>
  </w:abstractNum>
  <w:abstractNum w:abstractNumId="11">
    <w:nsid w:val="B23A94A9"/>
    <w:multiLevelType w:val="multilevel"/>
    <w:tmpl w:val="B23A94A9"/>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12">
    <w:nsid w:val="B53F3350"/>
    <w:multiLevelType w:val="multilevel"/>
    <w:tmpl w:val="B53F3350"/>
    <w:lvl w:ilvl="0" w:tentative="0">
      <w:start w:val="1"/>
      <w:numFmt w:val="decimal"/>
      <w:lvlText w:val="%1."/>
      <w:lvlJc w:val="left"/>
      <w:pPr>
        <w:ind w:left="872" w:hanging="213"/>
        <w:jc w:val="left"/>
      </w:pPr>
      <w:rPr>
        <w:rFonts w:hint="default" w:ascii="宋体" w:hAnsi="宋体" w:eastAsia="宋体" w:cs="宋体"/>
        <w:spacing w:val="-3"/>
        <w:w w:val="100"/>
        <w:sz w:val="19"/>
        <w:szCs w:val="19"/>
        <w:lang w:val="en-US" w:eastAsia="en-US" w:bidi="en-US"/>
      </w:rPr>
    </w:lvl>
    <w:lvl w:ilvl="1" w:tentative="0">
      <w:start w:val="0"/>
      <w:numFmt w:val="bullet"/>
      <w:lvlText w:val="•"/>
      <w:lvlJc w:val="left"/>
      <w:pPr>
        <w:ind w:left="1832" w:hanging="213"/>
      </w:pPr>
      <w:rPr>
        <w:rFonts w:hint="default"/>
        <w:lang w:val="en-US" w:eastAsia="en-US" w:bidi="en-US"/>
      </w:rPr>
    </w:lvl>
    <w:lvl w:ilvl="2" w:tentative="0">
      <w:start w:val="0"/>
      <w:numFmt w:val="bullet"/>
      <w:lvlText w:val="•"/>
      <w:lvlJc w:val="left"/>
      <w:pPr>
        <w:ind w:left="2785" w:hanging="213"/>
      </w:pPr>
      <w:rPr>
        <w:rFonts w:hint="default"/>
        <w:lang w:val="en-US" w:eastAsia="en-US" w:bidi="en-US"/>
      </w:rPr>
    </w:lvl>
    <w:lvl w:ilvl="3" w:tentative="0">
      <w:start w:val="0"/>
      <w:numFmt w:val="bullet"/>
      <w:lvlText w:val="•"/>
      <w:lvlJc w:val="left"/>
      <w:pPr>
        <w:ind w:left="3737" w:hanging="213"/>
      </w:pPr>
      <w:rPr>
        <w:rFonts w:hint="default"/>
        <w:lang w:val="en-US" w:eastAsia="en-US" w:bidi="en-US"/>
      </w:rPr>
    </w:lvl>
    <w:lvl w:ilvl="4" w:tentative="0">
      <w:start w:val="0"/>
      <w:numFmt w:val="bullet"/>
      <w:lvlText w:val="•"/>
      <w:lvlJc w:val="left"/>
      <w:pPr>
        <w:ind w:left="4690" w:hanging="213"/>
      </w:pPr>
      <w:rPr>
        <w:rFonts w:hint="default"/>
        <w:lang w:val="en-US" w:eastAsia="en-US" w:bidi="en-US"/>
      </w:rPr>
    </w:lvl>
    <w:lvl w:ilvl="5" w:tentative="0">
      <w:start w:val="0"/>
      <w:numFmt w:val="bullet"/>
      <w:lvlText w:val="•"/>
      <w:lvlJc w:val="left"/>
      <w:pPr>
        <w:ind w:left="5643" w:hanging="213"/>
      </w:pPr>
      <w:rPr>
        <w:rFonts w:hint="default"/>
        <w:lang w:val="en-US" w:eastAsia="en-US" w:bidi="en-US"/>
      </w:rPr>
    </w:lvl>
    <w:lvl w:ilvl="6" w:tentative="0">
      <w:start w:val="0"/>
      <w:numFmt w:val="bullet"/>
      <w:lvlText w:val="•"/>
      <w:lvlJc w:val="left"/>
      <w:pPr>
        <w:ind w:left="6595" w:hanging="213"/>
      </w:pPr>
      <w:rPr>
        <w:rFonts w:hint="default"/>
        <w:lang w:val="en-US" w:eastAsia="en-US" w:bidi="en-US"/>
      </w:rPr>
    </w:lvl>
    <w:lvl w:ilvl="7" w:tentative="0">
      <w:start w:val="0"/>
      <w:numFmt w:val="bullet"/>
      <w:lvlText w:val="•"/>
      <w:lvlJc w:val="left"/>
      <w:pPr>
        <w:ind w:left="7548" w:hanging="213"/>
      </w:pPr>
      <w:rPr>
        <w:rFonts w:hint="default"/>
        <w:lang w:val="en-US" w:eastAsia="en-US" w:bidi="en-US"/>
      </w:rPr>
    </w:lvl>
    <w:lvl w:ilvl="8" w:tentative="0">
      <w:start w:val="0"/>
      <w:numFmt w:val="bullet"/>
      <w:lvlText w:val="•"/>
      <w:lvlJc w:val="left"/>
      <w:pPr>
        <w:ind w:left="8501" w:hanging="213"/>
      </w:pPr>
      <w:rPr>
        <w:rFonts w:hint="default"/>
        <w:lang w:val="en-US" w:eastAsia="en-US" w:bidi="en-US"/>
      </w:rPr>
    </w:lvl>
  </w:abstractNum>
  <w:abstractNum w:abstractNumId="13">
    <w:nsid w:val="B5E306ED"/>
    <w:multiLevelType w:val="multilevel"/>
    <w:tmpl w:val="B5E306ED"/>
    <w:lvl w:ilvl="0" w:tentative="0">
      <w:start w:val="15"/>
      <w:numFmt w:val="decimal"/>
      <w:lvlText w:val="%1."/>
      <w:lvlJc w:val="left"/>
      <w:pPr>
        <w:ind w:left="1034" w:hanging="315"/>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1976" w:hanging="315"/>
      </w:pPr>
      <w:rPr>
        <w:rFonts w:hint="default"/>
        <w:lang w:val="en-US" w:eastAsia="en-US" w:bidi="en-US"/>
      </w:rPr>
    </w:lvl>
    <w:lvl w:ilvl="2" w:tentative="0">
      <w:start w:val="0"/>
      <w:numFmt w:val="bullet"/>
      <w:lvlText w:val="•"/>
      <w:lvlJc w:val="left"/>
      <w:pPr>
        <w:ind w:left="2913" w:hanging="315"/>
      </w:pPr>
      <w:rPr>
        <w:rFonts w:hint="default"/>
        <w:lang w:val="en-US" w:eastAsia="en-US" w:bidi="en-US"/>
      </w:rPr>
    </w:lvl>
    <w:lvl w:ilvl="3" w:tentative="0">
      <w:start w:val="0"/>
      <w:numFmt w:val="bullet"/>
      <w:lvlText w:val="•"/>
      <w:lvlJc w:val="left"/>
      <w:pPr>
        <w:ind w:left="3849" w:hanging="315"/>
      </w:pPr>
      <w:rPr>
        <w:rFonts w:hint="default"/>
        <w:lang w:val="en-US" w:eastAsia="en-US" w:bidi="en-US"/>
      </w:rPr>
    </w:lvl>
    <w:lvl w:ilvl="4" w:tentative="0">
      <w:start w:val="0"/>
      <w:numFmt w:val="bullet"/>
      <w:lvlText w:val="•"/>
      <w:lvlJc w:val="left"/>
      <w:pPr>
        <w:ind w:left="4786" w:hanging="315"/>
      </w:pPr>
      <w:rPr>
        <w:rFonts w:hint="default"/>
        <w:lang w:val="en-US" w:eastAsia="en-US" w:bidi="en-US"/>
      </w:rPr>
    </w:lvl>
    <w:lvl w:ilvl="5" w:tentative="0">
      <w:start w:val="0"/>
      <w:numFmt w:val="bullet"/>
      <w:lvlText w:val="•"/>
      <w:lvlJc w:val="left"/>
      <w:pPr>
        <w:ind w:left="5723" w:hanging="315"/>
      </w:pPr>
      <w:rPr>
        <w:rFonts w:hint="default"/>
        <w:lang w:val="en-US" w:eastAsia="en-US" w:bidi="en-US"/>
      </w:rPr>
    </w:lvl>
    <w:lvl w:ilvl="6" w:tentative="0">
      <w:start w:val="0"/>
      <w:numFmt w:val="bullet"/>
      <w:lvlText w:val="•"/>
      <w:lvlJc w:val="left"/>
      <w:pPr>
        <w:ind w:left="6659" w:hanging="315"/>
      </w:pPr>
      <w:rPr>
        <w:rFonts w:hint="default"/>
        <w:lang w:val="en-US" w:eastAsia="en-US" w:bidi="en-US"/>
      </w:rPr>
    </w:lvl>
    <w:lvl w:ilvl="7" w:tentative="0">
      <w:start w:val="0"/>
      <w:numFmt w:val="bullet"/>
      <w:lvlText w:val="•"/>
      <w:lvlJc w:val="left"/>
      <w:pPr>
        <w:ind w:left="7596" w:hanging="315"/>
      </w:pPr>
      <w:rPr>
        <w:rFonts w:hint="default"/>
        <w:lang w:val="en-US" w:eastAsia="en-US" w:bidi="en-US"/>
      </w:rPr>
    </w:lvl>
    <w:lvl w:ilvl="8" w:tentative="0">
      <w:start w:val="0"/>
      <w:numFmt w:val="bullet"/>
      <w:lvlText w:val="•"/>
      <w:lvlJc w:val="left"/>
      <w:pPr>
        <w:ind w:left="8533" w:hanging="315"/>
      </w:pPr>
      <w:rPr>
        <w:rFonts w:hint="default"/>
        <w:lang w:val="en-US" w:eastAsia="en-US" w:bidi="en-US"/>
      </w:rPr>
    </w:lvl>
  </w:abstractNum>
  <w:abstractNum w:abstractNumId="14">
    <w:nsid w:val="B8CEF35B"/>
    <w:multiLevelType w:val="multilevel"/>
    <w:tmpl w:val="B8CEF35B"/>
    <w:lvl w:ilvl="0" w:tentative="0">
      <w:start w:val="1"/>
      <w:numFmt w:val="decimal"/>
      <w:lvlText w:val="%1."/>
      <w:lvlJc w:val="left"/>
      <w:pPr>
        <w:ind w:left="538" w:hanging="239"/>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526" w:hanging="239"/>
      </w:pPr>
      <w:rPr>
        <w:rFonts w:hint="default"/>
        <w:lang w:val="en-US" w:eastAsia="en-US" w:bidi="en-US"/>
      </w:rPr>
    </w:lvl>
    <w:lvl w:ilvl="2" w:tentative="0">
      <w:start w:val="0"/>
      <w:numFmt w:val="bullet"/>
      <w:lvlText w:val="•"/>
      <w:lvlJc w:val="left"/>
      <w:pPr>
        <w:ind w:left="2513" w:hanging="239"/>
      </w:pPr>
      <w:rPr>
        <w:rFonts w:hint="default"/>
        <w:lang w:val="en-US" w:eastAsia="en-US" w:bidi="en-US"/>
      </w:rPr>
    </w:lvl>
    <w:lvl w:ilvl="3" w:tentative="0">
      <w:start w:val="0"/>
      <w:numFmt w:val="bullet"/>
      <w:lvlText w:val="•"/>
      <w:lvlJc w:val="left"/>
      <w:pPr>
        <w:ind w:left="3499" w:hanging="239"/>
      </w:pPr>
      <w:rPr>
        <w:rFonts w:hint="default"/>
        <w:lang w:val="en-US" w:eastAsia="en-US" w:bidi="en-US"/>
      </w:rPr>
    </w:lvl>
    <w:lvl w:ilvl="4" w:tentative="0">
      <w:start w:val="0"/>
      <w:numFmt w:val="bullet"/>
      <w:lvlText w:val="•"/>
      <w:lvlJc w:val="left"/>
      <w:pPr>
        <w:ind w:left="4486" w:hanging="239"/>
      </w:pPr>
      <w:rPr>
        <w:rFonts w:hint="default"/>
        <w:lang w:val="en-US" w:eastAsia="en-US" w:bidi="en-US"/>
      </w:rPr>
    </w:lvl>
    <w:lvl w:ilvl="5" w:tentative="0">
      <w:start w:val="0"/>
      <w:numFmt w:val="bullet"/>
      <w:lvlText w:val="•"/>
      <w:lvlJc w:val="left"/>
      <w:pPr>
        <w:ind w:left="5473" w:hanging="239"/>
      </w:pPr>
      <w:rPr>
        <w:rFonts w:hint="default"/>
        <w:lang w:val="en-US" w:eastAsia="en-US" w:bidi="en-US"/>
      </w:rPr>
    </w:lvl>
    <w:lvl w:ilvl="6" w:tentative="0">
      <w:start w:val="0"/>
      <w:numFmt w:val="bullet"/>
      <w:lvlText w:val="•"/>
      <w:lvlJc w:val="left"/>
      <w:pPr>
        <w:ind w:left="6459" w:hanging="239"/>
      </w:pPr>
      <w:rPr>
        <w:rFonts w:hint="default"/>
        <w:lang w:val="en-US" w:eastAsia="en-US" w:bidi="en-US"/>
      </w:rPr>
    </w:lvl>
    <w:lvl w:ilvl="7" w:tentative="0">
      <w:start w:val="0"/>
      <w:numFmt w:val="bullet"/>
      <w:lvlText w:val="•"/>
      <w:lvlJc w:val="left"/>
      <w:pPr>
        <w:ind w:left="7446" w:hanging="239"/>
      </w:pPr>
      <w:rPr>
        <w:rFonts w:hint="default"/>
        <w:lang w:val="en-US" w:eastAsia="en-US" w:bidi="en-US"/>
      </w:rPr>
    </w:lvl>
    <w:lvl w:ilvl="8" w:tentative="0">
      <w:start w:val="0"/>
      <w:numFmt w:val="bullet"/>
      <w:lvlText w:val="•"/>
      <w:lvlJc w:val="left"/>
      <w:pPr>
        <w:ind w:left="8433" w:hanging="239"/>
      </w:pPr>
      <w:rPr>
        <w:rFonts w:hint="default"/>
        <w:lang w:val="en-US" w:eastAsia="en-US" w:bidi="en-US"/>
      </w:rPr>
    </w:lvl>
  </w:abstractNum>
  <w:abstractNum w:abstractNumId="15">
    <w:nsid w:val="BB64CFA9"/>
    <w:multiLevelType w:val="multilevel"/>
    <w:tmpl w:val="BB64CFA9"/>
    <w:lvl w:ilvl="0" w:tentative="0">
      <w:start w:val="1"/>
      <w:numFmt w:val="decimal"/>
      <w:lvlText w:val="%1."/>
      <w:lvlJc w:val="left"/>
      <w:pPr>
        <w:ind w:left="538" w:hanging="239"/>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526" w:hanging="239"/>
      </w:pPr>
      <w:rPr>
        <w:rFonts w:hint="default"/>
        <w:lang w:val="en-US" w:eastAsia="en-US" w:bidi="en-US"/>
      </w:rPr>
    </w:lvl>
    <w:lvl w:ilvl="2" w:tentative="0">
      <w:start w:val="0"/>
      <w:numFmt w:val="bullet"/>
      <w:lvlText w:val="•"/>
      <w:lvlJc w:val="left"/>
      <w:pPr>
        <w:ind w:left="2513" w:hanging="239"/>
      </w:pPr>
      <w:rPr>
        <w:rFonts w:hint="default"/>
        <w:lang w:val="en-US" w:eastAsia="en-US" w:bidi="en-US"/>
      </w:rPr>
    </w:lvl>
    <w:lvl w:ilvl="3" w:tentative="0">
      <w:start w:val="0"/>
      <w:numFmt w:val="bullet"/>
      <w:lvlText w:val="•"/>
      <w:lvlJc w:val="left"/>
      <w:pPr>
        <w:ind w:left="3499" w:hanging="239"/>
      </w:pPr>
      <w:rPr>
        <w:rFonts w:hint="default"/>
        <w:lang w:val="en-US" w:eastAsia="en-US" w:bidi="en-US"/>
      </w:rPr>
    </w:lvl>
    <w:lvl w:ilvl="4" w:tentative="0">
      <w:start w:val="0"/>
      <w:numFmt w:val="bullet"/>
      <w:lvlText w:val="•"/>
      <w:lvlJc w:val="left"/>
      <w:pPr>
        <w:ind w:left="4486" w:hanging="239"/>
      </w:pPr>
      <w:rPr>
        <w:rFonts w:hint="default"/>
        <w:lang w:val="en-US" w:eastAsia="en-US" w:bidi="en-US"/>
      </w:rPr>
    </w:lvl>
    <w:lvl w:ilvl="5" w:tentative="0">
      <w:start w:val="0"/>
      <w:numFmt w:val="bullet"/>
      <w:lvlText w:val="•"/>
      <w:lvlJc w:val="left"/>
      <w:pPr>
        <w:ind w:left="5473" w:hanging="239"/>
      </w:pPr>
      <w:rPr>
        <w:rFonts w:hint="default"/>
        <w:lang w:val="en-US" w:eastAsia="en-US" w:bidi="en-US"/>
      </w:rPr>
    </w:lvl>
    <w:lvl w:ilvl="6" w:tentative="0">
      <w:start w:val="0"/>
      <w:numFmt w:val="bullet"/>
      <w:lvlText w:val="•"/>
      <w:lvlJc w:val="left"/>
      <w:pPr>
        <w:ind w:left="6459" w:hanging="239"/>
      </w:pPr>
      <w:rPr>
        <w:rFonts w:hint="default"/>
        <w:lang w:val="en-US" w:eastAsia="en-US" w:bidi="en-US"/>
      </w:rPr>
    </w:lvl>
    <w:lvl w:ilvl="7" w:tentative="0">
      <w:start w:val="0"/>
      <w:numFmt w:val="bullet"/>
      <w:lvlText w:val="•"/>
      <w:lvlJc w:val="left"/>
      <w:pPr>
        <w:ind w:left="7446" w:hanging="239"/>
      </w:pPr>
      <w:rPr>
        <w:rFonts w:hint="default"/>
        <w:lang w:val="en-US" w:eastAsia="en-US" w:bidi="en-US"/>
      </w:rPr>
    </w:lvl>
    <w:lvl w:ilvl="8" w:tentative="0">
      <w:start w:val="0"/>
      <w:numFmt w:val="bullet"/>
      <w:lvlText w:val="•"/>
      <w:lvlJc w:val="left"/>
      <w:pPr>
        <w:ind w:left="8433" w:hanging="239"/>
      </w:pPr>
      <w:rPr>
        <w:rFonts w:hint="default"/>
        <w:lang w:val="en-US" w:eastAsia="en-US" w:bidi="en-US"/>
      </w:rPr>
    </w:lvl>
  </w:abstractNum>
  <w:abstractNum w:abstractNumId="16">
    <w:nsid w:val="BE923771"/>
    <w:multiLevelType w:val="multilevel"/>
    <w:tmpl w:val="BE923771"/>
    <w:lvl w:ilvl="0" w:tentative="0">
      <w:start w:val="1"/>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17">
    <w:nsid w:val="BF205925"/>
    <w:multiLevelType w:val="multilevel"/>
    <w:tmpl w:val="BF205925"/>
    <w:lvl w:ilvl="0" w:tentative="0">
      <w:start w:val="1"/>
      <w:numFmt w:val="decimal"/>
      <w:lvlText w:val="%1."/>
      <w:lvlJc w:val="left"/>
      <w:pPr>
        <w:ind w:left="926" w:hanging="207"/>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868" w:hanging="207"/>
      </w:pPr>
      <w:rPr>
        <w:rFonts w:hint="default"/>
        <w:lang w:val="en-US" w:eastAsia="en-US" w:bidi="en-US"/>
      </w:rPr>
    </w:lvl>
    <w:lvl w:ilvl="2" w:tentative="0">
      <w:start w:val="0"/>
      <w:numFmt w:val="bullet"/>
      <w:lvlText w:val="•"/>
      <w:lvlJc w:val="left"/>
      <w:pPr>
        <w:ind w:left="2817" w:hanging="207"/>
      </w:pPr>
      <w:rPr>
        <w:rFonts w:hint="default"/>
        <w:lang w:val="en-US" w:eastAsia="en-US" w:bidi="en-US"/>
      </w:rPr>
    </w:lvl>
    <w:lvl w:ilvl="3" w:tentative="0">
      <w:start w:val="0"/>
      <w:numFmt w:val="bullet"/>
      <w:lvlText w:val="•"/>
      <w:lvlJc w:val="left"/>
      <w:pPr>
        <w:ind w:left="3765" w:hanging="207"/>
      </w:pPr>
      <w:rPr>
        <w:rFonts w:hint="default"/>
        <w:lang w:val="en-US" w:eastAsia="en-US" w:bidi="en-US"/>
      </w:rPr>
    </w:lvl>
    <w:lvl w:ilvl="4" w:tentative="0">
      <w:start w:val="0"/>
      <w:numFmt w:val="bullet"/>
      <w:lvlText w:val="•"/>
      <w:lvlJc w:val="left"/>
      <w:pPr>
        <w:ind w:left="4714" w:hanging="207"/>
      </w:pPr>
      <w:rPr>
        <w:rFonts w:hint="default"/>
        <w:lang w:val="en-US" w:eastAsia="en-US" w:bidi="en-US"/>
      </w:rPr>
    </w:lvl>
    <w:lvl w:ilvl="5" w:tentative="0">
      <w:start w:val="0"/>
      <w:numFmt w:val="bullet"/>
      <w:lvlText w:val="•"/>
      <w:lvlJc w:val="left"/>
      <w:pPr>
        <w:ind w:left="5663" w:hanging="207"/>
      </w:pPr>
      <w:rPr>
        <w:rFonts w:hint="default"/>
        <w:lang w:val="en-US" w:eastAsia="en-US" w:bidi="en-US"/>
      </w:rPr>
    </w:lvl>
    <w:lvl w:ilvl="6" w:tentative="0">
      <w:start w:val="0"/>
      <w:numFmt w:val="bullet"/>
      <w:lvlText w:val="•"/>
      <w:lvlJc w:val="left"/>
      <w:pPr>
        <w:ind w:left="6611" w:hanging="207"/>
      </w:pPr>
      <w:rPr>
        <w:rFonts w:hint="default"/>
        <w:lang w:val="en-US" w:eastAsia="en-US" w:bidi="en-US"/>
      </w:rPr>
    </w:lvl>
    <w:lvl w:ilvl="7" w:tentative="0">
      <w:start w:val="0"/>
      <w:numFmt w:val="bullet"/>
      <w:lvlText w:val="•"/>
      <w:lvlJc w:val="left"/>
      <w:pPr>
        <w:ind w:left="7560" w:hanging="207"/>
      </w:pPr>
      <w:rPr>
        <w:rFonts w:hint="default"/>
        <w:lang w:val="en-US" w:eastAsia="en-US" w:bidi="en-US"/>
      </w:rPr>
    </w:lvl>
    <w:lvl w:ilvl="8" w:tentative="0">
      <w:start w:val="0"/>
      <w:numFmt w:val="bullet"/>
      <w:lvlText w:val="•"/>
      <w:lvlJc w:val="left"/>
      <w:pPr>
        <w:ind w:left="8509" w:hanging="207"/>
      </w:pPr>
      <w:rPr>
        <w:rFonts w:hint="default"/>
        <w:lang w:val="en-US" w:eastAsia="en-US" w:bidi="en-US"/>
      </w:rPr>
    </w:lvl>
  </w:abstractNum>
  <w:abstractNum w:abstractNumId="18">
    <w:nsid w:val="C0915F4F"/>
    <w:multiLevelType w:val="multilevel"/>
    <w:tmpl w:val="C0915F4F"/>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19">
    <w:nsid w:val="C4E0D24A"/>
    <w:multiLevelType w:val="multilevel"/>
    <w:tmpl w:val="C4E0D24A"/>
    <w:lvl w:ilvl="0" w:tentative="0">
      <w:start w:val="75"/>
      <w:numFmt w:val="decimal"/>
      <w:lvlText w:val="%1."/>
      <w:lvlJc w:val="left"/>
      <w:pPr>
        <w:ind w:left="725" w:hanging="425"/>
        <w:jc w:val="left"/>
      </w:pPr>
      <w:rPr>
        <w:rFonts w:hint="default" w:ascii="Calibri Light" w:hAnsi="Calibri Light" w:eastAsia="Calibri Light" w:cs="Calibri Light"/>
        <w:spacing w:val="-2"/>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20">
    <w:nsid w:val="C8879AEF"/>
    <w:multiLevelType w:val="multilevel"/>
    <w:tmpl w:val="C8879AEF"/>
    <w:lvl w:ilvl="0" w:tentative="0">
      <w:start w:val="1"/>
      <w:numFmt w:val="decimal"/>
      <w:lvlText w:val="%1."/>
      <w:lvlJc w:val="left"/>
      <w:pPr>
        <w:ind w:left="926" w:hanging="207"/>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868" w:hanging="207"/>
      </w:pPr>
      <w:rPr>
        <w:rFonts w:hint="default"/>
        <w:lang w:val="en-US" w:eastAsia="en-US" w:bidi="en-US"/>
      </w:rPr>
    </w:lvl>
    <w:lvl w:ilvl="2" w:tentative="0">
      <w:start w:val="0"/>
      <w:numFmt w:val="bullet"/>
      <w:lvlText w:val="•"/>
      <w:lvlJc w:val="left"/>
      <w:pPr>
        <w:ind w:left="2817" w:hanging="207"/>
      </w:pPr>
      <w:rPr>
        <w:rFonts w:hint="default"/>
        <w:lang w:val="en-US" w:eastAsia="en-US" w:bidi="en-US"/>
      </w:rPr>
    </w:lvl>
    <w:lvl w:ilvl="3" w:tentative="0">
      <w:start w:val="0"/>
      <w:numFmt w:val="bullet"/>
      <w:lvlText w:val="•"/>
      <w:lvlJc w:val="left"/>
      <w:pPr>
        <w:ind w:left="3765" w:hanging="207"/>
      </w:pPr>
      <w:rPr>
        <w:rFonts w:hint="default"/>
        <w:lang w:val="en-US" w:eastAsia="en-US" w:bidi="en-US"/>
      </w:rPr>
    </w:lvl>
    <w:lvl w:ilvl="4" w:tentative="0">
      <w:start w:val="0"/>
      <w:numFmt w:val="bullet"/>
      <w:lvlText w:val="•"/>
      <w:lvlJc w:val="left"/>
      <w:pPr>
        <w:ind w:left="4714" w:hanging="207"/>
      </w:pPr>
      <w:rPr>
        <w:rFonts w:hint="default"/>
        <w:lang w:val="en-US" w:eastAsia="en-US" w:bidi="en-US"/>
      </w:rPr>
    </w:lvl>
    <w:lvl w:ilvl="5" w:tentative="0">
      <w:start w:val="0"/>
      <w:numFmt w:val="bullet"/>
      <w:lvlText w:val="•"/>
      <w:lvlJc w:val="left"/>
      <w:pPr>
        <w:ind w:left="5663" w:hanging="207"/>
      </w:pPr>
      <w:rPr>
        <w:rFonts w:hint="default"/>
        <w:lang w:val="en-US" w:eastAsia="en-US" w:bidi="en-US"/>
      </w:rPr>
    </w:lvl>
    <w:lvl w:ilvl="6" w:tentative="0">
      <w:start w:val="0"/>
      <w:numFmt w:val="bullet"/>
      <w:lvlText w:val="•"/>
      <w:lvlJc w:val="left"/>
      <w:pPr>
        <w:ind w:left="6611" w:hanging="207"/>
      </w:pPr>
      <w:rPr>
        <w:rFonts w:hint="default"/>
        <w:lang w:val="en-US" w:eastAsia="en-US" w:bidi="en-US"/>
      </w:rPr>
    </w:lvl>
    <w:lvl w:ilvl="7" w:tentative="0">
      <w:start w:val="0"/>
      <w:numFmt w:val="bullet"/>
      <w:lvlText w:val="•"/>
      <w:lvlJc w:val="left"/>
      <w:pPr>
        <w:ind w:left="7560" w:hanging="207"/>
      </w:pPr>
      <w:rPr>
        <w:rFonts w:hint="default"/>
        <w:lang w:val="en-US" w:eastAsia="en-US" w:bidi="en-US"/>
      </w:rPr>
    </w:lvl>
    <w:lvl w:ilvl="8" w:tentative="0">
      <w:start w:val="0"/>
      <w:numFmt w:val="bullet"/>
      <w:lvlText w:val="•"/>
      <w:lvlJc w:val="left"/>
      <w:pPr>
        <w:ind w:left="8509" w:hanging="207"/>
      </w:pPr>
      <w:rPr>
        <w:rFonts w:hint="default"/>
        <w:lang w:val="en-US" w:eastAsia="en-US" w:bidi="en-US"/>
      </w:rPr>
    </w:lvl>
  </w:abstractNum>
  <w:abstractNum w:abstractNumId="21">
    <w:nsid w:val="CF092B84"/>
    <w:multiLevelType w:val="multilevel"/>
    <w:tmpl w:val="CF092B84"/>
    <w:lvl w:ilvl="0" w:tentative="0">
      <w:start w:val="21"/>
      <w:numFmt w:val="decimal"/>
      <w:lvlText w:val="%1."/>
      <w:lvlJc w:val="left"/>
      <w:pPr>
        <w:ind w:left="1090" w:hanging="37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030" w:hanging="370"/>
      </w:pPr>
      <w:rPr>
        <w:rFonts w:hint="default"/>
        <w:lang w:val="en-US" w:eastAsia="en-US" w:bidi="en-US"/>
      </w:rPr>
    </w:lvl>
    <w:lvl w:ilvl="2" w:tentative="0">
      <w:start w:val="0"/>
      <w:numFmt w:val="bullet"/>
      <w:lvlText w:val="•"/>
      <w:lvlJc w:val="left"/>
      <w:pPr>
        <w:ind w:left="2961" w:hanging="370"/>
      </w:pPr>
      <w:rPr>
        <w:rFonts w:hint="default"/>
        <w:lang w:val="en-US" w:eastAsia="en-US" w:bidi="en-US"/>
      </w:rPr>
    </w:lvl>
    <w:lvl w:ilvl="3" w:tentative="0">
      <w:start w:val="0"/>
      <w:numFmt w:val="bullet"/>
      <w:lvlText w:val="•"/>
      <w:lvlJc w:val="left"/>
      <w:pPr>
        <w:ind w:left="3891" w:hanging="370"/>
      </w:pPr>
      <w:rPr>
        <w:rFonts w:hint="default"/>
        <w:lang w:val="en-US" w:eastAsia="en-US" w:bidi="en-US"/>
      </w:rPr>
    </w:lvl>
    <w:lvl w:ilvl="4" w:tentative="0">
      <w:start w:val="0"/>
      <w:numFmt w:val="bullet"/>
      <w:lvlText w:val="•"/>
      <w:lvlJc w:val="left"/>
      <w:pPr>
        <w:ind w:left="4822" w:hanging="370"/>
      </w:pPr>
      <w:rPr>
        <w:rFonts w:hint="default"/>
        <w:lang w:val="en-US" w:eastAsia="en-US" w:bidi="en-US"/>
      </w:rPr>
    </w:lvl>
    <w:lvl w:ilvl="5" w:tentative="0">
      <w:start w:val="0"/>
      <w:numFmt w:val="bullet"/>
      <w:lvlText w:val="•"/>
      <w:lvlJc w:val="left"/>
      <w:pPr>
        <w:ind w:left="5753" w:hanging="370"/>
      </w:pPr>
      <w:rPr>
        <w:rFonts w:hint="default"/>
        <w:lang w:val="en-US" w:eastAsia="en-US" w:bidi="en-US"/>
      </w:rPr>
    </w:lvl>
    <w:lvl w:ilvl="6" w:tentative="0">
      <w:start w:val="0"/>
      <w:numFmt w:val="bullet"/>
      <w:lvlText w:val="•"/>
      <w:lvlJc w:val="left"/>
      <w:pPr>
        <w:ind w:left="6683" w:hanging="370"/>
      </w:pPr>
      <w:rPr>
        <w:rFonts w:hint="default"/>
        <w:lang w:val="en-US" w:eastAsia="en-US" w:bidi="en-US"/>
      </w:rPr>
    </w:lvl>
    <w:lvl w:ilvl="7" w:tentative="0">
      <w:start w:val="0"/>
      <w:numFmt w:val="bullet"/>
      <w:lvlText w:val="•"/>
      <w:lvlJc w:val="left"/>
      <w:pPr>
        <w:ind w:left="7614" w:hanging="370"/>
      </w:pPr>
      <w:rPr>
        <w:rFonts w:hint="default"/>
        <w:lang w:val="en-US" w:eastAsia="en-US" w:bidi="en-US"/>
      </w:rPr>
    </w:lvl>
    <w:lvl w:ilvl="8" w:tentative="0">
      <w:start w:val="0"/>
      <w:numFmt w:val="bullet"/>
      <w:lvlText w:val="•"/>
      <w:lvlJc w:val="left"/>
      <w:pPr>
        <w:ind w:left="8545" w:hanging="370"/>
      </w:pPr>
      <w:rPr>
        <w:rFonts w:hint="default"/>
        <w:lang w:val="en-US" w:eastAsia="en-US" w:bidi="en-US"/>
      </w:rPr>
    </w:lvl>
  </w:abstractNum>
  <w:abstractNum w:abstractNumId="22">
    <w:nsid w:val="D7D140E4"/>
    <w:multiLevelType w:val="multilevel"/>
    <w:tmpl w:val="D7D140E4"/>
    <w:lvl w:ilvl="0" w:tentative="0">
      <w:start w:val="1"/>
      <w:numFmt w:val="decimal"/>
      <w:lvlText w:val="%1."/>
      <w:lvlJc w:val="left"/>
      <w:pPr>
        <w:ind w:left="512" w:hanging="213"/>
        <w:jc w:val="left"/>
      </w:pPr>
      <w:rPr>
        <w:rFonts w:hint="default" w:ascii="宋体" w:hAnsi="宋体" w:eastAsia="宋体" w:cs="宋体"/>
        <w:spacing w:val="-53"/>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23">
    <w:nsid w:val="D7F9FE59"/>
    <w:multiLevelType w:val="multilevel"/>
    <w:tmpl w:val="D7F9FE59"/>
    <w:lvl w:ilvl="0" w:tentative="0">
      <w:start w:val="5"/>
      <w:numFmt w:val="decimal"/>
      <w:lvlText w:val="%1."/>
      <w:lvlJc w:val="left"/>
      <w:pPr>
        <w:ind w:left="512" w:hanging="213"/>
        <w:jc w:val="left"/>
      </w:pPr>
      <w:rPr>
        <w:rFonts w:hint="default" w:ascii="宋体" w:hAnsi="宋体" w:eastAsia="宋体" w:cs="宋体"/>
        <w:spacing w:val="-55"/>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24">
    <w:nsid w:val="DCBA6B53"/>
    <w:multiLevelType w:val="multilevel"/>
    <w:tmpl w:val="DCBA6B53"/>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25">
    <w:nsid w:val="E093A4B0"/>
    <w:multiLevelType w:val="multilevel"/>
    <w:tmpl w:val="E093A4B0"/>
    <w:lvl w:ilvl="0" w:tentative="0">
      <w:start w:val="1"/>
      <w:numFmt w:val="decimal"/>
      <w:lvlText w:val="%1."/>
      <w:lvlJc w:val="left"/>
      <w:pPr>
        <w:ind w:left="581" w:hanging="281"/>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562" w:hanging="281"/>
      </w:pPr>
      <w:rPr>
        <w:rFonts w:hint="default"/>
        <w:lang w:val="en-US" w:eastAsia="en-US" w:bidi="en-US"/>
      </w:rPr>
    </w:lvl>
    <w:lvl w:ilvl="2" w:tentative="0">
      <w:start w:val="0"/>
      <w:numFmt w:val="bullet"/>
      <w:lvlText w:val="•"/>
      <w:lvlJc w:val="left"/>
      <w:pPr>
        <w:ind w:left="2545" w:hanging="281"/>
      </w:pPr>
      <w:rPr>
        <w:rFonts w:hint="default"/>
        <w:lang w:val="en-US" w:eastAsia="en-US" w:bidi="en-US"/>
      </w:rPr>
    </w:lvl>
    <w:lvl w:ilvl="3" w:tentative="0">
      <w:start w:val="0"/>
      <w:numFmt w:val="bullet"/>
      <w:lvlText w:val="•"/>
      <w:lvlJc w:val="left"/>
      <w:pPr>
        <w:ind w:left="3527" w:hanging="281"/>
      </w:pPr>
      <w:rPr>
        <w:rFonts w:hint="default"/>
        <w:lang w:val="en-US" w:eastAsia="en-US" w:bidi="en-US"/>
      </w:rPr>
    </w:lvl>
    <w:lvl w:ilvl="4" w:tentative="0">
      <w:start w:val="0"/>
      <w:numFmt w:val="bullet"/>
      <w:lvlText w:val="•"/>
      <w:lvlJc w:val="left"/>
      <w:pPr>
        <w:ind w:left="4510" w:hanging="281"/>
      </w:pPr>
      <w:rPr>
        <w:rFonts w:hint="default"/>
        <w:lang w:val="en-US" w:eastAsia="en-US" w:bidi="en-US"/>
      </w:rPr>
    </w:lvl>
    <w:lvl w:ilvl="5" w:tentative="0">
      <w:start w:val="0"/>
      <w:numFmt w:val="bullet"/>
      <w:lvlText w:val="•"/>
      <w:lvlJc w:val="left"/>
      <w:pPr>
        <w:ind w:left="5493" w:hanging="281"/>
      </w:pPr>
      <w:rPr>
        <w:rFonts w:hint="default"/>
        <w:lang w:val="en-US" w:eastAsia="en-US" w:bidi="en-US"/>
      </w:rPr>
    </w:lvl>
    <w:lvl w:ilvl="6" w:tentative="0">
      <w:start w:val="0"/>
      <w:numFmt w:val="bullet"/>
      <w:lvlText w:val="•"/>
      <w:lvlJc w:val="left"/>
      <w:pPr>
        <w:ind w:left="6475" w:hanging="281"/>
      </w:pPr>
      <w:rPr>
        <w:rFonts w:hint="default"/>
        <w:lang w:val="en-US" w:eastAsia="en-US" w:bidi="en-US"/>
      </w:rPr>
    </w:lvl>
    <w:lvl w:ilvl="7" w:tentative="0">
      <w:start w:val="0"/>
      <w:numFmt w:val="bullet"/>
      <w:lvlText w:val="•"/>
      <w:lvlJc w:val="left"/>
      <w:pPr>
        <w:ind w:left="7458" w:hanging="281"/>
      </w:pPr>
      <w:rPr>
        <w:rFonts w:hint="default"/>
        <w:lang w:val="en-US" w:eastAsia="en-US" w:bidi="en-US"/>
      </w:rPr>
    </w:lvl>
    <w:lvl w:ilvl="8" w:tentative="0">
      <w:start w:val="0"/>
      <w:numFmt w:val="bullet"/>
      <w:lvlText w:val="•"/>
      <w:lvlJc w:val="left"/>
      <w:pPr>
        <w:ind w:left="8441" w:hanging="281"/>
      </w:pPr>
      <w:rPr>
        <w:rFonts w:hint="default"/>
        <w:lang w:val="en-US" w:eastAsia="en-US" w:bidi="en-US"/>
      </w:rPr>
    </w:lvl>
  </w:abstractNum>
  <w:abstractNum w:abstractNumId="26">
    <w:nsid w:val="E504947C"/>
    <w:multiLevelType w:val="multilevel"/>
    <w:tmpl w:val="E504947C"/>
    <w:lvl w:ilvl="0" w:tentative="0">
      <w:start w:val="1"/>
      <w:numFmt w:val="decimal"/>
      <w:lvlText w:val="%1."/>
      <w:lvlJc w:val="left"/>
      <w:pPr>
        <w:ind w:left="512" w:hanging="213"/>
        <w:jc w:val="left"/>
      </w:pPr>
      <w:rPr>
        <w:rFonts w:hint="default" w:ascii="宋体" w:hAnsi="宋体" w:eastAsia="宋体" w:cs="宋体"/>
        <w:spacing w:val="-53"/>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27">
    <w:nsid w:val="F0E89278"/>
    <w:multiLevelType w:val="multilevel"/>
    <w:tmpl w:val="F0E89278"/>
    <w:lvl w:ilvl="0" w:tentative="0">
      <w:start w:val="4"/>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28">
    <w:nsid w:val="F4B5D9F5"/>
    <w:multiLevelType w:val="multilevel"/>
    <w:tmpl w:val="F4B5D9F5"/>
    <w:lvl w:ilvl="0" w:tentative="0">
      <w:start w:val="1"/>
      <w:numFmt w:val="decimal"/>
      <w:lvlText w:val="%1."/>
      <w:lvlJc w:val="left"/>
      <w:pPr>
        <w:ind w:left="984" w:hanging="264"/>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922" w:hanging="264"/>
      </w:pPr>
      <w:rPr>
        <w:rFonts w:hint="default"/>
        <w:lang w:val="en-US" w:eastAsia="en-US" w:bidi="en-US"/>
      </w:rPr>
    </w:lvl>
    <w:lvl w:ilvl="2" w:tentative="0">
      <w:start w:val="0"/>
      <w:numFmt w:val="bullet"/>
      <w:lvlText w:val="•"/>
      <w:lvlJc w:val="left"/>
      <w:pPr>
        <w:ind w:left="2865" w:hanging="264"/>
      </w:pPr>
      <w:rPr>
        <w:rFonts w:hint="default"/>
        <w:lang w:val="en-US" w:eastAsia="en-US" w:bidi="en-US"/>
      </w:rPr>
    </w:lvl>
    <w:lvl w:ilvl="3" w:tentative="0">
      <w:start w:val="0"/>
      <w:numFmt w:val="bullet"/>
      <w:lvlText w:val="•"/>
      <w:lvlJc w:val="left"/>
      <w:pPr>
        <w:ind w:left="3807" w:hanging="264"/>
      </w:pPr>
      <w:rPr>
        <w:rFonts w:hint="default"/>
        <w:lang w:val="en-US" w:eastAsia="en-US" w:bidi="en-US"/>
      </w:rPr>
    </w:lvl>
    <w:lvl w:ilvl="4" w:tentative="0">
      <w:start w:val="0"/>
      <w:numFmt w:val="bullet"/>
      <w:lvlText w:val="•"/>
      <w:lvlJc w:val="left"/>
      <w:pPr>
        <w:ind w:left="4750" w:hanging="264"/>
      </w:pPr>
      <w:rPr>
        <w:rFonts w:hint="default"/>
        <w:lang w:val="en-US" w:eastAsia="en-US" w:bidi="en-US"/>
      </w:rPr>
    </w:lvl>
    <w:lvl w:ilvl="5" w:tentative="0">
      <w:start w:val="0"/>
      <w:numFmt w:val="bullet"/>
      <w:lvlText w:val="•"/>
      <w:lvlJc w:val="left"/>
      <w:pPr>
        <w:ind w:left="5693" w:hanging="264"/>
      </w:pPr>
      <w:rPr>
        <w:rFonts w:hint="default"/>
        <w:lang w:val="en-US" w:eastAsia="en-US" w:bidi="en-US"/>
      </w:rPr>
    </w:lvl>
    <w:lvl w:ilvl="6" w:tentative="0">
      <w:start w:val="0"/>
      <w:numFmt w:val="bullet"/>
      <w:lvlText w:val="•"/>
      <w:lvlJc w:val="left"/>
      <w:pPr>
        <w:ind w:left="6635" w:hanging="264"/>
      </w:pPr>
      <w:rPr>
        <w:rFonts w:hint="default"/>
        <w:lang w:val="en-US" w:eastAsia="en-US" w:bidi="en-US"/>
      </w:rPr>
    </w:lvl>
    <w:lvl w:ilvl="7" w:tentative="0">
      <w:start w:val="0"/>
      <w:numFmt w:val="bullet"/>
      <w:lvlText w:val="•"/>
      <w:lvlJc w:val="left"/>
      <w:pPr>
        <w:ind w:left="7578" w:hanging="264"/>
      </w:pPr>
      <w:rPr>
        <w:rFonts w:hint="default"/>
        <w:lang w:val="en-US" w:eastAsia="en-US" w:bidi="en-US"/>
      </w:rPr>
    </w:lvl>
    <w:lvl w:ilvl="8" w:tentative="0">
      <w:start w:val="0"/>
      <w:numFmt w:val="bullet"/>
      <w:lvlText w:val="•"/>
      <w:lvlJc w:val="left"/>
      <w:pPr>
        <w:ind w:left="8521" w:hanging="264"/>
      </w:pPr>
      <w:rPr>
        <w:rFonts w:hint="default"/>
        <w:lang w:val="en-US" w:eastAsia="en-US" w:bidi="en-US"/>
      </w:rPr>
    </w:lvl>
  </w:abstractNum>
  <w:abstractNum w:abstractNumId="29">
    <w:nsid w:val="F689643B"/>
    <w:multiLevelType w:val="multilevel"/>
    <w:tmpl w:val="F689643B"/>
    <w:lvl w:ilvl="0" w:tentative="0">
      <w:start w:val="1"/>
      <w:numFmt w:val="decimal"/>
      <w:lvlText w:val="（%1）"/>
      <w:lvlJc w:val="left"/>
      <w:pPr>
        <w:ind w:left="829" w:hanging="529"/>
        <w:jc w:val="left"/>
      </w:pPr>
      <w:rPr>
        <w:rFonts w:hint="default" w:ascii="宋体" w:hAnsi="宋体" w:eastAsia="宋体" w:cs="宋体"/>
        <w:spacing w:val="-3"/>
        <w:w w:val="100"/>
        <w:sz w:val="19"/>
        <w:szCs w:val="19"/>
        <w:lang w:val="en-US" w:eastAsia="en-US" w:bidi="en-US"/>
      </w:rPr>
    </w:lvl>
    <w:lvl w:ilvl="1" w:tentative="0">
      <w:start w:val="0"/>
      <w:numFmt w:val="bullet"/>
      <w:lvlText w:val="•"/>
      <w:lvlJc w:val="left"/>
      <w:pPr>
        <w:ind w:left="1778" w:hanging="529"/>
      </w:pPr>
      <w:rPr>
        <w:rFonts w:hint="default"/>
        <w:lang w:val="en-US" w:eastAsia="en-US" w:bidi="en-US"/>
      </w:rPr>
    </w:lvl>
    <w:lvl w:ilvl="2" w:tentative="0">
      <w:start w:val="0"/>
      <w:numFmt w:val="bullet"/>
      <w:lvlText w:val="•"/>
      <w:lvlJc w:val="left"/>
      <w:pPr>
        <w:ind w:left="2737" w:hanging="529"/>
      </w:pPr>
      <w:rPr>
        <w:rFonts w:hint="default"/>
        <w:lang w:val="en-US" w:eastAsia="en-US" w:bidi="en-US"/>
      </w:rPr>
    </w:lvl>
    <w:lvl w:ilvl="3" w:tentative="0">
      <w:start w:val="0"/>
      <w:numFmt w:val="bullet"/>
      <w:lvlText w:val="•"/>
      <w:lvlJc w:val="left"/>
      <w:pPr>
        <w:ind w:left="3695" w:hanging="529"/>
      </w:pPr>
      <w:rPr>
        <w:rFonts w:hint="default"/>
        <w:lang w:val="en-US" w:eastAsia="en-US" w:bidi="en-US"/>
      </w:rPr>
    </w:lvl>
    <w:lvl w:ilvl="4" w:tentative="0">
      <w:start w:val="0"/>
      <w:numFmt w:val="bullet"/>
      <w:lvlText w:val="•"/>
      <w:lvlJc w:val="left"/>
      <w:pPr>
        <w:ind w:left="4654" w:hanging="529"/>
      </w:pPr>
      <w:rPr>
        <w:rFonts w:hint="default"/>
        <w:lang w:val="en-US" w:eastAsia="en-US" w:bidi="en-US"/>
      </w:rPr>
    </w:lvl>
    <w:lvl w:ilvl="5" w:tentative="0">
      <w:start w:val="0"/>
      <w:numFmt w:val="bullet"/>
      <w:lvlText w:val="•"/>
      <w:lvlJc w:val="left"/>
      <w:pPr>
        <w:ind w:left="5613" w:hanging="529"/>
      </w:pPr>
      <w:rPr>
        <w:rFonts w:hint="default"/>
        <w:lang w:val="en-US" w:eastAsia="en-US" w:bidi="en-US"/>
      </w:rPr>
    </w:lvl>
    <w:lvl w:ilvl="6" w:tentative="0">
      <w:start w:val="0"/>
      <w:numFmt w:val="bullet"/>
      <w:lvlText w:val="•"/>
      <w:lvlJc w:val="left"/>
      <w:pPr>
        <w:ind w:left="6571" w:hanging="529"/>
      </w:pPr>
      <w:rPr>
        <w:rFonts w:hint="default"/>
        <w:lang w:val="en-US" w:eastAsia="en-US" w:bidi="en-US"/>
      </w:rPr>
    </w:lvl>
    <w:lvl w:ilvl="7" w:tentative="0">
      <w:start w:val="0"/>
      <w:numFmt w:val="bullet"/>
      <w:lvlText w:val="•"/>
      <w:lvlJc w:val="left"/>
      <w:pPr>
        <w:ind w:left="7530" w:hanging="529"/>
      </w:pPr>
      <w:rPr>
        <w:rFonts w:hint="default"/>
        <w:lang w:val="en-US" w:eastAsia="en-US" w:bidi="en-US"/>
      </w:rPr>
    </w:lvl>
    <w:lvl w:ilvl="8" w:tentative="0">
      <w:start w:val="0"/>
      <w:numFmt w:val="bullet"/>
      <w:lvlText w:val="•"/>
      <w:lvlJc w:val="left"/>
      <w:pPr>
        <w:ind w:left="8489" w:hanging="529"/>
      </w:pPr>
      <w:rPr>
        <w:rFonts w:hint="default"/>
        <w:lang w:val="en-US" w:eastAsia="en-US" w:bidi="en-US"/>
      </w:rPr>
    </w:lvl>
  </w:abstractNum>
  <w:abstractNum w:abstractNumId="30">
    <w:nsid w:val="F7735DC9"/>
    <w:multiLevelType w:val="multilevel"/>
    <w:tmpl w:val="F7735DC9"/>
    <w:lvl w:ilvl="0" w:tentative="0">
      <w:start w:val="67"/>
      <w:numFmt w:val="decimal"/>
      <w:lvlText w:val="%1."/>
      <w:lvlJc w:val="left"/>
      <w:pPr>
        <w:ind w:left="725" w:hanging="425"/>
        <w:jc w:val="left"/>
      </w:pPr>
      <w:rPr>
        <w:rFonts w:hint="default" w:ascii="Calibri Light" w:hAnsi="Calibri Light" w:eastAsia="Calibri Light" w:cs="Calibri Light"/>
        <w:spacing w:val="-9"/>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31">
    <w:nsid w:val="FEC2EA36"/>
    <w:multiLevelType w:val="multilevel"/>
    <w:tmpl w:val="FEC2EA36"/>
    <w:lvl w:ilvl="0" w:tentative="0">
      <w:start w:val="68"/>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32">
    <w:nsid w:val="0053208E"/>
    <w:multiLevelType w:val="multilevel"/>
    <w:tmpl w:val="0053208E"/>
    <w:lvl w:ilvl="0" w:tentative="0">
      <w:start w:val="1"/>
      <w:numFmt w:val="decimal"/>
      <w:lvlText w:val="%1."/>
      <w:lvlJc w:val="left"/>
      <w:pPr>
        <w:ind w:left="984" w:hanging="264"/>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922" w:hanging="264"/>
      </w:pPr>
      <w:rPr>
        <w:rFonts w:hint="default"/>
        <w:lang w:val="en-US" w:eastAsia="en-US" w:bidi="en-US"/>
      </w:rPr>
    </w:lvl>
    <w:lvl w:ilvl="2" w:tentative="0">
      <w:start w:val="0"/>
      <w:numFmt w:val="bullet"/>
      <w:lvlText w:val="•"/>
      <w:lvlJc w:val="left"/>
      <w:pPr>
        <w:ind w:left="2865" w:hanging="264"/>
      </w:pPr>
      <w:rPr>
        <w:rFonts w:hint="default"/>
        <w:lang w:val="en-US" w:eastAsia="en-US" w:bidi="en-US"/>
      </w:rPr>
    </w:lvl>
    <w:lvl w:ilvl="3" w:tentative="0">
      <w:start w:val="0"/>
      <w:numFmt w:val="bullet"/>
      <w:lvlText w:val="•"/>
      <w:lvlJc w:val="left"/>
      <w:pPr>
        <w:ind w:left="3807" w:hanging="264"/>
      </w:pPr>
      <w:rPr>
        <w:rFonts w:hint="default"/>
        <w:lang w:val="en-US" w:eastAsia="en-US" w:bidi="en-US"/>
      </w:rPr>
    </w:lvl>
    <w:lvl w:ilvl="4" w:tentative="0">
      <w:start w:val="0"/>
      <w:numFmt w:val="bullet"/>
      <w:lvlText w:val="•"/>
      <w:lvlJc w:val="left"/>
      <w:pPr>
        <w:ind w:left="4750" w:hanging="264"/>
      </w:pPr>
      <w:rPr>
        <w:rFonts w:hint="default"/>
        <w:lang w:val="en-US" w:eastAsia="en-US" w:bidi="en-US"/>
      </w:rPr>
    </w:lvl>
    <w:lvl w:ilvl="5" w:tentative="0">
      <w:start w:val="0"/>
      <w:numFmt w:val="bullet"/>
      <w:lvlText w:val="•"/>
      <w:lvlJc w:val="left"/>
      <w:pPr>
        <w:ind w:left="5693" w:hanging="264"/>
      </w:pPr>
      <w:rPr>
        <w:rFonts w:hint="default"/>
        <w:lang w:val="en-US" w:eastAsia="en-US" w:bidi="en-US"/>
      </w:rPr>
    </w:lvl>
    <w:lvl w:ilvl="6" w:tentative="0">
      <w:start w:val="0"/>
      <w:numFmt w:val="bullet"/>
      <w:lvlText w:val="•"/>
      <w:lvlJc w:val="left"/>
      <w:pPr>
        <w:ind w:left="6635" w:hanging="264"/>
      </w:pPr>
      <w:rPr>
        <w:rFonts w:hint="default"/>
        <w:lang w:val="en-US" w:eastAsia="en-US" w:bidi="en-US"/>
      </w:rPr>
    </w:lvl>
    <w:lvl w:ilvl="7" w:tentative="0">
      <w:start w:val="0"/>
      <w:numFmt w:val="bullet"/>
      <w:lvlText w:val="•"/>
      <w:lvlJc w:val="left"/>
      <w:pPr>
        <w:ind w:left="7578" w:hanging="264"/>
      </w:pPr>
      <w:rPr>
        <w:rFonts w:hint="default"/>
        <w:lang w:val="en-US" w:eastAsia="en-US" w:bidi="en-US"/>
      </w:rPr>
    </w:lvl>
    <w:lvl w:ilvl="8" w:tentative="0">
      <w:start w:val="0"/>
      <w:numFmt w:val="bullet"/>
      <w:lvlText w:val="•"/>
      <w:lvlJc w:val="left"/>
      <w:pPr>
        <w:ind w:left="8521" w:hanging="264"/>
      </w:pPr>
      <w:rPr>
        <w:rFonts w:hint="default"/>
        <w:lang w:val="en-US" w:eastAsia="en-US" w:bidi="en-US"/>
      </w:rPr>
    </w:lvl>
  </w:abstractNum>
  <w:abstractNum w:abstractNumId="33">
    <w:nsid w:val="0248C179"/>
    <w:multiLevelType w:val="multilevel"/>
    <w:tmpl w:val="0248C179"/>
    <w:lvl w:ilvl="0" w:tentative="0">
      <w:start w:val="102"/>
      <w:numFmt w:val="decimal"/>
      <w:lvlText w:val="%1."/>
      <w:lvlJc w:val="left"/>
      <w:pPr>
        <w:ind w:left="1198" w:hanging="478"/>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120" w:hanging="478"/>
      </w:pPr>
      <w:rPr>
        <w:rFonts w:hint="default"/>
        <w:lang w:val="en-US" w:eastAsia="en-US" w:bidi="en-US"/>
      </w:rPr>
    </w:lvl>
    <w:lvl w:ilvl="2" w:tentative="0">
      <w:start w:val="0"/>
      <w:numFmt w:val="bullet"/>
      <w:lvlText w:val="•"/>
      <w:lvlJc w:val="left"/>
      <w:pPr>
        <w:ind w:left="3041" w:hanging="478"/>
      </w:pPr>
      <w:rPr>
        <w:rFonts w:hint="default"/>
        <w:lang w:val="en-US" w:eastAsia="en-US" w:bidi="en-US"/>
      </w:rPr>
    </w:lvl>
    <w:lvl w:ilvl="3" w:tentative="0">
      <w:start w:val="0"/>
      <w:numFmt w:val="bullet"/>
      <w:lvlText w:val="•"/>
      <w:lvlJc w:val="left"/>
      <w:pPr>
        <w:ind w:left="3961" w:hanging="478"/>
      </w:pPr>
      <w:rPr>
        <w:rFonts w:hint="default"/>
        <w:lang w:val="en-US" w:eastAsia="en-US" w:bidi="en-US"/>
      </w:rPr>
    </w:lvl>
    <w:lvl w:ilvl="4" w:tentative="0">
      <w:start w:val="0"/>
      <w:numFmt w:val="bullet"/>
      <w:lvlText w:val="•"/>
      <w:lvlJc w:val="left"/>
      <w:pPr>
        <w:ind w:left="4882" w:hanging="478"/>
      </w:pPr>
      <w:rPr>
        <w:rFonts w:hint="default"/>
        <w:lang w:val="en-US" w:eastAsia="en-US" w:bidi="en-US"/>
      </w:rPr>
    </w:lvl>
    <w:lvl w:ilvl="5" w:tentative="0">
      <w:start w:val="0"/>
      <w:numFmt w:val="bullet"/>
      <w:lvlText w:val="•"/>
      <w:lvlJc w:val="left"/>
      <w:pPr>
        <w:ind w:left="5803" w:hanging="478"/>
      </w:pPr>
      <w:rPr>
        <w:rFonts w:hint="default"/>
        <w:lang w:val="en-US" w:eastAsia="en-US" w:bidi="en-US"/>
      </w:rPr>
    </w:lvl>
    <w:lvl w:ilvl="6" w:tentative="0">
      <w:start w:val="0"/>
      <w:numFmt w:val="bullet"/>
      <w:lvlText w:val="•"/>
      <w:lvlJc w:val="left"/>
      <w:pPr>
        <w:ind w:left="6723" w:hanging="478"/>
      </w:pPr>
      <w:rPr>
        <w:rFonts w:hint="default"/>
        <w:lang w:val="en-US" w:eastAsia="en-US" w:bidi="en-US"/>
      </w:rPr>
    </w:lvl>
    <w:lvl w:ilvl="7" w:tentative="0">
      <w:start w:val="0"/>
      <w:numFmt w:val="bullet"/>
      <w:lvlText w:val="•"/>
      <w:lvlJc w:val="left"/>
      <w:pPr>
        <w:ind w:left="7644" w:hanging="478"/>
      </w:pPr>
      <w:rPr>
        <w:rFonts w:hint="default"/>
        <w:lang w:val="en-US" w:eastAsia="en-US" w:bidi="en-US"/>
      </w:rPr>
    </w:lvl>
    <w:lvl w:ilvl="8" w:tentative="0">
      <w:start w:val="0"/>
      <w:numFmt w:val="bullet"/>
      <w:lvlText w:val="•"/>
      <w:lvlJc w:val="left"/>
      <w:pPr>
        <w:ind w:left="8565" w:hanging="478"/>
      </w:pPr>
      <w:rPr>
        <w:rFonts w:hint="default"/>
        <w:lang w:val="en-US" w:eastAsia="en-US" w:bidi="en-US"/>
      </w:rPr>
    </w:lvl>
  </w:abstractNum>
  <w:abstractNum w:abstractNumId="34">
    <w:nsid w:val="03A63A41"/>
    <w:multiLevelType w:val="multilevel"/>
    <w:tmpl w:val="03A63A41"/>
    <w:lvl w:ilvl="0" w:tentative="0">
      <w:start w:val="1"/>
      <w:numFmt w:val="decimal"/>
      <w:lvlText w:val="（%1）"/>
      <w:lvlJc w:val="left"/>
      <w:pPr>
        <w:ind w:left="829" w:hanging="529"/>
        <w:jc w:val="left"/>
      </w:pPr>
      <w:rPr>
        <w:rFonts w:hint="default" w:ascii="宋体" w:hAnsi="宋体" w:eastAsia="宋体" w:cs="宋体"/>
        <w:spacing w:val="-3"/>
        <w:w w:val="100"/>
        <w:sz w:val="19"/>
        <w:szCs w:val="19"/>
        <w:lang w:val="en-US" w:eastAsia="en-US" w:bidi="en-US"/>
      </w:rPr>
    </w:lvl>
    <w:lvl w:ilvl="1" w:tentative="0">
      <w:start w:val="0"/>
      <w:numFmt w:val="bullet"/>
      <w:lvlText w:val="•"/>
      <w:lvlJc w:val="left"/>
      <w:pPr>
        <w:ind w:left="1778" w:hanging="529"/>
      </w:pPr>
      <w:rPr>
        <w:rFonts w:hint="default"/>
        <w:lang w:val="en-US" w:eastAsia="en-US" w:bidi="en-US"/>
      </w:rPr>
    </w:lvl>
    <w:lvl w:ilvl="2" w:tentative="0">
      <w:start w:val="0"/>
      <w:numFmt w:val="bullet"/>
      <w:lvlText w:val="•"/>
      <w:lvlJc w:val="left"/>
      <w:pPr>
        <w:ind w:left="2737" w:hanging="529"/>
      </w:pPr>
      <w:rPr>
        <w:rFonts w:hint="default"/>
        <w:lang w:val="en-US" w:eastAsia="en-US" w:bidi="en-US"/>
      </w:rPr>
    </w:lvl>
    <w:lvl w:ilvl="3" w:tentative="0">
      <w:start w:val="0"/>
      <w:numFmt w:val="bullet"/>
      <w:lvlText w:val="•"/>
      <w:lvlJc w:val="left"/>
      <w:pPr>
        <w:ind w:left="3695" w:hanging="529"/>
      </w:pPr>
      <w:rPr>
        <w:rFonts w:hint="default"/>
        <w:lang w:val="en-US" w:eastAsia="en-US" w:bidi="en-US"/>
      </w:rPr>
    </w:lvl>
    <w:lvl w:ilvl="4" w:tentative="0">
      <w:start w:val="0"/>
      <w:numFmt w:val="bullet"/>
      <w:lvlText w:val="•"/>
      <w:lvlJc w:val="left"/>
      <w:pPr>
        <w:ind w:left="4654" w:hanging="529"/>
      </w:pPr>
      <w:rPr>
        <w:rFonts w:hint="default"/>
        <w:lang w:val="en-US" w:eastAsia="en-US" w:bidi="en-US"/>
      </w:rPr>
    </w:lvl>
    <w:lvl w:ilvl="5" w:tentative="0">
      <w:start w:val="0"/>
      <w:numFmt w:val="bullet"/>
      <w:lvlText w:val="•"/>
      <w:lvlJc w:val="left"/>
      <w:pPr>
        <w:ind w:left="5613" w:hanging="529"/>
      </w:pPr>
      <w:rPr>
        <w:rFonts w:hint="default"/>
        <w:lang w:val="en-US" w:eastAsia="en-US" w:bidi="en-US"/>
      </w:rPr>
    </w:lvl>
    <w:lvl w:ilvl="6" w:tentative="0">
      <w:start w:val="0"/>
      <w:numFmt w:val="bullet"/>
      <w:lvlText w:val="•"/>
      <w:lvlJc w:val="left"/>
      <w:pPr>
        <w:ind w:left="6571" w:hanging="529"/>
      </w:pPr>
      <w:rPr>
        <w:rFonts w:hint="default"/>
        <w:lang w:val="en-US" w:eastAsia="en-US" w:bidi="en-US"/>
      </w:rPr>
    </w:lvl>
    <w:lvl w:ilvl="7" w:tentative="0">
      <w:start w:val="0"/>
      <w:numFmt w:val="bullet"/>
      <w:lvlText w:val="•"/>
      <w:lvlJc w:val="left"/>
      <w:pPr>
        <w:ind w:left="7530" w:hanging="529"/>
      </w:pPr>
      <w:rPr>
        <w:rFonts w:hint="default"/>
        <w:lang w:val="en-US" w:eastAsia="en-US" w:bidi="en-US"/>
      </w:rPr>
    </w:lvl>
    <w:lvl w:ilvl="8" w:tentative="0">
      <w:start w:val="0"/>
      <w:numFmt w:val="bullet"/>
      <w:lvlText w:val="•"/>
      <w:lvlJc w:val="left"/>
      <w:pPr>
        <w:ind w:left="8489" w:hanging="529"/>
      </w:pPr>
      <w:rPr>
        <w:rFonts w:hint="default"/>
        <w:lang w:val="en-US" w:eastAsia="en-US" w:bidi="en-US"/>
      </w:rPr>
    </w:lvl>
  </w:abstractNum>
  <w:abstractNum w:abstractNumId="35">
    <w:nsid w:val="03D62ECE"/>
    <w:multiLevelType w:val="multilevel"/>
    <w:tmpl w:val="03D62ECE"/>
    <w:lvl w:ilvl="0" w:tentative="0">
      <w:start w:val="45"/>
      <w:numFmt w:val="decimal"/>
      <w:lvlText w:val="%1."/>
      <w:lvlJc w:val="left"/>
      <w:pPr>
        <w:ind w:left="720" w:hanging="37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1688" w:hanging="370"/>
      </w:pPr>
      <w:rPr>
        <w:rFonts w:hint="default"/>
        <w:lang w:val="en-US" w:eastAsia="en-US" w:bidi="en-US"/>
      </w:rPr>
    </w:lvl>
    <w:lvl w:ilvl="2" w:tentative="0">
      <w:start w:val="0"/>
      <w:numFmt w:val="bullet"/>
      <w:lvlText w:val="•"/>
      <w:lvlJc w:val="left"/>
      <w:pPr>
        <w:ind w:left="2657" w:hanging="370"/>
      </w:pPr>
      <w:rPr>
        <w:rFonts w:hint="default"/>
        <w:lang w:val="en-US" w:eastAsia="en-US" w:bidi="en-US"/>
      </w:rPr>
    </w:lvl>
    <w:lvl w:ilvl="3" w:tentative="0">
      <w:start w:val="0"/>
      <w:numFmt w:val="bullet"/>
      <w:lvlText w:val="•"/>
      <w:lvlJc w:val="left"/>
      <w:pPr>
        <w:ind w:left="3625" w:hanging="370"/>
      </w:pPr>
      <w:rPr>
        <w:rFonts w:hint="default"/>
        <w:lang w:val="en-US" w:eastAsia="en-US" w:bidi="en-US"/>
      </w:rPr>
    </w:lvl>
    <w:lvl w:ilvl="4" w:tentative="0">
      <w:start w:val="0"/>
      <w:numFmt w:val="bullet"/>
      <w:lvlText w:val="•"/>
      <w:lvlJc w:val="left"/>
      <w:pPr>
        <w:ind w:left="4594" w:hanging="370"/>
      </w:pPr>
      <w:rPr>
        <w:rFonts w:hint="default"/>
        <w:lang w:val="en-US" w:eastAsia="en-US" w:bidi="en-US"/>
      </w:rPr>
    </w:lvl>
    <w:lvl w:ilvl="5" w:tentative="0">
      <w:start w:val="0"/>
      <w:numFmt w:val="bullet"/>
      <w:lvlText w:val="•"/>
      <w:lvlJc w:val="left"/>
      <w:pPr>
        <w:ind w:left="5563" w:hanging="370"/>
      </w:pPr>
      <w:rPr>
        <w:rFonts w:hint="default"/>
        <w:lang w:val="en-US" w:eastAsia="en-US" w:bidi="en-US"/>
      </w:rPr>
    </w:lvl>
    <w:lvl w:ilvl="6" w:tentative="0">
      <w:start w:val="0"/>
      <w:numFmt w:val="bullet"/>
      <w:lvlText w:val="•"/>
      <w:lvlJc w:val="left"/>
      <w:pPr>
        <w:ind w:left="6531" w:hanging="370"/>
      </w:pPr>
      <w:rPr>
        <w:rFonts w:hint="default"/>
        <w:lang w:val="en-US" w:eastAsia="en-US" w:bidi="en-US"/>
      </w:rPr>
    </w:lvl>
    <w:lvl w:ilvl="7" w:tentative="0">
      <w:start w:val="0"/>
      <w:numFmt w:val="bullet"/>
      <w:lvlText w:val="•"/>
      <w:lvlJc w:val="left"/>
      <w:pPr>
        <w:ind w:left="7500" w:hanging="370"/>
      </w:pPr>
      <w:rPr>
        <w:rFonts w:hint="default"/>
        <w:lang w:val="en-US" w:eastAsia="en-US" w:bidi="en-US"/>
      </w:rPr>
    </w:lvl>
    <w:lvl w:ilvl="8" w:tentative="0">
      <w:start w:val="0"/>
      <w:numFmt w:val="bullet"/>
      <w:lvlText w:val="•"/>
      <w:lvlJc w:val="left"/>
      <w:pPr>
        <w:ind w:left="8469" w:hanging="370"/>
      </w:pPr>
      <w:rPr>
        <w:rFonts w:hint="default"/>
        <w:lang w:val="en-US" w:eastAsia="en-US" w:bidi="en-US"/>
      </w:rPr>
    </w:lvl>
  </w:abstractNum>
  <w:abstractNum w:abstractNumId="36">
    <w:nsid w:val="0709FD3E"/>
    <w:multiLevelType w:val="multilevel"/>
    <w:tmpl w:val="0709FD3E"/>
    <w:lvl w:ilvl="0" w:tentative="0">
      <w:start w:val="2"/>
      <w:numFmt w:val="decimal"/>
      <w:lvlText w:val="%1）"/>
      <w:lvlJc w:val="left"/>
      <w:pPr>
        <w:ind w:left="739" w:hanging="440"/>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706" w:hanging="440"/>
      </w:pPr>
      <w:rPr>
        <w:rFonts w:hint="default"/>
        <w:lang w:val="en-US" w:eastAsia="en-US" w:bidi="en-US"/>
      </w:rPr>
    </w:lvl>
    <w:lvl w:ilvl="2" w:tentative="0">
      <w:start w:val="0"/>
      <w:numFmt w:val="bullet"/>
      <w:lvlText w:val="•"/>
      <w:lvlJc w:val="left"/>
      <w:pPr>
        <w:ind w:left="2673" w:hanging="440"/>
      </w:pPr>
      <w:rPr>
        <w:rFonts w:hint="default"/>
        <w:lang w:val="en-US" w:eastAsia="en-US" w:bidi="en-US"/>
      </w:rPr>
    </w:lvl>
    <w:lvl w:ilvl="3" w:tentative="0">
      <w:start w:val="0"/>
      <w:numFmt w:val="bullet"/>
      <w:lvlText w:val="•"/>
      <w:lvlJc w:val="left"/>
      <w:pPr>
        <w:ind w:left="3639" w:hanging="440"/>
      </w:pPr>
      <w:rPr>
        <w:rFonts w:hint="default"/>
        <w:lang w:val="en-US" w:eastAsia="en-US" w:bidi="en-US"/>
      </w:rPr>
    </w:lvl>
    <w:lvl w:ilvl="4" w:tentative="0">
      <w:start w:val="0"/>
      <w:numFmt w:val="bullet"/>
      <w:lvlText w:val="•"/>
      <w:lvlJc w:val="left"/>
      <w:pPr>
        <w:ind w:left="4606" w:hanging="440"/>
      </w:pPr>
      <w:rPr>
        <w:rFonts w:hint="default"/>
        <w:lang w:val="en-US" w:eastAsia="en-US" w:bidi="en-US"/>
      </w:rPr>
    </w:lvl>
    <w:lvl w:ilvl="5" w:tentative="0">
      <w:start w:val="0"/>
      <w:numFmt w:val="bullet"/>
      <w:lvlText w:val="•"/>
      <w:lvlJc w:val="left"/>
      <w:pPr>
        <w:ind w:left="5573" w:hanging="440"/>
      </w:pPr>
      <w:rPr>
        <w:rFonts w:hint="default"/>
        <w:lang w:val="en-US" w:eastAsia="en-US" w:bidi="en-US"/>
      </w:rPr>
    </w:lvl>
    <w:lvl w:ilvl="6" w:tentative="0">
      <w:start w:val="0"/>
      <w:numFmt w:val="bullet"/>
      <w:lvlText w:val="•"/>
      <w:lvlJc w:val="left"/>
      <w:pPr>
        <w:ind w:left="6539" w:hanging="440"/>
      </w:pPr>
      <w:rPr>
        <w:rFonts w:hint="default"/>
        <w:lang w:val="en-US" w:eastAsia="en-US" w:bidi="en-US"/>
      </w:rPr>
    </w:lvl>
    <w:lvl w:ilvl="7" w:tentative="0">
      <w:start w:val="0"/>
      <w:numFmt w:val="bullet"/>
      <w:lvlText w:val="•"/>
      <w:lvlJc w:val="left"/>
      <w:pPr>
        <w:ind w:left="7506" w:hanging="440"/>
      </w:pPr>
      <w:rPr>
        <w:rFonts w:hint="default"/>
        <w:lang w:val="en-US" w:eastAsia="en-US" w:bidi="en-US"/>
      </w:rPr>
    </w:lvl>
    <w:lvl w:ilvl="8" w:tentative="0">
      <w:start w:val="0"/>
      <w:numFmt w:val="bullet"/>
      <w:lvlText w:val="•"/>
      <w:lvlJc w:val="left"/>
      <w:pPr>
        <w:ind w:left="8473" w:hanging="440"/>
      </w:pPr>
      <w:rPr>
        <w:rFonts w:hint="default"/>
        <w:lang w:val="en-US" w:eastAsia="en-US" w:bidi="en-US"/>
      </w:rPr>
    </w:lvl>
  </w:abstractNum>
  <w:abstractNum w:abstractNumId="37">
    <w:nsid w:val="0CEF100B"/>
    <w:multiLevelType w:val="multilevel"/>
    <w:tmpl w:val="0CEF100B"/>
    <w:lvl w:ilvl="0" w:tentative="0">
      <w:start w:val="6"/>
      <w:numFmt w:val="decimal"/>
      <w:lvlText w:val="%1）"/>
      <w:lvlJc w:val="left"/>
      <w:pPr>
        <w:ind w:left="300" w:hanging="442"/>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310" w:hanging="442"/>
      </w:pPr>
      <w:rPr>
        <w:rFonts w:hint="default"/>
        <w:lang w:val="en-US" w:eastAsia="en-US" w:bidi="en-US"/>
      </w:rPr>
    </w:lvl>
    <w:lvl w:ilvl="2" w:tentative="0">
      <w:start w:val="0"/>
      <w:numFmt w:val="bullet"/>
      <w:lvlText w:val="•"/>
      <w:lvlJc w:val="left"/>
      <w:pPr>
        <w:ind w:left="2321" w:hanging="442"/>
      </w:pPr>
      <w:rPr>
        <w:rFonts w:hint="default"/>
        <w:lang w:val="en-US" w:eastAsia="en-US" w:bidi="en-US"/>
      </w:rPr>
    </w:lvl>
    <w:lvl w:ilvl="3" w:tentative="0">
      <w:start w:val="0"/>
      <w:numFmt w:val="bullet"/>
      <w:lvlText w:val="•"/>
      <w:lvlJc w:val="left"/>
      <w:pPr>
        <w:ind w:left="3331" w:hanging="442"/>
      </w:pPr>
      <w:rPr>
        <w:rFonts w:hint="default"/>
        <w:lang w:val="en-US" w:eastAsia="en-US" w:bidi="en-US"/>
      </w:rPr>
    </w:lvl>
    <w:lvl w:ilvl="4" w:tentative="0">
      <w:start w:val="0"/>
      <w:numFmt w:val="bullet"/>
      <w:lvlText w:val="•"/>
      <w:lvlJc w:val="left"/>
      <w:pPr>
        <w:ind w:left="4342" w:hanging="442"/>
      </w:pPr>
      <w:rPr>
        <w:rFonts w:hint="default"/>
        <w:lang w:val="en-US" w:eastAsia="en-US" w:bidi="en-US"/>
      </w:rPr>
    </w:lvl>
    <w:lvl w:ilvl="5" w:tentative="0">
      <w:start w:val="0"/>
      <w:numFmt w:val="bullet"/>
      <w:lvlText w:val="•"/>
      <w:lvlJc w:val="left"/>
      <w:pPr>
        <w:ind w:left="5353" w:hanging="442"/>
      </w:pPr>
      <w:rPr>
        <w:rFonts w:hint="default"/>
        <w:lang w:val="en-US" w:eastAsia="en-US" w:bidi="en-US"/>
      </w:rPr>
    </w:lvl>
    <w:lvl w:ilvl="6" w:tentative="0">
      <w:start w:val="0"/>
      <w:numFmt w:val="bullet"/>
      <w:lvlText w:val="•"/>
      <w:lvlJc w:val="left"/>
      <w:pPr>
        <w:ind w:left="6363" w:hanging="442"/>
      </w:pPr>
      <w:rPr>
        <w:rFonts w:hint="default"/>
        <w:lang w:val="en-US" w:eastAsia="en-US" w:bidi="en-US"/>
      </w:rPr>
    </w:lvl>
    <w:lvl w:ilvl="7" w:tentative="0">
      <w:start w:val="0"/>
      <w:numFmt w:val="bullet"/>
      <w:lvlText w:val="•"/>
      <w:lvlJc w:val="left"/>
      <w:pPr>
        <w:ind w:left="7374" w:hanging="442"/>
      </w:pPr>
      <w:rPr>
        <w:rFonts w:hint="default"/>
        <w:lang w:val="en-US" w:eastAsia="en-US" w:bidi="en-US"/>
      </w:rPr>
    </w:lvl>
    <w:lvl w:ilvl="8" w:tentative="0">
      <w:start w:val="0"/>
      <w:numFmt w:val="bullet"/>
      <w:lvlText w:val="•"/>
      <w:lvlJc w:val="left"/>
      <w:pPr>
        <w:ind w:left="8385" w:hanging="442"/>
      </w:pPr>
      <w:rPr>
        <w:rFonts w:hint="default"/>
        <w:lang w:val="en-US" w:eastAsia="en-US" w:bidi="en-US"/>
      </w:rPr>
    </w:lvl>
  </w:abstractNum>
  <w:abstractNum w:abstractNumId="38">
    <w:nsid w:val="0E640482"/>
    <w:multiLevelType w:val="multilevel"/>
    <w:tmpl w:val="0E640482"/>
    <w:lvl w:ilvl="0" w:tentative="0">
      <w:start w:val="0"/>
      <w:numFmt w:val="bullet"/>
      <w:lvlText w:val="*"/>
      <w:lvlJc w:val="left"/>
      <w:pPr>
        <w:ind w:left="662" w:hanging="152"/>
      </w:pPr>
      <w:rPr>
        <w:rFonts w:hint="default" w:ascii="Calibri" w:hAnsi="Calibri" w:eastAsia="Calibri" w:cs="Calibri"/>
        <w:w w:val="100"/>
        <w:sz w:val="21"/>
        <w:szCs w:val="21"/>
        <w:lang w:val="en-US" w:eastAsia="en-US" w:bidi="en-US"/>
      </w:rPr>
    </w:lvl>
    <w:lvl w:ilvl="1" w:tentative="0">
      <w:start w:val="0"/>
      <w:numFmt w:val="bullet"/>
      <w:lvlText w:val="•"/>
      <w:lvlJc w:val="left"/>
      <w:pPr>
        <w:ind w:left="1634" w:hanging="152"/>
      </w:pPr>
      <w:rPr>
        <w:rFonts w:hint="default"/>
        <w:lang w:val="en-US" w:eastAsia="en-US" w:bidi="en-US"/>
      </w:rPr>
    </w:lvl>
    <w:lvl w:ilvl="2" w:tentative="0">
      <w:start w:val="0"/>
      <w:numFmt w:val="bullet"/>
      <w:lvlText w:val="•"/>
      <w:lvlJc w:val="left"/>
      <w:pPr>
        <w:ind w:left="2609" w:hanging="152"/>
      </w:pPr>
      <w:rPr>
        <w:rFonts w:hint="default"/>
        <w:lang w:val="en-US" w:eastAsia="en-US" w:bidi="en-US"/>
      </w:rPr>
    </w:lvl>
    <w:lvl w:ilvl="3" w:tentative="0">
      <w:start w:val="0"/>
      <w:numFmt w:val="bullet"/>
      <w:lvlText w:val="•"/>
      <w:lvlJc w:val="left"/>
      <w:pPr>
        <w:ind w:left="3583" w:hanging="152"/>
      </w:pPr>
      <w:rPr>
        <w:rFonts w:hint="default"/>
        <w:lang w:val="en-US" w:eastAsia="en-US" w:bidi="en-US"/>
      </w:rPr>
    </w:lvl>
    <w:lvl w:ilvl="4" w:tentative="0">
      <w:start w:val="0"/>
      <w:numFmt w:val="bullet"/>
      <w:lvlText w:val="•"/>
      <w:lvlJc w:val="left"/>
      <w:pPr>
        <w:ind w:left="4558" w:hanging="152"/>
      </w:pPr>
      <w:rPr>
        <w:rFonts w:hint="default"/>
        <w:lang w:val="en-US" w:eastAsia="en-US" w:bidi="en-US"/>
      </w:rPr>
    </w:lvl>
    <w:lvl w:ilvl="5" w:tentative="0">
      <w:start w:val="0"/>
      <w:numFmt w:val="bullet"/>
      <w:lvlText w:val="•"/>
      <w:lvlJc w:val="left"/>
      <w:pPr>
        <w:ind w:left="5533" w:hanging="152"/>
      </w:pPr>
      <w:rPr>
        <w:rFonts w:hint="default"/>
        <w:lang w:val="en-US" w:eastAsia="en-US" w:bidi="en-US"/>
      </w:rPr>
    </w:lvl>
    <w:lvl w:ilvl="6" w:tentative="0">
      <w:start w:val="0"/>
      <w:numFmt w:val="bullet"/>
      <w:lvlText w:val="•"/>
      <w:lvlJc w:val="left"/>
      <w:pPr>
        <w:ind w:left="6507" w:hanging="152"/>
      </w:pPr>
      <w:rPr>
        <w:rFonts w:hint="default"/>
        <w:lang w:val="en-US" w:eastAsia="en-US" w:bidi="en-US"/>
      </w:rPr>
    </w:lvl>
    <w:lvl w:ilvl="7" w:tentative="0">
      <w:start w:val="0"/>
      <w:numFmt w:val="bullet"/>
      <w:lvlText w:val="•"/>
      <w:lvlJc w:val="left"/>
      <w:pPr>
        <w:ind w:left="7482" w:hanging="152"/>
      </w:pPr>
      <w:rPr>
        <w:rFonts w:hint="default"/>
        <w:lang w:val="en-US" w:eastAsia="en-US" w:bidi="en-US"/>
      </w:rPr>
    </w:lvl>
    <w:lvl w:ilvl="8" w:tentative="0">
      <w:start w:val="0"/>
      <w:numFmt w:val="bullet"/>
      <w:lvlText w:val="•"/>
      <w:lvlJc w:val="left"/>
      <w:pPr>
        <w:ind w:left="8457" w:hanging="152"/>
      </w:pPr>
      <w:rPr>
        <w:rFonts w:hint="default"/>
        <w:lang w:val="en-US" w:eastAsia="en-US" w:bidi="en-US"/>
      </w:rPr>
    </w:lvl>
  </w:abstractNum>
  <w:abstractNum w:abstractNumId="39">
    <w:nsid w:val="0F9F9CCA"/>
    <w:multiLevelType w:val="multilevel"/>
    <w:tmpl w:val="0F9F9CCA"/>
    <w:lvl w:ilvl="0" w:tentative="0">
      <w:start w:val="1"/>
      <w:numFmt w:val="decimal"/>
      <w:lvlText w:val="%1."/>
      <w:lvlJc w:val="left"/>
      <w:pPr>
        <w:ind w:left="300"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751" w:hanging="269"/>
      </w:pPr>
      <w:rPr>
        <w:rFonts w:hint="default" w:ascii="Symbol" w:hAnsi="Symbol" w:eastAsia="Symbol" w:cs="Symbol"/>
        <w:w w:val="99"/>
        <w:sz w:val="20"/>
        <w:szCs w:val="20"/>
        <w:lang w:val="en-US" w:eastAsia="en-US" w:bidi="en-US"/>
      </w:rPr>
    </w:lvl>
    <w:lvl w:ilvl="2" w:tentative="0">
      <w:start w:val="0"/>
      <w:numFmt w:val="bullet"/>
      <w:lvlText w:val="•"/>
      <w:lvlJc w:val="left"/>
      <w:pPr>
        <w:ind w:left="1831" w:hanging="269"/>
      </w:pPr>
      <w:rPr>
        <w:rFonts w:hint="default"/>
        <w:lang w:val="en-US" w:eastAsia="en-US" w:bidi="en-US"/>
      </w:rPr>
    </w:lvl>
    <w:lvl w:ilvl="3" w:tentative="0">
      <w:start w:val="0"/>
      <w:numFmt w:val="bullet"/>
      <w:lvlText w:val="•"/>
      <w:lvlJc w:val="left"/>
      <w:pPr>
        <w:ind w:left="2903" w:hanging="269"/>
      </w:pPr>
      <w:rPr>
        <w:rFonts w:hint="default"/>
        <w:lang w:val="en-US" w:eastAsia="en-US" w:bidi="en-US"/>
      </w:rPr>
    </w:lvl>
    <w:lvl w:ilvl="4" w:tentative="0">
      <w:start w:val="0"/>
      <w:numFmt w:val="bullet"/>
      <w:lvlText w:val="•"/>
      <w:lvlJc w:val="left"/>
      <w:pPr>
        <w:ind w:left="3975" w:hanging="269"/>
      </w:pPr>
      <w:rPr>
        <w:rFonts w:hint="default"/>
        <w:lang w:val="en-US" w:eastAsia="en-US" w:bidi="en-US"/>
      </w:rPr>
    </w:lvl>
    <w:lvl w:ilvl="5" w:tentative="0">
      <w:start w:val="0"/>
      <w:numFmt w:val="bullet"/>
      <w:lvlText w:val="•"/>
      <w:lvlJc w:val="left"/>
      <w:pPr>
        <w:ind w:left="5047" w:hanging="269"/>
      </w:pPr>
      <w:rPr>
        <w:rFonts w:hint="default"/>
        <w:lang w:val="en-US" w:eastAsia="en-US" w:bidi="en-US"/>
      </w:rPr>
    </w:lvl>
    <w:lvl w:ilvl="6" w:tentative="0">
      <w:start w:val="0"/>
      <w:numFmt w:val="bullet"/>
      <w:lvlText w:val="•"/>
      <w:lvlJc w:val="left"/>
      <w:pPr>
        <w:ind w:left="6119" w:hanging="269"/>
      </w:pPr>
      <w:rPr>
        <w:rFonts w:hint="default"/>
        <w:lang w:val="en-US" w:eastAsia="en-US" w:bidi="en-US"/>
      </w:rPr>
    </w:lvl>
    <w:lvl w:ilvl="7" w:tentative="0">
      <w:start w:val="0"/>
      <w:numFmt w:val="bullet"/>
      <w:lvlText w:val="•"/>
      <w:lvlJc w:val="left"/>
      <w:pPr>
        <w:ind w:left="7190" w:hanging="269"/>
      </w:pPr>
      <w:rPr>
        <w:rFonts w:hint="default"/>
        <w:lang w:val="en-US" w:eastAsia="en-US" w:bidi="en-US"/>
      </w:rPr>
    </w:lvl>
    <w:lvl w:ilvl="8" w:tentative="0">
      <w:start w:val="0"/>
      <w:numFmt w:val="bullet"/>
      <w:lvlText w:val="•"/>
      <w:lvlJc w:val="left"/>
      <w:pPr>
        <w:ind w:left="8262" w:hanging="269"/>
      </w:pPr>
      <w:rPr>
        <w:rFonts w:hint="default"/>
        <w:lang w:val="en-US" w:eastAsia="en-US" w:bidi="en-US"/>
      </w:rPr>
    </w:lvl>
  </w:abstractNum>
  <w:abstractNum w:abstractNumId="40">
    <w:nsid w:val="12EADF99"/>
    <w:multiLevelType w:val="multilevel"/>
    <w:tmpl w:val="12EADF99"/>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41">
    <w:nsid w:val="18F74015"/>
    <w:multiLevelType w:val="multilevel"/>
    <w:tmpl w:val="18F74015"/>
    <w:lvl w:ilvl="0" w:tentative="0">
      <w:start w:val="1"/>
      <w:numFmt w:val="decimal"/>
      <w:lvlText w:val="%1)"/>
      <w:lvlJc w:val="left"/>
      <w:pPr>
        <w:ind w:left="512" w:hanging="213"/>
        <w:jc w:val="left"/>
      </w:pPr>
      <w:rPr>
        <w:rFonts w:hint="default" w:ascii="宋体" w:hAnsi="宋体" w:eastAsia="宋体" w:cs="宋体"/>
        <w:spacing w:val="-1"/>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42">
    <w:nsid w:val="1ACDE60F"/>
    <w:multiLevelType w:val="multilevel"/>
    <w:tmpl w:val="1ACDE60F"/>
    <w:lvl w:ilvl="0" w:tentative="0">
      <w:start w:val="130"/>
      <w:numFmt w:val="decimal"/>
      <w:lvlText w:val="%1."/>
      <w:lvlJc w:val="left"/>
      <w:pPr>
        <w:ind w:left="725" w:hanging="425"/>
        <w:jc w:val="left"/>
      </w:pPr>
      <w:rPr>
        <w:rFonts w:hint="default" w:ascii="Calibri Light" w:hAnsi="Calibri Light" w:eastAsia="Calibri Light" w:cs="Calibri Light"/>
        <w:spacing w:val="-2"/>
        <w:w w:val="100"/>
        <w:sz w:val="22"/>
        <w:szCs w:val="22"/>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43">
    <w:nsid w:val="1C257C7B"/>
    <w:multiLevelType w:val="multilevel"/>
    <w:tmpl w:val="1C257C7B"/>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44">
    <w:nsid w:val="23E97754"/>
    <w:multiLevelType w:val="multilevel"/>
    <w:tmpl w:val="23E97754"/>
    <w:lvl w:ilvl="0" w:tentative="0">
      <w:start w:val="3"/>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1"/>
      <w:numFmt w:val="decimal"/>
      <w:lvlText w:val="%2."/>
      <w:lvlJc w:val="left"/>
      <w:pPr>
        <w:ind w:left="872" w:hanging="213"/>
        <w:jc w:val="left"/>
      </w:pPr>
      <w:rPr>
        <w:rFonts w:hint="default" w:ascii="宋体" w:hAnsi="宋体" w:eastAsia="宋体" w:cs="宋体"/>
        <w:spacing w:val="-55"/>
        <w:w w:val="100"/>
        <w:sz w:val="19"/>
        <w:szCs w:val="19"/>
        <w:lang w:val="en-US" w:eastAsia="en-US" w:bidi="en-US"/>
      </w:rPr>
    </w:lvl>
    <w:lvl w:ilvl="2" w:tentative="0">
      <w:start w:val="0"/>
      <w:numFmt w:val="bullet"/>
      <w:lvlText w:val="•"/>
      <w:lvlJc w:val="left"/>
      <w:pPr>
        <w:ind w:left="1938" w:hanging="213"/>
      </w:pPr>
      <w:rPr>
        <w:rFonts w:hint="default"/>
        <w:lang w:val="en-US" w:eastAsia="en-US" w:bidi="en-US"/>
      </w:rPr>
    </w:lvl>
    <w:lvl w:ilvl="3" w:tentative="0">
      <w:start w:val="0"/>
      <w:numFmt w:val="bullet"/>
      <w:lvlText w:val="•"/>
      <w:lvlJc w:val="left"/>
      <w:pPr>
        <w:ind w:left="2996" w:hanging="213"/>
      </w:pPr>
      <w:rPr>
        <w:rFonts w:hint="default"/>
        <w:lang w:val="en-US" w:eastAsia="en-US" w:bidi="en-US"/>
      </w:rPr>
    </w:lvl>
    <w:lvl w:ilvl="4" w:tentative="0">
      <w:start w:val="0"/>
      <w:numFmt w:val="bullet"/>
      <w:lvlText w:val="•"/>
      <w:lvlJc w:val="left"/>
      <w:pPr>
        <w:ind w:left="4055" w:hanging="213"/>
      </w:pPr>
      <w:rPr>
        <w:rFonts w:hint="default"/>
        <w:lang w:val="en-US" w:eastAsia="en-US" w:bidi="en-US"/>
      </w:rPr>
    </w:lvl>
    <w:lvl w:ilvl="5" w:tentative="0">
      <w:start w:val="0"/>
      <w:numFmt w:val="bullet"/>
      <w:lvlText w:val="•"/>
      <w:lvlJc w:val="left"/>
      <w:pPr>
        <w:ind w:left="5113" w:hanging="213"/>
      </w:pPr>
      <w:rPr>
        <w:rFonts w:hint="default"/>
        <w:lang w:val="en-US" w:eastAsia="en-US" w:bidi="en-US"/>
      </w:rPr>
    </w:lvl>
    <w:lvl w:ilvl="6" w:tentative="0">
      <w:start w:val="0"/>
      <w:numFmt w:val="bullet"/>
      <w:lvlText w:val="•"/>
      <w:lvlJc w:val="left"/>
      <w:pPr>
        <w:ind w:left="6172" w:hanging="213"/>
      </w:pPr>
      <w:rPr>
        <w:rFonts w:hint="default"/>
        <w:lang w:val="en-US" w:eastAsia="en-US" w:bidi="en-US"/>
      </w:rPr>
    </w:lvl>
    <w:lvl w:ilvl="7" w:tentative="0">
      <w:start w:val="0"/>
      <w:numFmt w:val="bullet"/>
      <w:lvlText w:val="•"/>
      <w:lvlJc w:val="left"/>
      <w:pPr>
        <w:ind w:left="7230" w:hanging="213"/>
      </w:pPr>
      <w:rPr>
        <w:rFonts w:hint="default"/>
        <w:lang w:val="en-US" w:eastAsia="en-US" w:bidi="en-US"/>
      </w:rPr>
    </w:lvl>
    <w:lvl w:ilvl="8" w:tentative="0">
      <w:start w:val="0"/>
      <w:numFmt w:val="bullet"/>
      <w:lvlText w:val="•"/>
      <w:lvlJc w:val="left"/>
      <w:pPr>
        <w:ind w:left="8289" w:hanging="213"/>
      </w:pPr>
      <w:rPr>
        <w:rFonts w:hint="default"/>
        <w:lang w:val="en-US" w:eastAsia="en-US" w:bidi="en-US"/>
      </w:rPr>
    </w:lvl>
  </w:abstractNum>
  <w:abstractNum w:abstractNumId="45">
    <w:nsid w:val="243FCF68"/>
    <w:multiLevelType w:val="multilevel"/>
    <w:tmpl w:val="243FCF68"/>
    <w:lvl w:ilvl="0" w:tentative="0">
      <w:start w:val="1"/>
      <w:numFmt w:val="upperLetter"/>
      <w:lvlText w:val="%1."/>
      <w:lvlJc w:val="left"/>
      <w:pPr>
        <w:ind w:left="479" w:hanging="179"/>
        <w:jc w:val="left"/>
      </w:pPr>
      <w:rPr>
        <w:rFonts w:hint="default" w:ascii="Calibri" w:hAnsi="Calibri" w:eastAsia="Calibri" w:cs="Calibri"/>
        <w:spacing w:val="-11"/>
        <w:w w:val="100"/>
        <w:sz w:val="19"/>
        <w:szCs w:val="19"/>
        <w:lang w:val="en-US" w:eastAsia="en-US" w:bidi="en-US"/>
      </w:rPr>
    </w:lvl>
    <w:lvl w:ilvl="1" w:tentative="0">
      <w:start w:val="0"/>
      <w:numFmt w:val="bullet"/>
      <w:lvlText w:val="•"/>
      <w:lvlJc w:val="left"/>
      <w:pPr>
        <w:ind w:left="1472" w:hanging="179"/>
      </w:pPr>
      <w:rPr>
        <w:rFonts w:hint="default"/>
        <w:lang w:val="en-US" w:eastAsia="en-US" w:bidi="en-US"/>
      </w:rPr>
    </w:lvl>
    <w:lvl w:ilvl="2" w:tentative="0">
      <w:start w:val="0"/>
      <w:numFmt w:val="bullet"/>
      <w:lvlText w:val="•"/>
      <w:lvlJc w:val="left"/>
      <w:pPr>
        <w:ind w:left="2465" w:hanging="179"/>
      </w:pPr>
      <w:rPr>
        <w:rFonts w:hint="default"/>
        <w:lang w:val="en-US" w:eastAsia="en-US" w:bidi="en-US"/>
      </w:rPr>
    </w:lvl>
    <w:lvl w:ilvl="3" w:tentative="0">
      <w:start w:val="0"/>
      <w:numFmt w:val="bullet"/>
      <w:lvlText w:val="•"/>
      <w:lvlJc w:val="left"/>
      <w:pPr>
        <w:ind w:left="3457" w:hanging="179"/>
      </w:pPr>
      <w:rPr>
        <w:rFonts w:hint="default"/>
        <w:lang w:val="en-US" w:eastAsia="en-US" w:bidi="en-US"/>
      </w:rPr>
    </w:lvl>
    <w:lvl w:ilvl="4" w:tentative="0">
      <w:start w:val="0"/>
      <w:numFmt w:val="bullet"/>
      <w:lvlText w:val="•"/>
      <w:lvlJc w:val="left"/>
      <w:pPr>
        <w:ind w:left="4450" w:hanging="179"/>
      </w:pPr>
      <w:rPr>
        <w:rFonts w:hint="default"/>
        <w:lang w:val="en-US" w:eastAsia="en-US" w:bidi="en-US"/>
      </w:rPr>
    </w:lvl>
    <w:lvl w:ilvl="5" w:tentative="0">
      <w:start w:val="0"/>
      <w:numFmt w:val="bullet"/>
      <w:lvlText w:val="•"/>
      <w:lvlJc w:val="left"/>
      <w:pPr>
        <w:ind w:left="5443" w:hanging="179"/>
      </w:pPr>
      <w:rPr>
        <w:rFonts w:hint="default"/>
        <w:lang w:val="en-US" w:eastAsia="en-US" w:bidi="en-US"/>
      </w:rPr>
    </w:lvl>
    <w:lvl w:ilvl="6" w:tentative="0">
      <w:start w:val="0"/>
      <w:numFmt w:val="bullet"/>
      <w:lvlText w:val="•"/>
      <w:lvlJc w:val="left"/>
      <w:pPr>
        <w:ind w:left="6435" w:hanging="179"/>
      </w:pPr>
      <w:rPr>
        <w:rFonts w:hint="default"/>
        <w:lang w:val="en-US" w:eastAsia="en-US" w:bidi="en-US"/>
      </w:rPr>
    </w:lvl>
    <w:lvl w:ilvl="7" w:tentative="0">
      <w:start w:val="0"/>
      <w:numFmt w:val="bullet"/>
      <w:lvlText w:val="•"/>
      <w:lvlJc w:val="left"/>
      <w:pPr>
        <w:ind w:left="7428" w:hanging="179"/>
      </w:pPr>
      <w:rPr>
        <w:rFonts w:hint="default"/>
        <w:lang w:val="en-US" w:eastAsia="en-US" w:bidi="en-US"/>
      </w:rPr>
    </w:lvl>
    <w:lvl w:ilvl="8" w:tentative="0">
      <w:start w:val="0"/>
      <w:numFmt w:val="bullet"/>
      <w:lvlText w:val="•"/>
      <w:lvlJc w:val="left"/>
      <w:pPr>
        <w:ind w:left="8421" w:hanging="179"/>
      </w:pPr>
      <w:rPr>
        <w:rFonts w:hint="default"/>
        <w:lang w:val="en-US" w:eastAsia="en-US" w:bidi="en-US"/>
      </w:rPr>
    </w:lvl>
  </w:abstractNum>
  <w:abstractNum w:abstractNumId="46">
    <w:nsid w:val="2470EC97"/>
    <w:multiLevelType w:val="multilevel"/>
    <w:tmpl w:val="2470EC97"/>
    <w:lvl w:ilvl="0" w:tentative="0">
      <w:start w:val="1"/>
      <w:numFmt w:val="decimal"/>
      <w:lvlText w:val="%1."/>
      <w:lvlJc w:val="left"/>
      <w:pPr>
        <w:ind w:left="725" w:hanging="425"/>
        <w:jc w:val="left"/>
      </w:pPr>
      <w:rPr>
        <w:rFonts w:hint="default" w:ascii="Calibri Light" w:hAnsi="Calibri Light" w:eastAsia="Calibri Light" w:cs="Calibri Light"/>
        <w:spacing w:val="-2"/>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47">
    <w:nsid w:val="25B654F3"/>
    <w:multiLevelType w:val="multilevel"/>
    <w:tmpl w:val="25B654F3"/>
    <w:lvl w:ilvl="0" w:tentative="0">
      <w:start w:val="62"/>
      <w:numFmt w:val="decimal"/>
      <w:lvlText w:val="%1."/>
      <w:lvlJc w:val="left"/>
      <w:pPr>
        <w:ind w:left="720" w:hanging="37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1688" w:hanging="370"/>
      </w:pPr>
      <w:rPr>
        <w:rFonts w:hint="default"/>
        <w:lang w:val="en-US" w:eastAsia="en-US" w:bidi="en-US"/>
      </w:rPr>
    </w:lvl>
    <w:lvl w:ilvl="2" w:tentative="0">
      <w:start w:val="0"/>
      <w:numFmt w:val="bullet"/>
      <w:lvlText w:val="•"/>
      <w:lvlJc w:val="left"/>
      <w:pPr>
        <w:ind w:left="2657" w:hanging="370"/>
      </w:pPr>
      <w:rPr>
        <w:rFonts w:hint="default"/>
        <w:lang w:val="en-US" w:eastAsia="en-US" w:bidi="en-US"/>
      </w:rPr>
    </w:lvl>
    <w:lvl w:ilvl="3" w:tentative="0">
      <w:start w:val="0"/>
      <w:numFmt w:val="bullet"/>
      <w:lvlText w:val="•"/>
      <w:lvlJc w:val="left"/>
      <w:pPr>
        <w:ind w:left="3625" w:hanging="370"/>
      </w:pPr>
      <w:rPr>
        <w:rFonts w:hint="default"/>
        <w:lang w:val="en-US" w:eastAsia="en-US" w:bidi="en-US"/>
      </w:rPr>
    </w:lvl>
    <w:lvl w:ilvl="4" w:tentative="0">
      <w:start w:val="0"/>
      <w:numFmt w:val="bullet"/>
      <w:lvlText w:val="•"/>
      <w:lvlJc w:val="left"/>
      <w:pPr>
        <w:ind w:left="4594" w:hanging="370"/>
      </w:pPr>
      <w:rPr>
        <w:rFonts w:hint="default"/>
        <w:lang w:val="en-US" w:eastAsia="en-US" w:bidi="en-US"/>
      </w:rPr>
    </w:lvl>
    <w:lvl w:ilvl="5" w:tentative="0">
      <w:start w:val="0"/>
      <w:numFmt w:val="bullet"/>
      <w:lvlText w:val="•"/>
      <w:lvlJc w:val="left"/>
      <w:pPr>
        <w:ind w:left="5563" w:hanging="370"/>
      </w:pPr>
      <w:rPr>
        <w:rFonts w:hint="default"/>
        <w:lang w:val="en-US" w:eastAsia="en-US" w:bidi="en-US"/>
      </w:rPr>
    </w:lvl>
    <w:lvl w:ilvl="6" w:tentative="0">
      <w:start w:val="0"/>
      <w:numFmt w:val="bullet"/>
      <w:lvlText w:val="•"/>
      <w:lvlJc w:val="left"/>
      <w:pPr>
        <w:ind w:left="6531" w:hanging="370"/>
      </w:pPr>
      <w:rPr>
        <w:rFonts w:hint="default"/>
        <w:lang w:val="en-US" w:eastAsia="en-US" w:bidi="en-US"/>
      </w:rPr>
    </w:lvl>
    <w:lvl w:ilvl="7" w:tentative="0">
      <w:start w:val="0"/>
      <w:numFmt w:val="bullet"/>
      <w:lvlText w:val="•"/>
      <w:lvlJc w:val="left"/>
      <w:pPr>
        <w:ind w:left="7500" w:hanging="370"/>
      </w:pPr>
      <w:rPr>
        <w:rFonts w:hint="default"/>
        <w:lang w:val="en-US" w:eastAsia="en-US" w:bidi="en-US"/>
      </w:rPr>
    </w:lvl>
    <w:lvl w:ilvl="8" w:tentative="0">
      <w:start w:val="0"/>
      <w:numFmt w:val="bullet"/>
      <w:lvlText w:val="•"/>
      <w:lvlJc w:val="left"/>
      <w:pPr>
        <w:ind w:left="8469" w:hanging="370"/>
      </w:pPr>
      <w:rPr>
        <w:rFonts w:hint="default"/>
        <w:lang w:val="en-US" w:eastAsia="en-US" w:bidi="en-US"/>
      </w:rPr>
    </w:lvl>
  </w:abstractNum>
  <w:abstractNum w:abstractNumId="48">
    <w:nsid w:val="2A8F537B"/>
    <w:multiLevelType w:val="multilevel"/>
    <w:tmpl w:val="2A8F537B"/>
    <w:lvl w:ilvl="0" w:tentative="0">
      <w:start w:val="139"/>
      <w:numFmt w:val="decimal"/>
      <w:lvlText w:val="%1."/>
      <w:lvlJc w:val="left"/>
      <w:pPr>
        <w:ind w:left="1140" w:hanging="42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066" w:hanging="420"/>
      </w:pPr>
      <w:rPr>
        <w:rFonts w:hint="default"/>
        <w:lang w:val="en-US" w:eastAsia="en-US" w:bidi="en-US"/>
      </w:rPr>
    </w:lvl>
    <w:lvl w:ilvl="2" w:tentative="0">
      <w:start w:val="0"/>
      <w:numFmt w:val="bullet"/>
      <w:lvlText w:val="•"/>
      <w:lvlJc w:val="left"/>
      <w:pPr>
        <w:ind w:left="2993" w:hanging="420"/>
      </w:pPr>
      <w:rPr>
        <w:rFonts w:hint="default"/>
        <w:lang w:val="en-US" w:eastAsia="en-US" w:bidi="en-US"/>
      </w:rPr>
    </w:lvl>
    <w:lvl w:ilvl="3" w:tentative="0">
      <w:start w:val="0"/>
      <w:numFmt w:val="bullet"/>
      <w:lvlText w:val="•"/>
      <w:lvlJc w:val="left"/>
      <w:pPr>
        <w:ind w:left="3919" w:hanging="420"/>
      </w:pPr>
      <w:rPr>
        <w:rFonts w:hint="default"/>
        <w:lang w:val="en-US" w:eastAsia="en-US" w:bidi="en-US"/>
      </w:rPr>
    </w:lvl>
    <w:lvl w:ilvl="4" w:tentative="0">
      <w:start w:val="0"/>
      <w:numFmt w:val="bullet"/>
      <w:lvlText w:val="•"/>
      <w:lvlJc w:val="left"/>
      <w:pPr>
        <w:ind w:left="4846" w:hanging="420"/>
      </w:pPr>
      <w:rPr>
        <w:rFonts w:hint="default"/>
        <w:lang w:val="en-US" w:eastAsia="en-US" w:bidi="en-US"/>
      </w:rPr>
    </w:lvl>
    <w:lvl w:ilvl="5" w:tentative="0">
      <w:start w:val="0"/>
      <w:numFmt w:val="bullet"/>
      <w:lvlText w:val="•"/>
      <w:lvlJc w:val="left"/>
      <w:pPr>
        <w:ind w:left="5773" w:hanging="420"/>
      </w:pPr>
      <w:rPr>
        <w:rFonts w:hint="default"/>
        <w:lang w:val="en-US" w:eastAsia="en-US" w:bidi="en-US"/>
      </w:rPr>
    </w:lvl>
    <w:lvl w:ilvl="6" w:tentative="0">
      <w:start w:val="0"/>
      <w:numFmt w:val="bullet"/>
      <w:lvlText w:val="•"/>
      <w:lvlJc w:val="left"/>
      <w:pPr>
        <w:ind w:left="6699" w:hanging="420"/>
      </w:pPr>
      <w:rPr>
        <w:rFonts w:hint="default"/>
        <w:lang w:val="en-US" w:eastAsia="en-US" w:bidi="en-US"/>
      </w:rPr>
    </w:lvl>
    <w:lvl w:ilvl="7" w:tentative="0">
      <w:start w:val="0"/>
      <w:numFmt w:val="bullet"/>
      <w:lvlText w:val="•"/>
      <w:lvlJc w:val="left"/>
      <w:pPr>
        <w:ind w:left="7626" w:hanging="420"/>
      </w:pPr>
      <w:rPr>
        <w:rFonts w:hint="default"/>
        <w:lang w:val="en-US" w:eastAsia="en-US" w:bidi="en-US"/>
      </w:rPr>
    </w:lvl>
    <w:lvl w:ilvl="8" w:tentative="0">
      <w:start w:val="0"/>
      <w:numFmt w:val="bullet"/>
      <w:lvlText w:val="•"/>
      <w:lvlJc w:val="left"/>
      <w:pPr>
        <w:ind w:left="8553" w:hanging="420"/>
      </w:pPr>
      <w:rPr>
        <w:rFonts w:hint="default"/>
        <w:lang w:val="en-US" w:eastAsia="en-US" w:bidi="en-US"/>
      </w:rPr>
    </w:lvl>
  </w:abstractNum>
  <w:abstractNum w:abstractNumId="49">
    <w:nsid w:val="30A0AC00"/>
    <w:multiLevelType w:val="multilevel"/>
    <w:tmpl w:val="30A0AC00"/>
    <w:lvl w:ilvl="0" w:tentative="0">
      <w:start w:val="1"/>
      <w:numFmt w:val="decimal"/>
      <w:lvlText w:val="%1."/>
      <w:lvlJc w:val="left"/>
      <w:pPr>
        <w:ind w:left="300" w:hanging="213"/>
        <w:jc w:val="left"/>
      </w:pPr>
      <w:rPr>
        <w:rFonts w:hint="default" w:ascii="宋体" w:hAnsi="宋体" w:eastAsia="宋体" w:cs="宋体"/>
        <w:spacing w:val="-41"/>
        <w:w w:val="100"/>
        <w:sz w:val="19"/>
        <w:szCs w:val="19"/>
        <w:lang w:val="en-US" w:eastAsia="en-US" w:bidi="en-US"/>
      </w:rPr>
    </w:lvl>
    <w:lvl w:ilvl="1" w:tentative="0">
      <w:start w:val="0"/>
      <w:numFmt w:val="bullet"/>
      <w:lvlText w:val="•"/>
      <w:lvlJc w:val="left"/>
      <w:pPr>
        <w:ind w:left="1310" w:hanging="213"/>
      </w:pPr>
      <w:rPr>
        <w:rFonts w:hint="default"/>
        <w:lang w:val="en-US" w:eastAsia="en-US" w:bidi="en-US"/>
      </w:rPr>
    </w:lvl>
    <w:lvl w:ilvl="2" w:tentative="0">
      <w:start w:val="0"/>
      <w:numFmt w:val="bullet"/>
      <w:lvlText w:val="•"/>
      <w:lvlJc w:val="left"/>
      <w:pPr>
        <w:ind w:left="2321" w:hanging="213"/>
      </w:pPr>
      <w:rPr>
        <w:rFonts w:hint="default"/>
        <w:lang w:val="en-US" w:eastAsia="en-US" w:bidi="en-US"/>
      </w:rPr>
    </w:lvl>
    <w:lvl w:ilvl="3" w:tentative="0">
      <w:start w:val="0"/>
      <w:numFmt w:val="bullet"/>
      <w:lvlText w:val="•"/>
      <w:lvlJc w:val="left"/>
      <w:pPr>
        <w:ind w:left="3331" w:hanging="213"/>
      </w:pPr>
      <w:rPr>
        <w:rFonts w:hint="default"/>
        <w:lang w:val="en-US" w:eastAsia="en-US" w:bidi="en-US"/>
      </w:rPr>
    </w:lvl>
    <w:lvl w:ilvl="4" w:tentative="0">
      <w:start w:val="0"/>
      <w:numFmt w:val="bullet"/>
      <w:lvlText w:val="•"/>
      <w:lvlJc w:val="left"/>
      <w:pPr>
        <w:ind w:left="4342" w:hanging="213"/>
      </w:pPr>
      <w:rPr>
        <w:rFonts w:hint="default"/>
        <w:lang w:val="en-US" w:eastAsia="en-US" w:bidi="en-US"/>
      </w:rPr>
    </w:lvl>
    <w:lvl w:ilvl="5" w:tentative="0">
      <w:start w:val="0"/>
      <w:numFmt w:val="bullet"/>
      <w:lvlText w:val="•"/>
      <w:lvlJc w:val="left"/>
      <w:pPr>
        <w:ind w:left="5353" w:hanging="213"/>
      </w:pPr>
      <w:rPr>
        <w:rFonts w:hint="default"/>
        <w:lang w:val="en-US" w:eastAsia="en-US" w:bidi="en-US"/>
      </w:rPr>
    </w:lvl>
    <w:lvl w:ilvl="6" w:tentative="0">
      <w:start w:val="0"/>
      <w:numFmt w:val="bullet"/>
      <w:lvlText w:val="•"/>
      <w:lvlJc w:val="left"/>
      <w:pPr>
        <w:ind w:left="6363" w:hanging="213"/>
      </w:pPr>
      <w:rPr>
        <w:rFonts w:hint="default"/>
        <w:lang w:val="en-US" w:eastAsia="en-US" w:bidi="en-US"/>
      </w:rPr>
    </w:lvl>
    <w:lvl w:ilvl="7" w:tentative="0">
      <w:start w:val="0"/>
      <w:numFmt w:val="bullet"/>
      <w:lvlText w:val="•"/>
      <w:lvlJc w:val="left"/>
      <w:pPr>
        <w:ind w:left="7374" w:hanging="213"/>
      </w:pPr>
      <w:rPr>
        <w:rFonts w:hint="default"/>
        <w:lang w:val="en-US" w:eastAsia="en-US" w:bidi="en-US"/>
      </w:rPr>
    </w:lvl>
    <w:lvl w:ilvl="8" w:tentative="0">
      <w:start w:val="0"/>
      <w:numFmt w:val="bullet"/>
      <w:lvlText w:val="•"/>
      <w:lvlJc w:val="left"/>
      <w:pPr>
        <w:ind w:left="8385" w:hanging="213"/>
      </w:pPr>
      <w:rPr>
        <w:rFonts w:hint="default"/>
        <w:lang w:val="en-US" w:eastAsia="en-US" w:bidi="en-US"/>
      </w:rPr>
    </w:lvl>
  </w:abstractNum>
  <w:abstractNum w:abstractNumId="50">
    <w:nsid w:val="30FC5B15"/>
    <w:multiLevelType w:val="multilevel"/>
    <w:tmpl w:val="30FC5B15"/>
    <w:lvl w:ilvl="0" w:tentative="0">
      <w:start w:val="1"/>
      <w:numFmt w:val="decimal"/>
      <w:lvlText w:val="%1."/>
      <w:lvlJc w:val="left"/>
      <w:pPr>
        <w:ind w:left="538" w:hanging="239"/>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526" w:hanging="239"/>
      </w:pPr>
      <w:rPr>
        <w:rFonts w:hint="default"/>
        <w:lang w:val="en-US" w:eastAsia="en-US" w:bidi="en-US"/>
      </w:rPr>
    </w:lvl>
    <w:lvl w:ilvl="2" w:tentative="0">
      <w:start w:val="0"/>
      <w:numFmt w:val="bullet"/>
      <w:lvlText w:val="•"/>
      <w:lvlJc w:val="left"/>
      <w:pPr>
        <w:ind w:left="2513" w:hanging="239"/>
      </w:pPr>
      <w:rPr>
        <w:rFonts w:hint="default"/>
        <w:lang w:val="en-US" w:eastAsia="en-US" w:bidi="en-US"/>
      </w:rPr>
    </w:lvl>
    <w:lvl w:ilvl="3" w:tentative="0">
      <w:start w:val="0"/>
      <w:numFmt w:val="bullet"/>
      <w:lvlText w:val="•"/>
      <w:lvlJc w:val="left"/>
      <w:pPr>
        <w:ind w:left="3499" w:hanging="239"/>
      </w:pPr>
      <w:rPr>
        <w:rFonts w:hint="default"/>
        <w:lang w:val="en-US" w:eastAsia="en-US" w:bidi="en-US"/>
      </w:rPr>
    </w:lvl>
    <w:lvl w:ilvl="4" w:tentative="0">
      <w:start w:val="0"/>
      <w:numFmt w:val="bullet"/>
      <w:lvlText w:val="•"/>
      <w:lvlJc w:val="left"/>
      <w:pPr>
        <w:ind w:left="4486" w:hanging="239"/>
      </w:pPr>
      <w:rPr>
        <w:rFonts w:hint="default"/>
        <w:lang w:val="en-US" w:eastAsia="en-US" w:bidi="en-US"/>
      </w:rPr>
    </w:lvl>
    <w:lvl w:ilvl="5" w:tentative="0">
      <w:start w:val="0"/>
      <w:numFmt w:val="bullet"/>
      <w:lvlText w:val="•"/>
      <w:lvlJc w:val="left"/>
      <w:pPr>
        <w:ind w:left="5473" w:hanging="239"/>
      </w:pPr>
      <w:rPr>
        <w:rFonts w:hint="default"/>
        <w:lang w:val="en-US" w:eastAsia="en-US" w:bidi="en-US"/>
      </w:rPr>
    </w:lvl>
    <w:lvl w:ilvl="6" w:tentative="0">
      <w:start w:val="0"/>
      <w:numFmt w:val="bullet"/>
      <w:lvlText w:val="•"/>
      <w:lvlJc w:val="left"/>
      <w:pPr>
        <w:ind w:left="6459" w:hanging="239"/>
      </w:pPr>
      <w:rPr>
        <w:rFonts w:hint="default"/>
        <w:lang w:val="en-US" w:eastAsia="en-US" w:bidi="en-US"/>
      </w:rPr>
    </w:lvl>
    <w:lvl w:ilvl="7" w:tentative="0">
      <w:start w:val="0"/>
      <w:numFmt w:val="bullet"/>
      <w:lvlText w:val="•"/>
      <w:lvlJc w:val="left"/>
      <w:pPr>
        <w:ind w:left="7446" w:hanging="239"/>
      </w:pPr>
      <w:rPr>
        <w:rFonts w:hint="default"/>
        <w:lang w:val="en-US" w:eastAsia="en-US" w:bidi="en-US"/>
      </w:rPr>
    </w:lvl>
    <w:lvl w:ilvl="8" w:tentative="0">
      <w:start w:val="0"/>
      <w:numFmt w:val="bullet"/>
      <w:lvlText w:val="•"/>
      <w:lvlJc w:val="left"/>
      <w:pPr>
        <w:ind w:left="8433" w:hanging="239"/>
      </w:pPr>
      <w:rPr>
        <w:rFonts w:hint="default"/>
        <w:lang w:val="en-US" w:eastAsia="en-US" w:bidi="en-US"/>
      </w:rPr>
    </w:lvl>
  </w:abstractNum>
  <w:abstractNum w:abstractNumId="51">
    <w:nsid w:val="322D85CA"/>
    <w:multiLevelType w:val="multilevel"/>
    <w:tmpl w:val="322D85CA"/>
    <w:lvl w:ilvl="0" w:tentative="0">
      <w:start w:val="1"/>
      <w:numFmt w:val="decimal"/>
      <w:lvlText w:val="(%1)"/>
      <w:lvlJc w:val="left"/>
      <w:pPr>
        <w:ind w:left="583" w:hanging="283"/>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1562" w:hanging="283"/>
      </w:pPr>
      <w:rPr>
        <w:rFonts w:hint="default"/>
        <w:lang w:val="en-US" w:eastAsia="en-US" w:bidi="en-US"/>
      </w:rPr>
    </w:lvl>
    <w:lvl w:ilvl="2" w:tentative="0">
      <w:start w:val="0"/>
      <w:numFmt w:val="bullet"/>
      <w:lvlText w:val="•"/>
      <w:lvlJc w:val="left"/>
      <w:pPr>
        <w:ind w:left="2545" w:hanging="283"/>
      </w:pPr>
      <w:rPr>
        <w:rFonts w:hint="default"/>
        <w:lang w:val="en-US" w:eastAsia="en-US" w:bidi="en-US"/>
      </w:rPr>
    </w:lvl>
    <w:lvl w:ilvl="3" w:tentative="0">
      <w:start w:val="0"/>
      <w:numFmt w:val="bullet"/>
      <w:lvlText w:val="•"/>
      <w:lvlJc w:val="left"/>
      <w:pPr>
        <w:ind w:left="3527" w:hanging="283"/>
      </w:pPr>
      <w:rPr>
        <w:rFonts w:hint="default"/>
        <w:lang w:val="en-US" w:eastAsia="en-US" w:bidi="en-US"/>
      </w:rPr>
    </w:lvl>
    <w:lvl w:ilvl="4" w:tentative="0">
      <w:start w:val="0"/>
      <w:numFmt w:val="bullet"/>
      <w:lvlText w:val="•"/>
      <w:lvlJc w:val="left"/>
      <w:pPr>
        <w:ind w:left="4510" w:hanging="283"/>
      </w:pPr>
      <w:rPr>
        <w:rFonts w:hint="default"/>
        <w:lang w:val="en-US" w:eastAsia="en-US" w:bidi="en-US"/>
      </w:rPr>
    </w:lvl>
    <w:lvl w:ilvl="5" w:tentative="0">
      <w:start w:val="0"/>
      <w:numFmt w:val="bullet"/>
      <w:lvlText w:val="•"/>
      <w:lvlJc w:val="left"/>
      <w:pPr>
        <w:ind w:left="5493" w:hanging="283"/>
      </w:pPr>
      <w:rPr>
        <w:rFonts w:hint="default"/>
        <w:lang w:val="en-US" w:eastAsia="en-US" w:bidi="en-US"/>
      </w:rPr>
    </w:lvl>
    <w:lvl w:ilvl="6" w:tentative="0">
      <w:start w:val="0"/>
      <w:numFmt w:val="bullet"/>
      <w:lvlText w:val="•"/>
      <w:lvlJc w:val="left"/>
      <w:pPr>
        <w:ind w:left="6475" w:hanging="283"/>
      </w:pPr>
      <w:rPr>
        <w:rFonts w:hint="default"/>
        <w:lang w:val="en-US" w:eastAsia="en-US" w:bidi="en-US"/>
      </w:rPr>
    </w:lvl>
    <w:lvl w:ilvl="7" w:tentative="0">
      <w:start w:val="0"/>
      <w:numFmt w:val="bullet"/>
      <w:lvlText w:val="•"/>
      <w:lvlJc w:val="left"/>
      <w:pPr>
        <w:ind w:left="7458" w:hanging="283"/>
      </w:pPr>
      <w:rPr>
        <w:rFonts w:hint="default"/>
        <w:lang w:val="en-US" w:eastAsia="en-US" w:bidi="en-US"/>
      </w:rPr>
    </w:lvl>
    <w:lvl w:ilvl="8" w:tentative="0">
      <w:start w:val="0"/>
      <w:numFmt w:val="bullet"/>
      <w:lvlText w:val="•"/>
      <w:lvlJc w:val="left"/>
      <w:pPr>
        <w:ind w:left="8441" w:hanging="283"/>
      </w:pPr>
      <w:rPr>
        <w:rFonts w:hint="default"/>
        <w:lang w:val="en-US" w:eastAsia="en-US" w:bidi="en-US"/>
      </w:rPr>
    </w:lvl>
  </w:abstractNum>
  <w:abstractNum w:abstractNumId="52">
    <w:nsid w:val="32A7AF2D"/>
    <w:multiLevelType w:val="multilevel"/>
    <w:tmpl w:val="32A7AF2D"/>
    <w:lvl w:ilvl="0" w:tentative="0">
      <w:start w:val="4"/>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53">
    <w:nsid w:val="35E83B33"/>
    <w:multiLevelType w:val="multilevel"/>
    <w:tmpl w:val="35E83B33"/>
    <w:lvl w:ilvl="0" w:tentative="0">
      <w:start w:val="1"/>
      <w:numFmt w:val="decimal"/>
      <w:lvlText w:val="%1."/>
      <w:lvlJc w:val="left"/>
      <w:pPr>
        <w:ind w:left="1020" w:hanging="269"/>
        <w:jc w:val="left"/>
      </w:pPr>
      <w:rPr>
        <w:rFonts w:hint="default" w:ascii="宋体" w:hAnsi="宋体" w:eastAsia="宋体" w:cs="宋体"/>
        <w:w w:val="100"/>
        <w:sz w:val="21"/>
        <w:szCs w:val="21"/>
        <w:lang w:val="en-US" w:eastAsia="en-US" w:bidi="en-US"/>
      </w:rPr>
    </w:lvl>
    <w:lvl w:ilvl="1" w:tentative="0">
      <w:start w:val="0"/>
      <w:numFmt w:val="bullet"/>
      <w:lvlText w:val="•"/>
      <w:lvlJc w:val="left"/>
      <w:pPr>
        <w:ind w:left="1958" w:hanging="269"/>
      </w:pPr>
      <w:rPr>
        <w:rFonts w:hint="default"/>
        <w:lang w:val="en-US" w:eastAsia="en-US" w:bidi="en-US"/>
      </w:rPr>
    </w:lvl>
    <w:lvl w:ilvl="2" w:tentative="0">
      <w:start w:val="0"/>
      <w:numFmt w:val="bullet"/>
      <w:lvlText w:val="•"/>
      <w:lvlJc w:val="left"/>
      <w:pPr>
        <w:ind w:left="2897" w:hanging="269"/>
      </w:pPr>
      <w:rPr>
        <w:rFonts w:hint="default"/>
        <w:lang w:val="en-US" w:eastAsia="en-US" w:bidi="en-US"/>
      </w:rPr>
    </w:lvl>
    <w:lvl w:ilvl="3" w:tentative="0">
      <w:start w:val="0"/>
      <w:numFmt w:val="bullet"/>
      <w:lvlText w:val="•"/>
      <w:lvlJc w:val="left"/>
      <w:pPr>
        <w:ind w:left="3835" w:hanging="269"/>
      </w:pPr>
      <w:rPr>
        <w:rFonts w:hint="default"/>
        <w:lang w:val="en-US" w:eastAsia="en-US" w:bidi="en-US"/>
      </w:rPr>
    </w:lvl>
    <w:lvl w:ilvl="4" w:tentative="0">
      <w:start w:val="0"/>
      <w:numFmt w:val="bullet"/>
      <w:lvlText w:val="•"/>
      <w:lvlJc w:val="left"/>
      <w:pPr>
        <w:ind w:left="4774" w:hanging="269"/>
      </w:pPr>
      <w:rPr>
        <w:rFonts w:hint="default"/>
        <w:lang w:val="en-US" w:eastAsia="en-US" w:bidi="en-US"/>
      </w:rPr>
    </w:lvl>
    <w:lvl w:ilvl="5" w:tentative="0">
      <w:start w:val="0"/>
      <w:numFmt w:val="bullet"/>
      <w:lvlText w:val="•"/>
      <w:lvlJc w:val="left"/>
      <w:pPr>
        <w:ind w:left="5713" w:hanging="269"/>
      </w:pPr>
      <w:rPr>
        <w:rFonts w:hint="default"/>
        <w:lang w:val="en-US" w:eastAsia="en-US" w:bidi="en-US"/>
      </w:rPr>
    </w:lvl>
    <w:lvl w:ilvl="6" w:tentative="0">
      <w:start w:val="0"/>
      <w:numFmt w:val="bullet"/>
      <w:lvlText w:val="•"/>
      <w:lvlJc w:val="left"/>
      <w:pPr>
        <w:ind w:left="6651" w:hanging="269"/>
      </w:pPr>
      <w:rPr>
        <w:rFonts w:hint="default"/>
        <w:lang w:val="en-US" w:eastAsia="en-US" w:bidi="en-US"/>
      </w:rPr>
    </w:lvl>
    <w:lvl w:ilvl="7" w:tentative="0">
      <w:start w:val="0"/>
      <w:numFmt w:val="bullet"/>
      <w:lvlText w:val="•"/>
      <w:lvlJc w:val="left"/>
      <w:pPr>
        <w:ind w:left="7590" w:hanging="269"/>
      </w:pPr>
      <w:rPr>
        <w:rFonts w:hint="default"/>
        <w:lang w:val="en-US" w:eastAsia="en-US" w:bidi="en-US"/>
      </w:rPr>
    </w:lvl>
    <w:lvl w:ilvl="8" w:tentative="0">
      <w:start w:val="0"/>
      <w:numFmt w:val="bullet"/>
      <w:lvlText w:val="•"/>
      <w:lvlJc w:val="left"/>
      <w:pPr>
        <w:ind w:left="8529" w:hanging="269"/>
      </w:pPr>
      <w:rPr>
        <w:rFonts w:hint="default"/>
        <w:lang w:val="en-US" w:eastAsia="en-US" w:bidi="en-US"/>
      </w:rPr>
    </w:lvl>
  </w:abstractNum>
  <w:abstractNum w:abstractNumId="54">
    <w:nsid w:val="39A0D9AC"/>
    <w:multiLevelType w:val="multilevel"/>
    <w:tmpl w:val="39A0D9AC"/>
    <w:lvl w:ilvl="0" w:tentative="0">
      <w:start w:val="15"/>
      <w:numFmt w:val="decimal"/>
      <w:lvlText w:val="%1."/>
      <w:lvlJc w:val="left"/>
      <w:pPr>
        <w:ind w:left="725" w:hanging="425"/>
        <w:jc w:val="left"/>
      </w:pPr>
      <w:rPr>
        <w:rFonts w:hint="default" w:ascii="Calibri Light" w:hAnsi="Calibri Light" w:eastAsia="Calibri Light" w:cs="Calibri Light"/>
        <w:spacing w:val="-8"/>
        <w:w w:val="99"/>
        <w:sz w:val="24"/>
        <w:szCs w:val="24"/>
        <w:lang w:val="en-US" w:eastAsia="en-US" w:bidi="en-US"/>
      </w:rPr>
    </w:lvl>
    <w:lvl w:ilvl="1" w:tentative="0">
      <w:start w:val="1"/>
      <w:numFmt w:val="decimal"/>
      <w:lvlText w:val="%2."/>
      <w:lvlJc w:val="left"/>
      <w:pPr>
        <w:ind w:left="1057" w:hanging="337"/>
        <w:jc w:val="left"/>
      </w:pPr>
      <w:rPr>
        <w:rFonts w:hint="default" w:ascii="微软雅黑" w:hAnsi="微软雅黑" w:eastAsia="微软雅黑" w:cs="微软雅黑"/>
        <w:spacing w:val="-3"/>
        <w:w w:val="100"/>
        <w:sz w:val="19"/>
        <w:szCs w:val="19"/>
        <w:lang w:val="en-US" w:eastAsia="en-US" w:bidi="en-US"/>
      </w:rPr>
    </w:lvl>
    <w:lvl w:ilvl="2" w:tentative="0">
      <w:start w:val="0"/>
      <w:numFmt w:val="bullet"/>
      <w:lvlText w:val="•"/>
      <w:lvlJc w:val="left"/>
      <w:pPr>
        <w:ind w:left="2098" w:hanging="337"/>
      </w:pPr>
      <w:rPr>
        <w:rFonts w:hint="default"/>
        <w:lang w:val="en-US" w:eastAsia="en-US" w:bidi="en-US"/>
      </w:rPr>
    </w:lvl>
    <w:lvl w:ilvl="3" w:tentative="0">
      <w:start w:val="0"/>
      <w:numFmt w:val="bullet"/>
      <w:lvlText w:val="•"/>
      <w:lvlJc w:val="left"/>
      <w:pPr>
        <w:ind w:left="3136" w:hanging="337"/>
      </w:pPr>
      <w:rPr>
        <w:rFonts w:hint="default"/>
        <w:lang w:val="en-US" w:eastAsia="en-US" w:bidi="en-US"/>
      </w:rPr>
    </w:lvl>
    <w:lvl w:ilvl="4" w:tentative="0">
      <w:start w:val="0"/>
      <w:numFmt w:val="bullet"/>
      <w:lvlText w:val="•"/>
      <w:lvlJc w:val="left"/>
      <w:pPr>
        <w:ind w:left="4175" w:hanging="337"/>
      </w:pPr>
      <w:rPr>
        <w:rFonts w:hint="default"/>
        <w:lang w:val="en-US" w:eastAsia="en-US" w:bidi="en-US"/>
      </w:rPr>
    </w:lvl>
    <w:lvl w:ilvl="5" w:tentative="0">
      <w:start w:val="0"/>
      <w:numFmt w:val="bullet"/>
      <w:lvlText w:val="•"/>
      <w:lvlJc w:val="left"/>
      <w:pPr>
        <w:ind w:left="5213" w:hanging="337"/>
      </w:pPr>
      <w:rPr>
        <w:rFonts w:hint="default"/>
        <w:lang w:val="en-US" w:eastAsia="en-US" w:bidi="en-US"/>
      </w:rPr>
    </w:lvl>
    <w:lvl w:ilvl="6" w:tentative="0">
      <w:start w:val="0"/>
      <w:numFmt w:val="bullet"/>
      <w:lvlText w:val="•"/>
      <w:lvlJc w:val="left"/>
      <w:pPr>
        <w:ind w:left="6252" w:hanging="337"/>
      </w:pPr>
      <w:rPr>
        <w:rFonts w:hint="default"/>
        <w:lang w:val="en-US" w:eastAsia="en-US" w:bidi="en-US"/>
      </w:rPr>
    </w:lvl>
    <w:lvl w:ilvl="7" w:tentative="0">
      <w:start w:val="0"/>
      <w:numFmt w:val="bullet"/>
      <w:lvlText w:val="•"/>
      <w:lvlJc w:val="left"/>
      <w:pPr>
        <w:ind w:left="7290" w:hanging="337"/>
      </w:pPr>
      <w:rPr>
        <w:rFonts w:hint="default"/>
        <w:lang w:val="en-US" w:eastAsia="en-US" w:bidi="en-US"/>
      </w:rPr>
    </w:lvl>
    <w:lvl w:ilvl="8" w:tentative="0">
      <w:start w:val="0"/>
      <w:numFmt w:val="bullet"/>
      <w:lvlText w:val="•"/>
      <w:lvlJc w:val="left"/>
      <w:pPr>
        <w:ind w:left="8329" w:hanging="337"/>
      </w:pPr>
      <w:rPr>
        <w:rFonts w:hint="default"/>
        <w:lang w:val="en-US" w:eastAsia="en-US" w:bidi="en-US"/>
      </w:rPr>
    </w:lvl>
  </w:abstractNum>
  <w:abstractNum w:abstractNumId="55">
    <w:nsid w:val="3B8127DF"/>
    <w:multiLevelType w:val="multilevel"/>
    <w:tmpl w:val="3B8127DF"/>
    <w:lvl w:ilvl="0" w:tentative="0">
      <w:start w:val="1"/>
      <w:numFmt w:val="decimal"/>
      <w:lvlText w:val="%1."/>
      <w:lvlJc w:val="left"/>
      <w:pPr>
        <w:ind w:left="300"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310" w:hanging="213"/>
      </w:pPr>
      <w:rPr>
        <w:rFonts w:hint="default"/>
        <w:lang w:val="en-US" w:eastAsia="en-US" w:bidi="en-US"/>
      </w:rPr>
    </w:lvl>
    <w:lvl w:ilvl="2" w:tentative="0">
      <w:start w:val="0"/>
      <w:numFmt w:val="bullet"/>
      <w:lvlText w:val="•"/>
      <w:lvlJc w:val="left"/>
      <w:pPr>
        <w:ind w:left="2321" w:hanging="213"/>
      </w:pPr>
      <w:rPr>
        <w:rFonts w:hint="default"/>
        <w:lang w:val="en-US" w:eastAsia="en-US" w:bidi="en-US"/>
      </w:rPr>
    </w:lvl>
    <w:lvl w:ilvl="3" w:tentative="0">
      <w:start w:val="0"/>
      <w:numFmt w:val="bullet"/>
      <w:lvlText w:val="•"/>
      <w:lvlJc w:val="left"/>
      <w:pPr>
        <w:ind w:left="3331" w:hanging="213"/>
      </w:pPr>
      <w:rPr>
        <w:rFonts w:hint="default"/>
        <w:lang w:val="en-US" w:eastAsia="en-US" w:bidi="en-US"/>
      </w:rPr>
    </w:lvl>
    <w:lvl w:ilvl="4" w:tentative="0">
      <w:start w:val="0"/>
      <w:numFmt w:val="bullet"/>
      <w:lvlText w:val="•"/>
      <w:lvlJc w:val="left"/>
      <w:pPr>
        <w:ind w:left="4342" w:hanging="213"/>
      </w:pPr>
      <w:rPr>
        <w:rFonts w:hint="default"/>
        <w:lang w:val="en-US" w:eastAsia="en-US" w:bidi="en-US"/>
      </w:rPr>
    </w:lvl>
    <w:lvl w:ilvl="5" w:tentative="0">
      <w:start w:val="0"/>
      <w:numFmt w:val="bullet"/>
      <w:lvlText w:val="•"/>
      <w:lvlJc w:val="left"/>
      <w:pPr>
        <w:ind w:left="5353" w:hanging="213"/>
      </w:pPr>
      <w:rPr>
        <w:rFonts w:hint="default"/>
        <w:lang w:val="en-US" w:eastAsia="en-US" w:bidi="en-US"/>
      </w:rPr>
    </w:lvl>
    <w:lvl w:ilvl="6" w:tentative="0">
      <w:start w:val="0"/>
      <w:numFmt w:val="bullet"/>
      <w:lvlText w:val="•"/>
      <w:lvlJc w:val="left"/>
      <w:pPr>
        <w:ind w:left="6363" w:hanging="213"/>
      </w:pPr>
      <w:rPr>
        <w:rFonts w:hint="default"/>
        <w:lang w:val="en-US" w:eastAsia="en-US" w:bidi="en-US"/>
      </w:rPr>
    </w:lvl>
    <w:lvl w:ilvl="7" w:tentative="0">
      <w:start w:val="0"/>
      <w:numFmt w:val="bullet"/>
      <w:lvlText w:val="•"/>
      <w:lvlJc w:val="left"/>
      <w:pPr>
        <w:ind w:left="7374" w:hanging="213"/>
      </w:pPr>
      <w:rPr>
        <w:rFonts w:hint="default"/>
        <w:lang w:val="en-US" w:eastAsia="en-US" w:bidi="en-US"/>
      </w:rPr>
    </w:lvl>
    <w:lvl w:ilvl="8" w:tentative="0">
      <w:start w:val="0"/>
      <w:numFmt w:val="bullet"/>
      <w:lvlText w:val="•"/>
      <w:lvlJc w:val="left"/>
      <w:pPr>
        <w:ind w:left="8385" w:hanging="213"/>
      </w:pPr>
      <w:rPr>
        <w:rFonts w:hint="default"/>
        <w:lang w:val="en-US" w:eastAsia="en-US" w:bidi="en-US"/>
      </w:rPr>
    </w:lvl>
  </w:abstractNum>
  <w:abstractNum w:abstractNumId="56">
    <w:nsid w:val="40B249F9"/>
    <w:multiLevelType w:val="multilevel"/>
    <w:tmpl w:val="40B249F9"/>
    <w:lvl w:ilvl="0" w:tentative="0">
      <w:start w:val="1"/>
      <w:numFmt w:val="decimal"/>
      <w:lvlText w:val="%1."/>
      <w:lvlJc w:val="left"/>
      <w:pPr>
        <w:ind w:left="872" w:hanging="213"/>
        <w:jc w:val="left"/>
      </w:pPr>
      <w:rPr>
        <w:rFonts w:hint="default" w:ascii="宋体" w:hAnsi="宋体" w:eastAsia="宋体" w:cs="宋体"/>
        <w:spacing w:val="-3"/>
        <w:w w:val="100"/>
        <w:sz w:val="19"/>
        <w:szCs w:val="19"/>
        <w:lang w:val="en-US" w:eastAsia="en-US" w:bidi="en-US"/>
      </w:rPr>
    </w:lvl>
    <w:lvl w:ilvl="1" w:tentative="0">
      <w:start w:val="0"/>
      <w:numFmt w:val="bullet"/>
      <w:lvlText w:val="•"/>
      <w:lvlJc w:val="left"/>
      <w:pPr>
        <w:ind w:left="1832" w:hanging="213"/>
      </w:pPr>
      <w:rPr>
        <w:rFonts w:hint="default"/>
        <w:lang w:val="en-US" w:eastAsia="en-US" w:bidi="en-US"/>
      </w:rPr>
    </w:lvl>
    <w:lvl w:ilvl="2" w:tentative="0">
      <w:start w:val="0"/>
      <w:numFmt w:val="bullet"/>
      <w:lvlText w:val="•"/>
      <w:lvlJc w:val="left"/>
      <w:pPr>
        <w:ind w:left="2785" w:hanging="213"/>
      </w:pPr>
      <w:rPr>
        <w:rFonts w:hint="default"/>
        <w:lang w:val="en-US" w:eastAsia="en-US" w:bidi="en-US"/>
      </w:rPr>
    </w:lvl>
    <w:lvl w:ilvl="3" w:tentative="0">
      <w:start w:val="0"/>
      <w:numFmt w:val="bullet"/>
      <w:lvlText w:val="•"/>
      <w:lvlJc w:val="left"/>
      <w:pPr>
        <w:ind w:left="3737" w:hanging="213"/>
      </w:pPr>
      <w:rPr>
        <w:rFonts w:hint="default"/>
        <w:lang w:val="en-US" w:eastAsia="en-US" w:bidi="en-US"/>
      </w:rPr>
    </w:lvl>
    <w:lvl w:ilvl="4" w:tentative="0">
      <w:start w:val="0"/>
      <w:numFmt w:val="bullet"/>
      <w:lvlText w:val="•"/>
      <w:lvlJc w:val="left"/>
      <w:pPr>
        <w:ind w:left="4690" w:hanging="213"/>
      </w:pPr>
      <w:rPr>
        <w:rFonts w:hint="default"/>
        <w:lang w:val="en-US" w:eastAsia="en-US" w:bidi="en-US"/>
      </w:rPr>
    </w:lvl>
    <w:lvl w:ilvl="5" w:tentative="0">
      <w:start w:val="0"/>
      <w:numFmt w:val="bullet"/>
      <w:lvlText w:val="•"/>
      <w:lvlJc w:val="left"/>
      <w:pPr>
        <w:ind w:left="5643" w:hanging="213"/>
      </w:pPr>
      <w:rPr>
        <w:rFonts w:hint="default"/>
        <w:lang w:val="en-US" w:eastAsia="en-US" w:bidi="en-US"/>
      </w:rPr>
    </w:lvl>
    <w:lvl w:ilvl="6" w:tentative="0">
      <w:start w:val="0"/>
      <w:numFmt w:val="bullet"/>
      <w:lvlText w:val="•"/>
      <w:lvlJc w:val="left"/>
      <w:pPr>
        <w:ind w:left="6595" w:hanging="213"/>
      </w:pPr>
      <w:rPr>
        <w:rFonts w:hint="default"/>
        <w:lang w:val="en-US" w:eastAsia="en-US" w:bidi="en-US"/>
      </w:rPr>
    </w:lvl>
    <w:lvl w:ilvl="7" w:tentative="0">
      <w:start w:val="0"/>
      <w:numFmt w:val="bullet"/>
      <w:lvlText w:val="•"/>
      <w:lvlJc w:val="left"/>
      <w:pPr>
        <w:ind w:left="7548" w:hanging="213"/>
      </w:pPr>
      <w:rPr>
        <w:rFonts w:hint="default"/>
        <w:lang w:val="en-US" w:eastAsia="en-US" w:bidi="en-US"/>
      </w:rPr>
    </w:lvl>
    <w:lvl w:ilvl="8" w:tentative="0">
      <w:start w:val="0"/>
      <w:numFmt w:val="bullet"/>
      <w:lvlText w:val="•"/>
      <w:lvlJc w:val="left"/>
      <w:pPr>
        <w:ind w:left="8501" w:hanging="213"/>
      </w:pPr>
      <w:rPr>
        <w:rFonts w:hint="default"/>
        <w:lang w:val="en-US" w:eastAsia="en-US" w:bidi="en-US"/>
      </w:rPr>
    </w:lvl>
  </w:abstractNum>
  <w:abstractNum w:abstractNumId="57">
    <w:nsid w:val="46A08BB8"/>
    <w:multiLevelType w:val="multilevel"/>
    <w:tmpl w:val="46A08BB8"/>
    <w:lvl w:ilvl="0" w:tentative="0">
      <w:start w:val="50"/>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58">
    <w:nsid w:val="4C1BAE26"/>
    <w:multiLevelType w:val="multilevel"/>
    <w:tmpl w:val="4C1BAE26"/>
    <w:lvl w:ilvl="0" w:tentative="0">
      <w:start w:val="1"/>
      <w:numFmt w:val="decimal"/>
      <w:lvlText w:val="（%1）"/>
      <w:lvlJc w:val="left"/>
      <w:pPr>
        <w:ind w:left="300" w:hanging="529"/>
        <w:jc w:val="left"/>
      </w:pPr>
      <w:rPr>
        <w:rFonts w:hint="default" w:ascii="宋体" w:hAnsi="宋体" w:eastAsia="宋体" w:cs="宋体"/>
        <w:spacing w:val="-1"/>
        <w:w w:val="100"/>
        <w:sz w:val="19"/>
        <w:szCs w:val="19"/>
        <w:lang w:val="en-US" w:eastAsia="en-US" w:bidi="en-US"/>
      </w:rPr>
    </w:lvl>
    <w:lvl w:ilvl="1" w:tentative="0">
      <w:start w:val="0"/>
      <w:numFmt w:val="bullet"/>
      <w:lvlText w:val="•"/>
      <w:lvlJc w:val="left"/>
      <w:pPr>
        <w:ind w:left="1310" w:hanging="529"/>
      </w:pPr>
      <w:rPr>
        <w:rFonts w:hint="default"/>
        <w:lang w:val="en-US" w:eastAsia="en-US" w:bidi="en-US"/>
      </w:rPr>
    </w:lvl>
    <w:lvl w:ilvl="2" w:tentative="0">
      <w:start w:val="0"/>
      <w:numFmt w:val="bullet"/>
      <w:lvlText w:val="•"/>
      <w:lvlJc w:val="left"/>
      <w:pPr>
        <w:ind w:left="2321" w:hanging="529"/>
      </w:pPr>
      <w:rPr>
        <w:rFonts w:hint="default"/>
        <w:lang w:val="en-US" w:eastAsia="en-US" w:bidi="en-US"/>
      </w:rPr>
    </w:lvl>
    <w:lvl w:ilvl="3" w:tentative="0">
      <w:start w:val="0"/>
      <w:numFmt w:val="bullet"/>
      <w:lvlText w:val="•"/>
      <w:lvlJc w:val="left"/>
      <w:pPr>
        <w:ind w:left="3331" w:hanging="529"/>
      </w:pPr>
      <w:rPr>
        <w:rFonts w:hint="default"/>
        <w:lang w:val="en-US" w:eastAsia="en-US" w:bidi="en-US"/>
      </w:rPr>
    </w:lvl>
    <w:lvl w:ilvl="4" w:tentative="0">
      <w:start w:val="0"/>
      <w:numFmt w:val="bullet"/>
      <w:lvlText w:val="•"/>
      <w:lvlJc w:val="left"/>
      <w:pPr>
        <w:ind w:left="4342" w:hanging="529"/>
      </w:pPr>
      <w:rPr>
        <w:rFonts w:hint="default"/>
        <w:lang w:val="en-US" w:eastAsia="en-US" w:bidi="en-US"/>
      </w:rPr>
    </w:lvl>
    <w:lvl w:ilvl="5" w:tentative="0">
      <w:start w:val="0"/>
      <w:numFmt w:val="bullet"/>
      <w:lvlText w:val="•"/>
      <w:lvlJc w:val="left"/>
      <w:pPr>
        <w:ind w:left="5353" w:hanging="529"/>
      </w:pPr>
      <w:rPr>
        <w:rFonts w:hint="default"/>
        <w:lang w:val="en-US" w:eastAsia="en-US" w:bidi="en-US"/>
      </w:rPr>
    </w:lvl>
    <w:lvl w:ilvl="6" w:tentative="0">
      <w:start w:val="0"/>
      <w:numFmt w:val="bullet"/>
      <w:lvlText w:val="•"/>
      <w:lvlJc w:val="left"/>
      <w:pPr>
        <w:ind w:left="6363" w:hanging="529"/>
      </w:pPr>
      <w:rPr>
        <w:rFonts w:hint="default"/>
        <w:lang w:val="en-US" w:eastAsia="en-US" w:bidi="en-US"/>
      </w:rPr>
    </w:lvl>
    <w:lvl w:ilvl="7" w:tentative="0">
      <w:start w:val="0"/>
      <w:numFmt w:val="bullet"/>
      <w:lvlText w:val="•"/>
      <w:lvlJc w:val="left"/>
      <w:pPr>
        <w:ind w:left="7374" w:hanging="529"/>
      </w:pPr>
      <w:rPr>
        <w:rFonts w:hint="default"/>
        <w:lang w:val="en-US" w:eastAsia="en-US" w:bidi="en-US"/>
      </w:rPr>
    </w:lvl>
    <w:lvl w:ilvl="8" w:tentative="0">
      <w:start w:val="0"/>
      <w:numFmt w:val="bullet"/>
      <w:lvlText w:val="•"/>
      <w:lvlJc w:val="left"/>
      <w:pPr>
        <w:ind w:left="8385" w:hanging="529"/>
      </w:pPr>
      <w:rPr>
        <w:rFonts w:hint="default"/>
        <w:lang w:val="en-US" w:eastAsia="en-US" w:bidi="en-US"/>
      </w:rPr>
    </w:lvl>
  </w:abstractNum>
  <w:abstractNum w:abstractNumId="59">
    <w:nsid w:val="4C3D7A74"/>
    <w:multiLevelType w:val="multilevel"/>
    <w:tmpl w:val="4C3D7A74"/>
    <w:lvl w:ilvl="0" w:tentative="0">
      <w:start w:val="155"/>
      <w:numFmt w:val="decimal"/>
      <w:lvlText w:val="%1."/>
      <w:lvlJc w:val="left"/>
      <w:pPr>
        <w:ind w:left="725" w:hanging="425"/>
        <w:jc w:val="left"/>
      </w:pPr>
      <w:rPr>
        <w:rFonts w:hint="default" w:ascii="Calibri Light" w:hAnsi="Calibri Light" w:eastAsia="Calibri Light" w:cs="Calibri Light"/>
        <w:spacing w:val="-2"/>
        <w:w w:val="100"/>
        <w:sz w:val="22"/>
        <w:szCs w:val="22"/>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60">
    <w:nsid w:val="4D4DC07F"/>
    <w:multiLevelType w:val="multilevel"/>
    <w:tmpl w:val="4D4DC07F"/>
    <w:lvl w:ilvl="0" w:tentative="0">
      <w:start w:val="1"/>
      <w:numFmt w:val="decimal"/>
      <w:lvlText w:val="%1."/>
      <w:lvlJc w:val="left"/>
      <w:pPr>
        <w:ind w:left="984" w:hanging="264"/>
        <w:jc w:val="left"/>
      </w:pPr>
      <w:rPr>
        <w:rFonts w:hint="default" w:ascii="Calibri" w:hAnsi="Calibri" w:eastAsia="Calibri" w:cs="Calibri"/>
        <w:w w:val="100"/>
        <w:sz w:val="21"/>
        <w:szCs w:val="21"/>
        <w:lang w:val="en-US" w:eastAsia="en-US" w:bidi="en-US"/>
      </w:rPr>
    </w:lvl>
    <w:lvl w:ilvl="1" w:tentative="0">
      <w:start w:val="0"/>
      <w:numFmt w:val="bullet"/>
      <w:lvlText w:val="•"/>
      <w:lvlJc w:val="left"/>
      <w:pPr>
        <w:ind w:left="1922" w:hanging="264"/>
      </w:pPr>
      <w:rPr>
        <w:rFonts w:hint="default"/>
        <w:lang w:val="en-US" w:eastAsia="en-US" w:bidi="en-US"/>
      </w:rPr>
    </w:lvl>
    <w:lvl w:ilvl="2" w:tentative="0">
      <w:start w:val="0"/>
      <w:numFmt w:val="bullet"/>
      <w:lvlText w:val="•"/>
      <w:lvlJc w:val="left"/>
      <w:pPr>
        <w:ind w:left="2865" w:hanging="264"/>
      </w:pPr>
      <w:rPr>
        <w:rFonts w:hint="default"/>
        <w:lang w:val="en-US" w:eastAsia="en-US" w:bidi="en-US"/>
      </w:rPr>
    </w:lvl>
    <w:lvl w:ilvl="3" w:tentative="0">
      <w:start w:val="0"/>
      <w:numFmt w:val="bullet"/>
      <w:lvlText w:val="•"/>
      <w:lvlJc w:val="left"/>
      <w:pPr>
        <w:ind w:left="3807" w:hanging="264"/>
      </w:pPr>
      <w:rPr>
        <w:rFonts w:hint="default"/>
        <w:lang w:val="en-US" w:eastAsia="en-US" w:bidi="en-US"/>
      </w:rPr>
    </w:lvl>
    <w:lvl w:ilvl="4" w:tentative="0">
      <w:start w:val="0"/>
      <w:numFmt w:val="bullet"/>
      <w:lvlText w:val="•"/>
      <w:lvlJc w:val="left"/>
      <w:pPr>
        <w:ind w:left="4750" w:hanging="264"/>
      </w:pPr>
      <w:rPr>
        <w:rFonts w:hint="default"/>
        <w:lang w:val="en-US" w:eastAsia="en-US" w:bidi="en-US"/>
      </w:rPr>
    </w:lvl>
    <w:lvl w:ilvl="5" w:tentative="0">
      <w:start w:val="0"/>
      <w:numFmt w:val="bullet"/>
      <w:lvlText w:val="•"/>
      <w:lvlJc w:val="left"/>
      <w:pPr>
        <w:ind w:left="5693" w:hanging="264"/>
      </w:pPr>
      <w:rPr>
        <w:rFonts w:hint="default"/>
        <w:lang w:val="en-US" w:eastAsia="en-US" w:bidi="en-US"/>
      </w:rPr>
    </w:lvl>
    <w:lvl w:ilvl="6" w:tentative="0">
      <w:start w:val="0"/>
      <w:numFmt w:val="bullet"/>
      <w:lvlText w:val="•"/>
      <w:lvlJc w:val="left"/>
      <w:pPr>
        <w:ind w:left="6635" w:hanging="264"/>
      </w:pPr>
      <w:rPr>
        <w:rFonts w:hint="default"/>
        <w:lang w:val="en-US" w:eastAsia="en-US" w:bidi="en-US"/>
      </w:rPr>
    </w:lvl>
    <w:lvl w:ilvl="7" w:tentative="0">
      <w:start w:val="0"/>
      <w:numFmt w:val="bullet"/>
      <w:lvlText w:val="•"/>
      <w:lvlJc w:val="left"/>
      <w:pPr>
        <w:ind w:left="7578" w:hanging="264"/>
      </w:pPr>
      <w:rPr>
        <w:rFonts w:hint="default"/>
        <w:lang w:val="en-US" w:eastAsia="en-US" w:bidi="en-US"/>
      </w:rPr>
    </w:lvl>
    <w:lvl w:ilvl="8" w:tentative="0">
      <w:start w:val="0"/>
      <w:numFmt w:val="bullet"/>
      <w:lvlText w:val="•"/>
      <w:lvlJc w:val="left"/>
      <w:pPr>
        <w:ind w:left="8521" w:hanging="264"/>
      </w:pPr>
      <w:rPr>
        <w:rFonts w:hint="default"/>
        <w:lang w:val="en-US" w:eastAsia="en-US" w:bidi="en-US"/>
      </w:rPr>
    </w:lvl>
  </w:abstractNum>
  <w:abstractNum w:abstractNumId="61">
    <w:nsid w:val="4D94DA66"/>
    <w:multiLevelType w:val="multilevel"/>
    <w:tmpl w:val="4D94DA66"/>
    <w:lvl w:ilvl="0" w:tentative="0">
      <w:start w:val="1"/>
      <w:numFmt w:val="decimal"/>
      <w:lvlText w:val="%1."/>
      <w:lvlJc w:val="left"/>
      <w:pPr>
        <w:ind w:left="477" w:hanging="177"/>
        <w:jc w:val="left"/>
      </w:pPr>
      <w:rPr>
        <w:rFonts w:hint="default" w:ascii="微软雅黑" w:hAnsi="微软雅黑" w:eastAsia="微软雅黑" w:cs="微软雅黑"/>
        <w:spacing w:val="-1"/>
        <w:w w:val="100"/>
        <w:sz w:val="19"/>
        <w:szCs w:val="19"/>
        <w:lang w:val="en-US" w:eastAsia="en-US" w:bidi="en-US"/>
      </w:rPr>
    </w:lvl>
    <w:lvl w:ilvl="1" w:tentative="0">
      <w:start w:val="0"/>
      <w:numFmt w:val="bullet"/>
      <w:lvlText w:val="•"/>
      <w:lvlJc w:val="left"/>
      <w:pPr>
        <w:ind w:left="1472" w:hanging="177"/>
      </w:pPr>
      <w:rPr>
        <w:rFonts w:hint="default"/>
        <w:lang w:val="en-US" w:eastAsia="en-US" w:bidi="en-US"/>
      </w:rPr>
    </w:lvl>
    <w:lvl w:ilvl="2" w:tentative="0">
      <w:start w:val="0"/>
      <w:numFmt w:val="bullet"/>
      <w:lvlText w:val="•"/>
      <w:lvlJc w:val="left"/>
      <w:pPr>
        <w:ind w:left="2465" w:hanging="177"/>
      </w:pPr>
      <w:rPr>
        <w:rFonts w:hint="default"/>
        <w:lang w:val="en-US" w:eastAsia="en-US" w:bidi="en-US"/>
      </w:rPr>
    </w:lvl>
    <w:lvl w:ilvl="3" w:tentative="0">
      <w:start w:val="0"/>
      <w:numFmt w:val="bullet"/>
      <w:lvlText w:val="•"/>
      <w:lvlJc w:val="left"/>
      <w:pPr>
        <w:ind w:left="3457" w:hanging="177"/>
      </w:pPr>
      <w:rPr>
        <w:rFonts w:hint="default"/>
        <w:lang w:val="en-US" w:eastAsia="en-US" w:bidi="en-US"/>
      </w:rPr>
    </w:lvl>
    <w:lvl w:ilvl="4" w:tentative="0">
      <w:start w:val="0"/>
      <w:numFmt w:val="bullet"/>
      <w:lvlText w:val="•"/>
      <w:lvlJc w:val="left"/>
      <w:pPr>
        <w:ind w:left="4450" w:hanging="177"/>
      </w:pPr>
      <w:rPr>
        <w:rFonts w:hint="default"/>
        <w:lang w:val="en-US" w:eastAsia="en-US" w:bidi="en-US"/>
      </w:rPr>
    </w:lvl>
    <w:lvl w:ilvl="5" w:tentative="0">
      <w:start w:val="0"/>
      <w:numFmt w:val="bullet"/>
      <w:lvlText w:val="•"/>
      <w:lvlJc w:val="left"/>
      <w:pPr>
        <w:ind w:left="5443" w:hanging="177"/>
      </w:pPr>
      <w:rPr>
        <w:rFonts w:hint="default"/>
        <w:lang w:val="en-US" w:eastAsia="en-US" w:bidi="en-US"/>
      </w:rPr>
    </w:lvl>
    <w:lvl w:ilvl="6" w:tentative="0">
      <w:start w:val="0"/>
      <w:numFmt w:val="bullet"/>
      <w:lvlText w:val="•"/>
      <w:lvlJc w:val="left"/>
      <w:pPr>
        <w:ind w:left="6435" w:hanging="177"/>
      </w:pPr>
      <w:rPr>
        <w:rFonts w:hint="default"/>
        <w:lang w:val="en-US" w:eastAsia="en-US" w:bidi="en-US"/>
      </w:rPr>
    </w:lvl>
    <w:lvl w:ilvl="7" w:tentative="0">
      <w:start w:val="0"/>
      <w:numFmt w:val="bullet"/>
      <w:lvlText w:val="•"/>
      <w:lvlJc w:val="left"/>
      <w:pPr>
        <w:ind w:left="7428" w:hanging="177"/>
      </w:pPr>
      <w:rPr>
        <w:rFonts w:hint="default"/>
        <w:lang w:val="en-US" w:eastAsia="en-US" w:bidi="en-US"/>
      </w:rPr>
    </w:lvl>
    <w:lvl w:ilvl="8" w:tentative="0">
      <w:start w:val="0"/>
      <w:numFmt w:val="bullet"/>
      <w:lvlText w:val="•"/>
      <w:lvlJc w:val="left"/>
      <w:pPr>
        <w:ind w:left="8421" w:hanging="177"/>
      </w:pPr>
      <w:rPr>
        <w:rFonts w:hint="default"/>
        <w:lang w:val="en-US" w:eastAsia="en-US" w:bidi="en-US"/>
      </w:rPr>
    </w:lvl>
  </w:abstractNum>
  <w:abstractNum w:abstractNumId="62">
    <w:nsid w:val="58765686"/>
    <w:multiLevelType w:val="multilevel"/>
    <w:tmpl w:val="58765686"/>
    <w:lvl w:ilvl="0" w:tentative="0">
      <w:start w:val="1"/>
      <w:numFmt w:val="decimal"/>
      <w:lvlText w:val="%1）"/>
      <w:lvlJc w:val="left"/>
      <w:pPr>
        <w:ind w:left="637" w:hanging="337"/>
        <w:jc w:val="left"/>
      </w:pPr>
      <w:rPr>
        <w:rFonts w:hint="default" w:ascii="微软雅黑" w:hAnsi="微软雅黑" w:eastAsia="微软雅黑" w:cs="微软雅黑"/>
        <w:spacing w:val="-3"/>
        <w:w w:val="100"/>
        <w:sz w:val="19"/>
        <w:szCs w:val="19"/>
        <w:lang w:val="en-US" w:eastAsia="en-US" w:bidi="en-US"/>
      </w:rPr>
    </w:lvl>
    <w:lvl w:ilvl="1" w:tentative="0">
      <w:start w:val="0"/>
      <w:numFmt w:val="bullet"/>
      <w:lvlText w:val="•"/>
      <w:lvlJc w:val="left"/>
      <w:pPr>
        <w:ind w:left="1616" w:hanging="337"/>
      </w:pPr>
      <w:rPr>
        <w:rFonts w:hint="default"/>
        <w:lang w:val="en-US" w:eastAsia="en-US" w:bidi="en-US"/>
      </w:rPr>
    </w:lvl>
    <w:lvl w:ilvl="2" w:tentative="0">
      <w:start w:val="0"/>
      <w:numFmt w:val="bullet"/>
      <w:lvlText w:val="•"/>
      <w:lvlJc w:val="left"/>
      <w:pPr>
        <w:ind w:left="2593" w:hanging="337"/>
      </w:pPr>
      <w:rPr>
        <w:rFonts w:hint="default"/>
        <w:lang w:val="en-US" w:eastAsia="en-US" w:bidi="en-US"/>
      </w:rPr>
    </w:lvl>
    <w:lvl w:ilvl="3" w:tentative="0">
      <w:start w:val="0"/>
      <w:numFmt w:val="bullet"/>
      <w:lvlText w:val="•"/>
      <w:lvlJc w:val="left"/>
      <w:pPr>
        <w:ind w:left="3569" w:hanging="337"/>
      </w:pPr>
      <w:rPr>
        <w:rFonts w:hint="default"/>
        <w:lang w:val="en-US" w:eastAsia="en-US" w:bidi="en-US"/>
      </w:rPr>
    </w:lvl>
    <w:lvl w:ilvl="4" w:tentative="0">
      <w:start w:val="0"/>
      <w:numFmt w:val="bullet"/>
      <w:lvlText w:val="•"/>
      <w:lvlJc w:val="left"/>
      <w:pPr>
        <w:ind w:left="4546" w:hanging="337"/>
      </w:pPr>
      <w:rPr>
        <w:rFonts w:hint="default"/>
        <w:lang w:val="en-US" w:eastAsia="en-US" w:bidi="en-US"/>
      </w:rPr>
    </w:lvl>
    <w:lvl w:ilvl="5" w:tentative="0">
      <w:start w:val="0"/>
      <w:numFmt w:val="bullet"/>
      <w:lvlText w:val="•"/>
      <w:lvlJc w:val="left"/>
      <w:pPr>
        <w:ind w:left="5523" w:hanging="337"/>
      </w:pPr>
      <w:rPr>
        <w:rFonts w:hint="default"/>
        <w:lang w:val="en-US" w:eastAsia="en-US" w:bidi="en-US"/>
      </w:rPr>
    </w:lvl>
    <w:lvl w:ilvl="6" w:tentative="0">
      <w:start w:val="0"/>
      <w:numFmt w:val="bullet"/>
      <w:lvlText w:val="•"/>
      <w:lvlJc w:val="left"/>
      <w:pPr>
        <w:ind w:left="6499" w:hanging="337"/>
      </w:pPr>
      <w:rPr>
        <w:rFonts w:hint="default"/>
        <w:lang w:val="en-US" w:eastAsia="en-US" w:bidi="en-US"/>
      </w:rPr>
    </w:lvl>
    <w:lvl w:ilvl="7" w:tentative="0">
      <w:start w:val="0"/>
      <w:numFmt w:val="bullet"/>
      <w:lvlText w:val="•"/>
      <w:lvlJc w:val="left"/>
      <w:pPr>
        <w:ind w:left="7476" w:hanging="337"/>
      </w:pPr>
      <w:rPr>
        <w:rFonts w:hint="default"/>
        <w:lang w:val="en-US" w:eastAsia="en-US" w:bidi="en-US"/>
      </w:rPr>
    </w:lvl>
    <w:lvl w:ilvl="8" w:tentative="0">
      <w:start w:val="0"/>
      <w:numFmt w:val="bullet"/>
      <w:lvlText w:val="•"/>
      <w:lvlJc w:val="left"/>
      <w:pPr>
        <w:ind w:left="8453" w:hanging="337"/>
      </w:pPr>
      <w:rPr>
        <w:rFonts w:hint="default"/>
        <w:lang w:val="en-US" w:eastAsia="en-US" w:bidi="en-US"/>
      </w:rPr>
    </w:lvl>
  </w:abstractNum>
  <w:abstractNum w:abstractNumId="63">
    <w:nsid w:val="59ADCABA"/>
    <w:multiLevelType w:val="multilevel"/>
    <w:tmpl w:val="59ADCABA"/>
    <w:lvl w:ilvl="0" w:tentative="0">
      <w:start w:val="65"/>
      <w:numFmt w:val="decimal"/>
      <w:lvlText w:val="%1."/>
      <w:lvlJc w:val="left"/>
      <w:pPr>
        <w:ind w:left="1090" w:hanging="37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030" w:hanging="370"/>
      </w:pPr>
      <w:rPr>
        <w:rFonts w:hint="default"/>
        <w:lang w:val="en-US" w:eastAsia="en-US" w:bidi="en-US"/>
      </w:rPr>
    </w:lvl>
    <w:lvl w:ilvl="2" w:tentative="0">
      <w:start w:val="0"/>
      <w:numFmt w:val="bullet"/>
      <w:lvlText w:val="•"/>
      <w:lvlJc w:val="left"/>
      <w:pPr>
        <w:ind w:left="2961" w:hanging="370"/>
      </w:pPr>
      <w:rPr>
        <w:rFonts w:hint="default"/>
        <w:lang w:val="en-US" w:eastAsia="en-US" w:bidi="en-US"/>
      </w:rPr>
    </w:lvl>
    <w:lvl w:ilvl="3" w:tentative="0">
      <w:start w:val="0"/>
      <w:numFmt w:val="bullet"/>
      <w:lvlText w:val="•"/>
      <w:lvlJc w:val="left"/>
      <w:pPr>
        <w:ind w:left="3891" w:hanging="370"/>
      </w:pPr>
      <w:rPr>
        <w:rFonts w:hint="default"/>
        <w:lang w:val="en-US" w:eastAsia="en-US" w:bidi="en-US"/>
      </w:rPr>
    </w:lvl>
    <w:lvl w:ilvl="4" w:tentative="0">
      <w:start w:val="0"/>
      <w:numFmt w:val="bullet"/>
      <w:lvlText w:val="•"/>
      <w:lvlJc w:val="left"/>
      <w:pPr>
        <w:ind w:left="4822" w:hanging="370"/>
      </w:pPr>
      <w:rPr>
        <w:rFonts w:hint="default"/>
        <w:lang w:val="en-US" w:eastAsia="en-US" w:bidi="en-US"/>
      </w:rPr>
    </w:lvl>
    <w:lvl w:ilvl="5" w:tentative="0">
      <w:start w:val="0"/>
      <w:numFmt w:val="bullet"/>
      <w:lvlText w:val="•"/>
      <w:lvlJc w:val="left"/>
      <w:pPr>
        <w:ind w:left="5753" w:hanging="370"/>
      </w:pPr>
      <w:rPr>
        <w:rFonts w:hint="default"/>
        <w:lang w:val="en-US" w:eastAsia="en-US" w:bidi="en-US"/>
      </w:rPr>
    </w:lvl>
    <w:lvl w:ilvl="6" w:tentative="0">
      <w:start w:val="0"/>
      <w:numFmt w:val="bullet"/>
      <w:lvlText w:val="•"/>
      <w:lvlJc w:val="left"/>
      <w:pPr>
        <w:ind w:left="6683" w:hanging="370"/>
      </w:pPr>
      <w:rPr>
        <w:rFonts w:hint="default"/>
        <w:lang w:val="en-US" w:eastAsia="en-US" w:bidi="en-US"/>
      </w:rPr>
    </w:lvl>
    <w:lvl w:ilvl="7" w:tentative="0">
      <w:start w:val="0"/>
      <w:numFmt w:val="bullet"/>
      <w:lvlText w:val="•"/>
      <w:lvlJc w:val="left"/>
      <w:pPr>
        <w:ind w:left="7614" w:hanging="370"/>
      </w:pPr>
      <w:rPr>
        <w:rFonts w:hint="default"/>
        <w:lang w:val="en-US" w:eastAsia="en-US" w:bidi="en-US"/>
      </w:rPr>
    </w:lvl>
    <w:lvl w:ilvl="8" w:tentative="0">
      <w:start w:val="0"/>
      <w:numFmt w:val="bullet"/>
      <w:lvlText w:val="•"/>
      <w:lvlJc w:val="left"/>
      <w:pPr>
        <w:ind w:left="8545" w:hanging="370"/>
      </w:pPr>
      <w:rPr>
        <w:rFonts w:hint="default"/>
        <w:lang w:val="en-US" w:eastAsia="en-US" w:bidi="en-US"/>
      </w:rPr>
    </w:lvl>
  </w:abstractNum>
  <w:abstractNum w:abstractNumId="64">
    <w:nsid w:val="5A241D34"/>
    <w:multiLevelType w:val="multilevel"/>
    <w:tmpl w:val="5A241D34"/>
    <w:lvl w:ilvl="0" w:tentative="0">
      <w:start w:val="169"/>
      <w:numFmt w:val="decimal"/>
      <w:lvlText w:val="%1."/>
      <w:lvlJc w:val="left"/>
      <w:pPr>
        <w:ind w:left="720" w:hanging="478"/>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1688" w:hanging="478"/>
      </w:pPr>
      <w:rPr>
        <w:rFonts w:hint="default"/>
        <w:lang w:val="en-US" w:eastAsia="en-US" w:bidi="en-US"/>
      </w:rPr>
    </w:lvl>
    <w:lvl w:ilvl="2" w:tentative="0">
      <w:start w:val="0"/>
      <w:numFmt w:val="bullet"/>
      <w:lvlText w:val="•"/>
      <w:lvlJc w:val="left"/>
      <w:pPr>
        <w:ind w:left="2657" w:hanging="478"/>
      </w:pPr>
      <w:rPr>
        <w:rFonts w:hint="default"/>
        <w:lang w:val="en-US" w:eastAsia="en-US" w:bidi="en-US"/>
      </w:rPr>
    </w:lvl>
    <w:lvl w:ilvl="3" w:tentative="0">
      <w:start w:val="0"/>
      <w:numFmt w:val="bullet"/>
      <w:lvlText w:val="•"/>
      <w:lvlJc w:val="left"/>
      <w:pPr>
        <w:ind w:left="3625" w:hanging="478"/>
      </w:pPr>
      <w:rPr>
        <w:rFonts w:hint="default"/>
        <w:lang w:val="en-US" w:eastAsia="en-US" w:bidi="en-US"/>
      </w:rPr>
    </w:lvl>
    <w:lvl w:ilvl="4" w:tentative="0">
      <w:start w:val="0"/>
      <w:numFmt w:val="bullet"/>
      <w:lvlText w:val="•"/>
      <w:lvlJc w:val="left"/>
      <w:pPr>
        <w:ind w:left="4594" w:hanging="478"/>
      </w:pPr>
      <w:rPr>
        <w:rFonts w:hint="default"/>
        <w:lang w:val="en-US" w:eastAsia="en-US" w:bidi="en-US"/>
      </w:rPr>
    </w:lvl>
    <w:lvl w:ilvl="5" w:tentative="0">
      <w:start w:val="0"/>
      <w:numFmt w:val="bullet"/>
      <w:lvlText w:val="•"/>
      <w:lvlJc w:val="left"/>
      <w:pPr>
        <w:ind w:left="5563" w:hanging="478"/>
      </w:pPr>
      <w:rPr>
        <w:rFonts w:hint="default"/>
        <w:lang w:val="en-US" w:eastAsia="en-US" w:bidi="en-US"/>
      </w:rPr>
    </w:lvl>
    <w:lvl w:ilvl="6" w:tentative="0">
      <w:start w:val="0"/>
      <w:numFmt w:val="bullet"/>
      <w:lvlText w:val="•"/>
      <w:lvlJc w:val="left"/>
      <w:pPr>
        <w:ind w:left="6531" w:hanging="478"/>
      </w:pPr>
      <w:rPr>
        <w:rFonts w:hint="default"/>
        <w:lang w:val="en-US" w:eastAsia="en-US" w:bidi="en-US"/>
      </w:rPr>
    </w:lvl>
    <w:lvl w:ilvl="7" w:tentative="0">
      <w:start w:val="0"/>
      <w:numFmt w:val="bullet"/>
      <w:lvlText w:val="•"/>
      <w:lvlJc w:val="left"/>
      <w:pPr>
        <w:ind w:left="7500" w:hanging="478"/>
      </w:pPr>
      <w:rPr>
        <w:rFonts w:hint="default"/>
        <w:lang w:val="en-US" w:eastAsia="en-US" w:bidi="en-US"/>
      </w:rPr>
    </w:lvl>
    <w:lvl w:ilvl="8" w:tentative="0">
      <w:start w:val="0"/>
      <w:numFmt w:val="bullet"/>
      <w:lvlText w:val="•"/>
      <w:lvlJc w:val="left"/>
      <w:pPr>
        <w:ind w:left="8469" w:hanging="478"/>
      </w:pPr>
      <w:rPr>
        <w:rFonts w:hint="default"/>
        <w:lang w:val="en-US" w:eastAsia="en-US" w:bidi="en-US"/>
      </w:rPr>
    </w:lvl>
  </w:abstractNum>
  <w:abstractNum w:abstractNumId="65">
    <w:nsid w:val="5E29AB5A"/>
    <w:multiLevelType w:val="multilevel"/>
    <w:tmpl w:val="5E29AB5A"/>
    <w:lvl w:ilvl="0" w:tentative="0">
      <w:start w:val="73"/>
      <w:numFmt w:val="decimal"/>
      <w:lvlText w:val="%1."/>
      <w:lvlJc w:val="left"/>
      <w:pPr>
        <w:ind w:left="725" w:hanging="425"/>
        <w:jc w:val="left"/>
      </w:pPr>
      <w:rPr>
        <w:rFonts w:hint="default" w:ascii="Calibri Light" w:hAnsi="Calibri Light" w:eastAsia="Calibri Light" w:cs="Calibri Light"/>
        <w:spacing w:val="-2"/>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66">
    <w:nsid w:val="5FFFB1A7"/>
    <w:multiLevelType w:val="multilevel"/>
    <w:tmpl w:val="5FFFB1A7"/>
    <w:lvl w:ilvl="0" w:tentative="0">
      <w:start w:val="1"/>
      <w:numFmt w:val="upperLetter"/>
      <w:lvlText w:val="%1."/>
      <w:lvlJc w:val="left"/>
      <w:pPr>
        <w:ind w:left="562" w:hanging="263"/>
        <w:jc w:val="left"/>
      </w:pPr>
      <w:rPr>
        <w:rFonts w:hint="default" w:ascii="微软雅黑" w:hAnsi="微软雅黑" w:eastAsia="微软雅黑" w:cs="微软雅黑"/>
        <w:w w:val="100"/>
        <w:sz w:val="21"/>
        <w:szCs w:val="21"/>
        <w:lang w:val="en-US" w:eastAsia="en-US" w:bidi="en-US"/>
      </w:rPr>
    </w:lvl>
    <w:lvl w:ilvl="1" w:tentative="0">
      <w:start w:val="0"/>
      <w:numFmt w:val="bullet"/>
      <w:lvlText w:val="•"/>
      <w:lvlJc w:val="left"/>
      <w:pPr>
        <w:ind w:left="1544" w:hanging="263"/>
      </w:pPr>
      <w:rPr>
        <w:rFonts w:hint="default"/>
        <w:lang w:val="en-US" w:eastAsia="en-US" w:bidi="en-US"/>
      </w:rPr>
    </w:lvl>
    <w:lvl w:ilvl="2" w:tentative="0">
      <w:start w:val="0"/>
      <w:numFmt w:val="bullet"/>
      <w:lvlText w:val="•"/>
      <w:lvlJc w:val="left"/>
      <w:pPr>
        <w:ind w:left="2529" w:hanging="263"/>
      </w:pPr>
      <w:rPr>
        <w:rFonts w:hint="default"/>
        <w:lang w:val="en-US" w:eastAsia="en-US" w:bidi="en-US"/>
      </w:rPr>
    </w:lvl>
    <w:lvl w:ilvl="3" w:tentative="0">
      <w:start w:val="0"/>
      <w:numFmt w:val="bullet"/>
      <w:lvlText w:val="•"/>
      <w:lvlJc w:val="left"/>
      <w:pPr>
        <w:ind w:left="3513" w:hanging="263"/>
      </w:pPr>
      <w:rPr>
        <w:rFonts w:hint="default"/>
        <w:lang w:val="en-US" w:eastAsia="en-US" w:bidi="en-US"/>
      </w:rPr>
    </w:lvl>
    <w:lvl w:ilvl="4" w:tentative="0">
      <w:start w:val="0"/>
      <w:numFmt w:val="bullet"/>
      <w:lvlText w:val="•"/>
      <w:lvlJc w:val="left"/>
      <w:pPr>
        <w:ind w:left="4498" w:hanging="263"/>
      </w:pPr>
      <w:rPr>
        <w:rFonts w:hint="default"/>
        <w:lang w:val="en-US" w:eastAsia="en-US" w:bidi="en-US"/>
      </w:rPr>
    </w:lvl>
    <w:lvl w:ilvl="5" w:tentative="0">
      <w:start w:val="0"/>
      <w:numFmt w:val="bullet"/>
      <w:lvlText w:val="•"/>
      <w:lvlJc w:val="left"/>
      <w:pPr>
        <w:ind w:left="5483" w:hanging="263"/>
      </w:pPr>
      <w:rPr>
        <w:rFonts w:hint="default"/>
        <w:lang w:val="en-US" w:eastAsia="en-US" w:bidi="en-US"/>
      </w:rPr>
    </w:lvl>
    <w:lvl w:ilvl="6" w:tentative="0">
      <w:start w:val="0"/>
      <w:numFmt w:val="bullet"/>
      <w:lvlText w:val="•"/>
      <w:lvlJc w:val="left"/>
      <w:pPr>
        <w:ind w:left="6467" w:hanging="263"/>
      </w:pPr>
      <w:rPr>
        <w:rFonts w:hint="default"/>
        <w:lang w:val="en-US" w:eastAsia="en-US" w:bidi="en-US"/>
      </w:rPr>
    </w:lvl>
    <w:lvl w:ilvl="7" w:tentative="0">
      <w:start w:val="0"/>
      <w:numFmt w:val="bullet"/>
      <w:lvlText w:val="•"/>
      <w:lvlJc w:val="left"/>
      <w:pPr>
        <w:ind w:left="7452" w:hanging="263"/>
      </w:pPr>
      <w:rPr>
        <w:rFonts w:hint="default"/>
        <w:lang w:val="en-US" w:eastAsia="en-US" w:bidi="en-US"/>
      </w:rPr>
    </w:lvl>
    <w:lvl w:ilvl="8" w:tentative="0">
      <w:start w:val="0"/>
      <w:numFmt w:val="bullet"/>
      <w:lvlText w:val="•"/>
      <w:lvlJc w:val="left"/>
      <w:pPr>
        <w:ind w:left="8437" w:hanging="263"/>
      </w:pPr>
      <w:rPr>
        <w:rFonts w:hint="default"/>
        <w:lang w:val="en-US" w:eastAsia="en-US" w:bidi="en-US"/>
      </w:rPr>
    </w:lvl>
  </w:abstractNum>
  <w:abstractNum w:abstractNumId="67">
    <w:nsid w:val="60382F6E"/>
    <w:multiLevelType w:val="multilevel"/>
    <w:tmpl w:val="60382F6E"/>
    <w:lvl w:ilvl="0" w:tentative="0">
      <w:start w:val="1"/>
      <w:numFmt w:val="decimal"/>
      <w:lvlText w:val="（%1）"/>
      <w:lvlJc w:val="left"/>
      <w:pPr>
        <w:ind w:left="300" w:hanging="536"/>
        <w:jc w:val="left"/>
      </w:pPr>
      <w:rPr>
        <w:rFonts w:hint="default" w:ascii="宋体" w:hAnsi="宋体" w:eastAsia="宋体" w:cs="宋体"/>
        <w:spacing w:val="-3"/>
        <w:w w:val="100"/>
        <w:sz w:val="19"/>
        <w:szCs w:val="19"/>
        <w:lang w:val="en-US" w:eastAsia="en-US" w:bidi="en-US"/>
      </w:rPr>
    </w:lvl>
    <w:lvl w:ilvl="1" w:tentative="0">
      <w:start w:val="0"/>
      <w:numFmt w:val="bullet"/>
      <w:lvlText w:val="•"/>
      <w:lvlJc w:val="left"/>
      <w:pPr>
        <w:ind w:left="1310" w:hanging="536"/>
      </w:pPr>
      <w:rPr>
        <w:rFonts w:hint="default"/>
        <w:lang w:val="en-US" w:eastAsia="en-US" w:bidi="en-US"/>
      </w:rPr>
    </w:lvl>
    <w:lvl w:ilvl="2" w:tentative="0">
      <w:start w:val="0"/>
      <w:numFmt w:val="bullet"/>
      <w:lvlText w:val="•"/>
      <w:lvlJc w:val="left"/>
      <w:pPr>
        <w:ind w:left="2321" w:hanging="536"/>
      </w:pPr>
      <w:rPr>
        <w:rFonts w:hint="default"/>
        <w:lang w:val="en-US" w:eastAsia="en-US" w:bidi="en-US"/>
      </w:rPr>
    </w:lvl>
    <w:lvl w:ilvl="3" w:tentative="0">
      <w:start w:val="0"/>
      <w:numFmt w:val="bullet"/>
      <w:lvlText w:val="•"/>
      <w:lvlJc w:val="left"/>
      <w:pPr>
        <w:ind w:left="3331" w:hanging="536"/>
      </w:pPr>
      <w:rPr>
        <w:rFonts w:hint="default"/>
        <w:lang w:val="en-US" w:eastAsia="en-US" w:bidi="en-US"/>
      </w:rPr>
    </w:lvl>
    <w:lvl w:ilvl="4" w:tentative="0">
      <w:start w:val="0"/>
      <w:numFmt w:val="bullet"/>
      <w:lvlText w:val="•"/>
      <w:lvlJc w:val="left"/>
      <w:pPr>
        <w:ind w:left="4342" w:hanging="536"/>
      </w:pPr>
      <w:rPr>
        <w:rFonts w:hint="default"/>
        <w:lang w:val="en-US" w:eastAsia="en-US" w:bidi="en-US"/>
      </w:rPr>
    </w:lvl>
    <w:lvl w:ilvl="5" w:tentative="0">
      <w:start w:val="0"/>
      <w:numFmt w:val="bullet"/>
      <w:lvlText w:val="•"/>
      <w:lvlJc w:val="left"/>
      <w:pPr>
        <w:ind w:left="5353" w:hanging="536"/>
      </w:pPr>
      <w:rPr>
        <w:rFonts w:hint="default"/>
        <w:lang w:val="en-US" w:eastAsia="en-US" w:bidi="en-US"/>
      </w:rPr>
    </w:lvl>
    <w:lvl w:ilvl="6" w:tentative="0">
      <w:start w:val="0"/>
      <w:numFmt w:val="bullet"/>
      <w:lvlText w:val="•"/>
      <w:lvlJc w:val="left"/>
      <w:pPr>
        <w:ind w:left="6363" w:hanging="536"/>
      </w:pPr>
      <w:rPr>
        <w:rFonts w:hint="default"/>
        <w:lang w:val="en-US" w:eastAsia="en-US" w:bidi="en-US"/>
      </w:rPr>
    </w:lvl>
    <w:lvl w:ilvl="7" w:tentative="0">
      <w:start w:val="0"/>
      <w:numFmt w:val="bullet"/>
      <w:lvlText w:val="•"/>
      <w:lvlJc w:val="left"/>
      <w:pPr>
        <w:ind w:left="7374" w:hanging="536"/>
      </w:pPr>
      <w:rPr>
        <w:rFonts w:hint="default"/>
        <w:lang w:val="en-US" w:eastAsia="en-US" w:bidi="en-US"/>
      </w:rPr>
    </w:lvl>
    <w:lvl w:ilvl="8" w:tentative="0">
      <w:start w:val="0"/>
      <w:numFmt w:val="bullet"/>
      <w:lvlText w:val="•"/>
      <w:lvlJc w:val="left"/>
      <w:pPr>
        <w:ind w:left="8385" w:hanging="536"/>
      </w:pPr>
      <w:rPr>
        <w:rFonts w:hint="default"/>
        <w:lang w:val="en-US" w:eastAsia="en-US" w:bidi="en-US"/>
      </w:rPr>
    </w:lvl>
  </w:abstractNum>
  <w:abstractNum w:abstractNumId="68">
    <w:nsid w:val="629F7852"/>
    <w:multiLevelType w:val="multilevel"/>
    <w:tmpl w:val="629F7852"/>
    <w:lvl w:ilvl="0" w:tentative="0">
      <w:start w:val="1"/>
      <w:numFmt w:val="decimal"/>
      <w:lvlText w:val="%1."/>
      <w:lvlJc w:val="left"/>
      <w:pPr>
        <w:ind w:left="477" w:hanging="177"/>
        <w:jc w:val="left"/>
      </w:pPr>
      <w:rPr>
        <w:rFonts w:hint="default" w:ascii="微软雅黑" w:hAnsi="微软雅黑" w:eastAsia="微软雅黑" w:cs="微软雅黑"/>
        <w:spacing w:val="-1"/>
        <w:w w:val="100"/>
        <w:sz w:val="19"/>
        <w:szCs w:val="19"/>
        <w:lang w:val="en-US" w:eastAsia="en-US" w:bidi="en-US"/>
      </w:rPr>
    </w:lvl>
    <w:lvl w:ilvl="1" w:tentative="0">
      <w:start w:val="0"/>
      <w:numFmt w:val="bullet"/>
      <w:lvlText w:val="•"/>
      <w:lvlJc w:val="left"/>
      <w:pPr>
        <w:ind w:left="1472" w:hanging="177"/>
      </w:pPr>
      <w:rPr>
        <w:rFonts w:hint="default"/>
        <w:lang w:val="en-US" w:eastAsia="en-US" w:bidi="en-US"/>
      </w:rPr>
    </w:lvl>
    <w:lvl w:ilvl="2" w:tentative="0">
      <w:start w:val="0"/>
      <w:numFmt w:val="bullet"/>
      <w:lvlText w:val="•"/>
      <w:lvlJc w:val="left"/>
      <w:pPr>
        <w:ind w:left="2465" w:hanging="177"/>
      </w:pPr>
      <w:rPr>
        <w:rFonts w:hint="default"/>
        <w:lang w:val="en-US" w:eastAsia="en-US" w:bidi="en-US"/>
      </w:rPr>
    </w:lvl>
    <w:lvl w:ilvl="3" w:tentative="0">
      <w:start w:val="0"/>
      <w:numFmt w:val="bullet"/>
      <w:lvlText w:val="•"/>
      <w:lvlJc w:val="left"/>
      <w:pPr>
        <w:ind w:left="3457" w:hanging="177"/>
      </w:pPr>
      <w:rPr>
        <w:rFonts w:hint="default"/>
        <w:lang w:val="en-US" w:eastAsia="en-US" w:bidi="en-US"/>
      </w:rPr>
    </w:lvl>
    <w:lvl w:ilvl="4" w:tentative="0">
      <w:start w:val="0"/>
      <w:numFmt w:val="bullet"/>
      <w:lvlText w:val="•"/>
      <w:lvlJc w:val="left"/>
      <w:pPr>
        <w:ind w:left="4450" w:hanging="177"/>
      </w:pPr>
      <w:rPr>
        <w:rFonts w:hint="default"/>
        <w:lang w:val="en-US" w:eastAsia="en-US" w:bidi="en-US"/>
      </w:rPr>
    </w:lvl>
    <w:lvl w:ilvl="5" w:tentative="0">
      <w:start w:val="0"/>
      <w:numFmt w:val="bullet"/>
      <w:lvlText w:val="•"/>
      <w:lvlJc w:val="left"/>
      <w:pPr>
        <w:ind w:left="5443" w:hanging="177"/>
      </w:pPr>
      <w:rPr>
        <w:rFonts w:hint="default"/>
        <w:lang w:val="en-US" w:eastAsia="en-US" w:bidi="en-US"/>
      </w:rPr>
    </w:lvl>
    <w:lvl w:ilvl="6" w:tentative="0">
      <w:start w:val="0"/>
      <w:numFmt w:val="bullet"/>
      <w:lvlText w:val="•"/>
      <w:lvlJc w:val="left"/>
      <w:pPr>
        <w:ind w:left="6435" w:hanging="177"/>
      </w:pPr>
      <w:rPr>
        <w:rFonts w:hint="default"/>
        <w:lang w:val="en-US" w:eastAsia="en-US" w:bidi="en-US"/>
      </w:rPr>
    </w:lvl>
    <w:lvl w:ilvl="7" w:tentative="0">
      <w:start w:val="0"/>
      <w:numFmt w:val="bullet"/>
      <w:lvlText w:val="•"/>
      <w:lvlJc w:val="left"/>
      <w:pPr>
        <w:ind w:left="7428" w:hanging="177"/>
      </w:pPr>
      <w:rPr>
        <w:rFonts w:hint="default"/>
        <w:lang w:val="en-US" w:eastAsia="en-US" w:bidi="en-US"/>
      </w:rPr>
    </w:lvl>
    <w:lvl w:ilvl="8" w:tentative="0">
      <w:start w:val="0"/>
      <w:numFmt w:val="bullet"/>
      <w:lvlText w:val="•"/>
      <w:lvlJc w:val="left"/>
      <w:pPr>
        <w:ind w:left="8421" w:hanging="177"/>
      </w:pPr>
      <w:rPr>
        <w:rFonts w:hint="default"/>
        <w:lang w:val="en-US" w:eastAsia="en-US" w:bidi="en-US"/>
      </w:rPr>
    </w:lvl>
  </w:abstractNum>
  <w:abstractNum w:abstractNumId="69">
    <w:nsid w:val="65CD0074"/>
    <w:multiLevelType w:val="multilevel"/>
    <w:tmpl w:val="65CD0074"/>
    <w:lvl w:ilvl="0" w:tentative="0">
      <w:start w:val="169"/>
      <w:numFmt w:val="decimal"/>
      <w:lvlText w:val="%1."/>
      <w:lvlJc w:val="left"/>
      <w:pPr>
        <w:ind w:left="725" w:hanging="425"/>
        <w:jc w:val="left"/>
      </w:pPr>
      <w:rPr>
        <w:rFonts w:hint="default" w:ascii="Calibri Light" w:hAnsi="Calibri Light" w:eastAsia="Calibri Light" w:cs="Calibri Light"/>
        <w:spacing w:val="-2"/>
        <w:w w:val="100"/>
        <w:sz w:val="22"/>
        <w:szCs w:val="22"/>
        <w:lang w:val="en-US" w:eastAsia="en-US" w:bidi="en-US"/>
      </w:rPr>
    </w:lvl>
    <w:lvl w:ilvl="1" w:tentative="0">
      <w:start w:val="0"/>
      <w:numFmt w:val="bullet"/>
      <w:lvlText w:val="•"/>
      <w:lvlJc w:val="left"/>
      <w:pPr>
        <w:ind w:left="720" w:hanging="425"/>
      </w:pPr>
      <w:rPr>
        <w:rFonts w:hint="default"/>
        <w:lang w:val="en-US" w:eastAsia="en-US" w:bidi="en-US"/>
      </w:rPr>
    </w:lvl>
    <w:lvl w:ilvl="2" w:tentative="0">
      <w:start w:val="0"/>
      <w:numFmt w:val="bullet"/>
      <w:lvlText w:val="•"/>
      <w:lvlJc w:val="left"/>
      <w:pPr>
        <w:ind w:left="1796" w:hanging="425"/>
      </w:pPr>
      <w:rPr>
        <w:rFonts w:hint="default"/>
        <w:lang w:val="en-US" w:eastAsia="en-US" w:bidi="en-US"/>
      </w:rPr>
    </w:lvl>
    <w:lvl w:ilvl="3" w:tentative="0">
      <w:start w:val="0"/>
      <w:numFmt w:val="bullet"/>
      <w:lvlText w:val="•"/>
      <w:lvlJc w:val="left"/>
      <w:pPr>
        <w:ind w:left="2872" w:hanging="425"/>
      </w:pPr>
      <w:rPr>
        <w:rFonts w:hint="default"/>
        <w:lang w:val="en-US" w:eastAsia="en-US" w:bidi="en-US"/>
      </w:rPr>
    </w:lvl>
    <w:lvl w:ilvl="4" w:tentative="0">
      <w:start w:val="0"/>
      <w:numFmt w:val="bullet"/>
      <w:lvlText w:val="•"/>
      <w:lvlJc w:val="left"/>
      <w:pPr>
        <w:ind w:left="3948" w:hanging="425"/>
      </w:pPr>
      <w:rPr>
        <w:rFonts w:hint="default"/>
        <w:lang w:val="en-US" w:eastAsia="en-US" w:bidi="en-US"/>
      </w:rPr>
    </w:lvl>
    <w:lvl w:ilvl="5" w:tentative="0">
      <w:start w:val="0"/>
      <w:numFmt w:val="bullet"/>
      <w:lvlText w:val="•"/>
      <w:lvlJc w:val="left"/>
      <w:pPr>
        <w:ind w:left="5025" w:hanging="425"/>
      </w:pPr>
      <w:rPr>
        <w:rFonts w:hint="default"/>
        <w:lang w:val="en-US" w:eastAsia="en-US" w:bidi="en-US"/>
      </w:rPr>
    </w:lvl>
    <w:lvl w:ilvl="6" w:tentative="0">
      <w:start w:val="0"/>
      <w:numFmt w:val="bullet"/>
      <w:lvlText w:val="•"/>
      <w:lvlJc w:val="left"/>
      <w:pPr>
        <w:ind w:left="6101" w:hanging="425"/>
      </w:pPr>
      <w:rPr>
        <w:rFonts w:hint="default"/>
        <w:lang w:val="en-US" w:eastAsia="en-US" w:bidi="en-US"/>
      </w:rPr>
    </w:lvl>
    <w:lvl w:ilvl="7" w:tentative="0">
      <w:start w:val="0"/>
      <w:numFmt w:val="bullet"/>
      <w:lvlText w:val="•"/>
      <w:lvlJc w:val="left"/>
      <w:pPr>
        <w:ind w:left="7177" w:hanging="425"/>
      </w:pPr>
      <w:rPr>
        <w:rFonts w:hint="default"/>
        <w:lang w:val="en-US" w:eastAsia="en-US" w:bidi="en-US"/>
      </w:rPr>
    </w:lvl>
    <w:lvl w:ilvl="8" w:tentative="0">
      <w:start w:val="0"/>
      <w:numFmt w:val="bullet"/>
      <w:lvlText w:val="•"/>
      <w:lvlJc w:val="left"/>
      <w:pPr>
        <w:ind w:left="8253" w:hanging="425"/>
      </w:pPr>
      <w:rPr>
        <w:rFonts w:hint="default"/>
        <w:lang w:val="en-US" w:eastAsia="en-US" w:bidi="en-US"/>
      </w:rPr>
    </w:lvl>
  </w:abstractNum>
  <w:abstractNum w:abstractNumId="70">
    <w:nsid w:val="700FDCEF"/>
    <w:multiLevelType w:val="multilevel"/>
    <w:tmpl w:val="700FDCEF"/>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71">
    <w:nsid w:val="72183CF9"/>
    <w:multiLevelType w:val="multilevel"/>
    <w:tmpl w:val="72183CF9"/>
    <w:lvl w:ilvl="0" w:tentative="0">
      <w:start w:val="81"/>
      <w:numFmt w:val="decimal"/>
      <w:lvlText w:val="%1."/>
      <w:lvlJc w:val="left"/>
      <w:pPr>
        <w:ind w:left="1090" w:hanging="370"/>
        <w:jc w:val="left"/>
      </w:pPr>
      <w:rPr>
        <w:rFonts w:hint="default" w:ascii="Calibri" w:hAnsi="Calibri" w:eastAsia="Calibri" w:cs="Calibri"/>
        <w:spacing w:val="-2"/>
        <w:w w:val="100"/>
        <w:sz w:val="21"/>
        <w:szCs w:val="21"/>
        <w:lang w:val="en-US" w:eastAsia="en-US" w:bidi="en-US"/>
      </w:rPr>
    </w:lvl>
    <w:lvl w:ilvl="1" w:tentative="0">
      <w:start w:val="0"/>
      <w:numFmt w:val="bullet"/>
      <w:lvlText w:val="•"/>
      <w:lvlJc w:val="left"/>
      <w:pPr>
        <w:ind w:left="2030" w:hanging="370"/>
      </w:pPr>
      <w:rPr>
        <w:rFonts w:hint="default"/>
        <w:lang w:val="en-US" w:eastAsia="en-US" w:bidi="en-US"/>
      </w:rPr>
    </w:lvl>
    <w:lvl w:ilvl="2" w:tentative="0">
      <w:start w:val="0"/>
      <w:numFmt w:val="bullet"/>
      <w:lvlText w:val="•"/>
      <w:lvlJc w:val="left"/>
      <w:pPr>
        <w:ind w:left="2961" w:hanging="370"/>
      </w:pPr>
      <w:rPr>
        <w:rFonts w:hint="default"/>
        <w:lang w:val="en-US" w:eastAsia="en-US" w:bidi="en-US"/>
      </w:rPr>
    </w:lvl>
    <w:lvl w:ilvl="3" w:tentative="0">
      <w:start w:val="0"/>
      <w:numFmt w:val="bullet"/>
      <w:lvlText w:val="•"/>
      <w:lvlJc w:val="left"/>
      <w:pPr>
        <w:ind w:left="3891" w:hanging="370"/>
      </w:pPr>
      <w:rPr>
        <w:rFonts w:hint="default"/>
        <w:lang w:val="en-US" w:eastAsia="en-US" w:bidi="en-US"/>
      </w:rPr>
    </w:lvl>
    <w:lvl w:ilvl="4" w:tentative="0">
      <w:start w:val="0"/>
      <w:numFmt w:val="bullet"/>
      <w:lvlText w:val="•"/>
      <w:lvlJc w:val="left"/>
      <w:pPr>
        <w:ind w:left="4822" w:hanging="370"/>
      </w:pPr>
      <w:rPr>
        <w:rFonts w:hint="default"/>
        <w:lang w:val="en-US" w:eastAsia="en-US" w:bidi="en-US"/>
      </w:rPr>
    </w:lvl>
    <w:lvl w:ilvl="5" w:tentative="0">
      <w:start w:val="0"/>
      <w:numFmt w:val="bullet"/>
      <w:lvlText w:val="•"/>
      <w:lvlJc w:val="left"/>
      <w:pPr>
        <w:ind w:left="5753" w:hanging="370"/>
      </w:pPr>
      <w:rPr>
        <w:rFonts w:hint="default"/>
        <w:lang w:val="en-US" w:eastAsia="en-US" w:bidi="en-US"/>
      </w:rPr>
    </w:lvl>
    <w:lvl w:ilvl="6" w:tentative="0">
      <w:start w:val="0"/>
      <w:numFmt w:val="bullet"/>
      <w:lvlText w:val="•"/>
      <w:lvlJc w:val="left"/>
      <w:pPr>
        <w:ind w:left="6683" w:hanging="370"/>
      </w:pPr>
      <w:rPr>
        <w:rFonts w:hint="default"/>
        <w:lang w:val="en-US" w:eastAsia="en-US" w:bidi="en-US"/>
      </w:rPr>
    </w:lvl>
    <w:lvl w:ilvl="7" w:tentative="0">
      <w:start w:val="0"/>
      <w:numFmt w:val="bullet"/>
      <w:lvlText w:val="•"/>
      <w:lvlJc w:val="left"/>
      <w:pPr>
        <w:ind w:left="7614" w:hanging="370"/>
      </w:pPr>
      <w:rPr>
        <w:rFonts w:hint="default"/>
        <w:lang w:val="en-US" w:eastAsia="en-US" w:bidi="en-US"/>
      </w:rPr>
    </w:lvl>
    <w:lvl w:ilvl="8" w:tentative="0">
      <w:start w:val="0"/>
      <w:numFmt w:val="bullet"/>
      <w:lvlText w:val="•"/>
      <w:lvlJc w:val="left"/>
      <w:pPr>
        <w:ind w:left="8545" w:hanging="370"/>
      </w:pPr>
      <w:rPr>
        <w:rFonts w:hint="default"/>
        <w:lang w:val="en-US" w:eastAsia="en-US" w:bidi="en-US"/>
      </w:rPr>
    </w:lvl>
  </w:abstractNum>
  <w:abstractNum w:abstractNumId="72">
    <w:nsid w:val="74C28B35"/>
    <w:multiLevelType w:val="multilevel"/>
    <w:tmpl w:val="74C28B35"/>
    <w:lvl w:ilvl="0" w:tentative="0">
      <w:start w:val="1"/>
      <w:numFmt w:val="decimal"/>
      <w:lvlText w:val="%1."/>
      <w:lvlJc w:val="left"/>
      <w:pPr>
        <w:ind w:left="462" w:hanging="163"/>
        <w:jc w:val="left"/>
      </w:pPr>
      <w:rPr>
        <w:rFonts w:hint="default" w:ascii="Calibri" w:hAnsi="Calibri" w:eastAsia="Calibri" w:cs="Calibri"/>
        <w:spacing w:val="-3"/>
        <w:w w:val="100"/>
        <w:sz w:val="19"/>
        <w:szCs w:val="19"/>
        <w:lang w:val="en-US" w:eastAsia="en-US" w:bidi="en-US"/>
      </w:rPr>
    </w:lvl>
    <w:lvl w:ilvl="1" w:tentative="0">
      <w:start w:val="0"/>
      <w:numFmt w:val="bullet"/>
      <w:lvlText w:val="•"/>
      <w:lvlJc w:val="left"/>
      <w:pPr>
        <w:ind w:left="1454" w:hanging="163"/>
      </w:pPr>
      <w:rPr>
        <w:rFonts w:hint="default"/>
        <w:lang w:val="en-US" w:eastAsia="en-US" w:bidi="en-US"/>
      </w:rPr>
    </w:lvl>
    <w:lvl w:ilvl="2" w:tentative="0">
      <w:start w:val="0"/>
      <w:numFmt w:val="bullet"/>
      <w:lvlText w:val="•"/>
      <w:lvlJc w:val="left"/>
      <w:pPr>
        <w:ind w:left="2449" w:hanging="163"/>
      </w:pPr>
      <w:rPr>
        <w:rFonts w:hint="default"/>
        <w:lang w:val="en-US" w:eastAsia="en-US" w:bidi="en-US"/>
      </w:rPr>
    </w:lvl>
    <w:lvl w:ilvl="3" w:tentative="0">
      <w:start w:val="0"/>
      <w:numFmt w:val="bullet"/>
      <w:lvlText w:val="•"/>
      <w:lvlJc w:val="left"/>
      <w:pPr>
        <w:ind w:left="3443" w:hanging="163"/>
      </w:pPr>
      <w:rPr>
        <w:rFonts w:hint="default"/>
        <w:lang w:val="en-US" w:eastAsia="en-US" w:bidi="en-US"/>
      </w:rPr>
    </w:lvl>
    <w:lvl w:ilvl="4" w:tentative="0">
      <w:start w:val="0"/>
      <w:numFmt w:val="bullet"/>
      <w:lvlText w:val="•"/>
      <w:lvlJc w:val="left"/>
      <w:pPr>
        <w:ind w:left="4438" w:hanging="163"/>
      </w:pPr>
      <w:rPr>
        <w:rFonts w:hint="default"/>
        <w:lang w:val="en-US" w:eastAsia="en-US" w:bidi="en-US"/>
      </w:rPr>
    </w:lvl>
    <w:lvl w:ilvl="5" w:tentative="0">
      <w:start w:val="0"/>
      <w:numFmt w:val="bullet"/>
      <w:lvlText w:val="•"/>
      <w:lvlJc w:val="left"/>
      <w:pPr>
        <w:ind w:left="5433" w:hanging="163"/>
      </w:pPr>
      <w:rPr>
        <w:rFonts w:hint="default"/>
        <w:lang w:val="en-US" w:eastAsia="en-US" w:bidi="en-US"/>
      </w:rPr>
    </w:lvl>
    <w:lvl w:ilvl="6" w:tentative="0">
      <w:start w:val="0"/>
      <w:numFmt w:val="bullet"/>
      <w:lvlText w:val="•"/>
      <w:lvlJc w:val="left"/>
      <w:pPr>
        <w:ind w:left="6427" w:hanging="163"/>
      </w:pPr>
      <w:rPr>
        <w:rFonts w:hint="default"/>
        <w:lang w:val="en-US" w:eastAsia="en-US" w:bidi="en-US"/>
      </w:rPr>
    </w:lvl>
    <w:lvl w:ilvl="7" w:tentative="0">
      <w:start w:val="0"/>
      <w:numFmt w:val="bullet"/>
      <w:lvlText w:val="•"/>
      <w:lvlJc w:val="left"/>
      <w:pPr>
        <w:ind w:left="7422" w:hanging="163"/>
      </w:pPr>
      <w:rPr>
        <w:rFonts w:hint="default"/>
        <w:lang w:val="en-US" w:eastAsia="en-US" w:bidi="en-US"/>
      </w:rPr>
    </w:lvl>
    <w:lvl w:ilvl="8" w:tentative="0">
      <w:start w:val="0"/>
      <w:numFmt w:val="bullet"/>
      <w:lvlText w:val="•"/>
      <w:lvlJc w:val="left"/>
      <w:pPr>
        <w:ind w:left="8417" w:hanging="163"/>
      </w:pPr>
      <w:rPr>
        <w:rFonts w:hint="default"/>
        <w:lang w:val="en-US" w:eastAsia="en-US" w:bidi="en-US"/>
      </w:rPr>
    </w:lvl>
  </w:abstractNum>
  <w:abstractNum w:abstractNumId="73">
    <w:nsid w:val="77633216"/>
    <w:multiLevelType w:val="multilevel"/>
    <w:tmpl w:val="77633216"/>
    <w:lvl w:ilvl="0" w:tentative="0">
      <w:start w:val="1"/>
      <w:numFmt w:val="decimal"/>
      <w:lvlText w:val="%1."/>
      <w:lvlJc w:val="left"/>
      <w:pPr>
        <w:ind w:left="512" w:hanging="213"/>
        <w:jc w:val="left"/>
      </w:pPr>
      <w:rPr>
        <w:rFonts w:hint="default" w:ascii="宋体" w:hAnsi="宋体" w:eastAsia="宋体" w:cs="宋体"/>
        <w:w w:val="100"/>
        <w:sz w:val="19"/>
        <w:szCs w:val="19"/>
        <w:lang w:val="en-US" w:eastAsia="en-US" w:bidi="en-US"/>
      </w:rPr>
    </w:lvl>
    <w:lvl w:ilvl="1" w:tentative="0">
      <w:start w:val="0"/>
      <w:numFmt w:val="bullet"/>
      <w:lvlText w:val="•"/>
      <w:lvlJc w:val="left"/>
      <w:pPr>
        <w:ind w:left="1508" w:hanging="213"/>
      </w:pPr>
      <w:rPr>
        <w:rFonts w:hint="default"/>
        <w:lang w:val="en-US" w:eastAsia="en-US" w:bidi="en-US"/>
      </w:rPr>
    </w:lvl>
    <w:lvl w:ilvl="2" w:tentative="0">
      <w:start w:val="0"/>
      <w:numFmt w:val="bullet"/>
      <w:lvlText w:val="•"/>
      <w:lvlJc w:val="left"/>
      <w:pPr>
        <w:ind w:left="2497" w:hanging="213"/>
      </w:pPr>
      <w:rPr>
        <w:rFonts w:hint="default"/>
        <w:lang w:val="en-US" w:eastAsia="en-US" w:bidi="en-US"/>
      </w:rPr>
    </w:lvl>
    <w:lvl w:ilvl="3" w:tentative="0">
      <w:start w:val="0"/>
      <w:numFmt w:val="bullet"/>
      <w:lvlText w:val="•"/>
      <w:lvlJc w:val="left"/>
      <w:pPr>
        <w:ind w:left="3485" w:hanging="213"/>
      </w:pPr>
      <w:rPr>
        <w:rFonts w:hint="default"/>
        <w:lang w:val="en-US" w:eastAsia="en-US" w:bidi="en-US"/>
      </w:rPr>
    </w:lvl>
    <w:lvl w:ilvl="4" w:tentative="0">
      <w:start w:val="0"/>
      <w:numFmt w:val="bullet"/>
      <w:lvlText w:val="•"/>
      <w:lvlJc w:val="left"/>
      <w:pPr>
        <w:ind w:left="4474" w:hanging="213"/>
      </w:pPr>
      <w:rPr>
        <w:rFonts w:hint="default"/>
        <w:lang w:val="en-US" w:eastAsia="en-US" w:bidi="en-US"/>
      </w:rPr>
    </w:lvl>
    <w:lvl w:ilvl="5" w:tentative="0">
      <w:start w:val="0"/>
      <w:numFmt w:val="bullet"/>
      <w:lvlText w:val="•"/>
      <w:lvlJc w:val="left"/>
      <w:pPr>
        <w:ind w:left="5463" w:hanging="213"/>
      </w:pPr>
      <w:rPr>
        <w:rFonts w:hint="default"/>
        <w:lang w:val="en-US" w:eastAsia="en-US" w:bidi="en-US"/>
      </w:rPr>
    </w:lvl>
    <w:lvl w:ilvl="6" w:tentative="0">
      <w:start w:val="0"/>
      <w:numFmt w:val="bullet"/>
      <w:lvlText w:val="•"/>
      <w:lvlJc w:val="left"/>
      <w:pPr>
        <w:ind w:left="6451" w:hanging="213"/>
      </w:pPr>
      <w:rPr>
        <w:rFonts w:hint="default"/>
        <w:lang w:val="en-US" w:eastAsia="en-US" w:bidi="en-US"/>
      </w:rPr>
    </w:lvl>
    <w:lvl w:ilvl="7" w:tentative="0">
      <w:start w:val="0"/>
      <w:numFmt w:val="bullet"/>
      <w:lvlText w:val="•"/>
      <w:lvlJc w:val="left"/>
      <w:pPr>
        <w:ind w:left="7440" w:hanging="213"/>
      </w:pPr>
      <w:rPr>
        <w:rFonts w:hint="default"/>
        <w:lang w:val="en-US" w:eastAsia="en-US" w:bidi="en-US"/>
      </w:rPr>
    </w:lvl>
    <w:lvl w:ilvl="8" w:tentative="0">
      <w:start w:val="0"/>
      <w:numFmt w:val="bullet"/>
      <w:lvlText w:val="•"/>
      <w:lvlJc w:val="left"/>
      <w:pPr>
        <w:ind w:left="8429" w:hanging="213"/>
      </w:pPr>
      <w:rPr>
        <w:rFonts w:hint="default"/>
        <w:lang w:val="en-US" w:eastAsia="en-US" w:bidi="en-US"/>
      </w:rPr>
    </w:lvl>
  </w:abstractNum>
  <w:abstractNum w:abstractNumId="74">
    <w:nsid w:val="77ECEA79"/>
    <w:multiLevelType w:val="multilevel"/>
    <w:tmpl w:val="77ECEA79"/>
    <w:lvl w:ilvl="0" w:tentative="0">
      <w:start w:val="62"/>
      <w:numFmt w:val="decimal"/>
      <w:lvlText w:val="%1."/>
      <w:lvlJc w:val="left"/>
      <w:pPr>
        <w:ind w:left="725" w:hanging="425"/>
        <w:jc w:val="left"/>
      </w:pPr>
      <w:rPr>
        <w:rFonts w:hint="default" w:ascii="Calibri Light" w:hAnsi="Calibri Light" w:eastAsia="Calibri Light" w:cs="Calibri Light"/>
        <w:spacing w:val="-56"/>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75">
    <w:nsid w:val="79AA4FA4"/>
    <w:multiLevelType w:val="multilevel"/>
    <w:tmpl w:val="79AA4FA4"/>
    <w:lvl w:ilvl="0" w:tentative="0">
      <w:start w:val="1"/>
      <w:numFmt w:val="decimal"/>
      <w:lvlText w:val="%1."/>
      <w:lvlJc w:val="left"/>
      <w:pPr>
        <w:ind w:left="300" w:hanging="177"/>
        <w:jc w:val="left"/>
      </w:pPr>
      <w:rPr>
        <w:rFonts w:hint="default" w:ascii="微软雅黑" w:hAnsi="微软雅黑" w:eastAsia="微软雅黑" w:cs="微软雅黑"/>
        <w:spacing w:val="-12"/>
        <w:w w:val="100"/>
        <w:sz w:val="19"/>
        <w:szCs w:val="19"/>
        <w:lang w:val="en-US" w:eastAsia="en-US" w:bidi="en-US"/>
      </w:rPr>
    </w:lvl>
    <w:lvl w:ilvl="1" w:tentative="0">
      <w:start w:val="0"/>
      <w:numFmt w:val="bullet"/>
      <w:lvlText w:val="•"/>
      <w:lvlJc w:val="left"/>
      <w:pPr>
        <w:ind w:left="1310" w:hanging="177"/>
      </w:pPr>
      <w:rPr>
        <w:rFonts w:hint="default"/>
        <w:lang w:val="en-US" w:eastAsia="en-US" w:bidi="en-US"/>
      </w:rPr>
    </w:lvl>
    <w:lvl w:ilvl="2" w:tentative="0">
      <w:start w:val="0"/>
      <w:numFmt w:val="bullet"/>
      <w:lvlText w:val="•"/>
      <w:lvlJc w:val="left"/>
      <w:pPr>
        <w:ind w:left="2321" w:hanging="177"/>
      </w:pPr>
      <w:rPr>
        <w:rFonts w:hint="default"/>
        <w:lang w:val="en-US" w:eastAsia="en-US" w:bidi="en-US"/>
      </w:rPr>
    </w:lvl>
    <w:lvl w:ilvl="3" w:tentative="0">
      <w:start w:val="0"/>
      <w:numFmt w:val="bullet"/>
      <w:lvlText w:val="•"/>
      <w:lvlJc w:val="left"/>
      <w:pPr>
        <w:ind w:left="3331" w:hanging="177"/>
      </w:pPr>
      <w:rPr>
        <w:rFonts w:hint="default"/>
        <w:lang w:val="en-US" w:eastAsia="en-US" w:bidi="en-US"/>
      </w:rPr>
    </w:lvl>
    <w:lvl w:ilvl="4" w:tentative="0">
      <w:start w:val="0"/>
      <w:numFmt w:val="bullet"/>
      <w:lvlText w:val="•"/>
      <w:lvlJc w:val="left"/>
      <w:pPr>
        <w:ind w:left="4342" w:hanging="177"/>
      </w:pPr>
      <w:rPr>
        <w:rFonts w:hint="default"/>
        <w:lang w:val="en-US" w:eastAsia="en-US" w:bidi="en-US"/>
      </w:rPr>
    </w:lvl>
    <w:lvl w:ilvl="5" w:tentative="0">
      <w:start w:val="0"/>
      <w:numFmt w:val="bullet"/>
      <w:lvlText w:val="•"/>
      <w:lvlJc w:val="left"/>
      <w:pPr>
        <w:ind w:left="5353" w:hanging="177"/>
      </w:pPr>
      <w:rPr>
        <w:rFonts w:hint="default"/>
        <w:lang w:val="en-US" w:eastAsia="en-US" w:bidi="en-US"/>
      </w:rPr>
    </w:lvl>
    <w:lvl w:ilvl="6" w:tentative="0">
      <w:start w:val="0"/>
      <w:numFmt w:val="bullet"/>
      <w:lvlText w:val="•"/>
      <w:lvlJc w:val="left"/>
      <w:pPr>
        <w:ind w:left="6363" w:hanging="177"/>
      </w:pPr>
      <w:rPr>
        <w:rFonts w:hint="default"/>
        <w:lang w:val="en-US" w:eastAsia="en-US" w:bidi="en-US"/>
      </w:rPr>
    </w:lvl>
    <w:lvl w:ilvl="7" w:tentative="0">
      <w:start w:val="0"/>
      <w:numFmt w:val="bullet"/>
      <w:lvlText w:val="•"/>
      <w:lvlJc w:val="left"/>
      <w:pPr>
        <w:ind w:left="7374" w:hanging="177"/>
      </w:pPr>
      <w:rPr>
        <w:rFonts w:hint="default"/>
        <w:lang w:val="en-US" w:eastAsia="en-US" w:bidi="en-US"/>
      </w:rPr>
    </w:lvl>
    <w:lvl w:ilvl="8" w:tentative="0">
      <w:start w:val="0"/>
      <w:numFmt w:val="bullet"/>
      <w:lvlText w:val="•"/>
      <w:lvlJc w:val="left"/>
      <w:pPr>
        <w:ind w:left="8385" w:hanging="177"/>
      </w:pPr>
      <w:rPr>
        <w:rFonts w:hint="default"/>
        <w:lang w:val="en-US" w:eastAsia="en-US" w:bidi="en-US"/>
      </w:rPr>
    </w:lvl>
  </w:abstractNum>
  <w:abstractNum w:abstractNumId="76">
    <w:nsid w:val="7C246926"/>
    <w:multiLevelType w:val="multilevel"/>
    <w:tmpl w:val="7C246926"/>
    <w:lvl w:ilvl="0" w:tentative="0">
      <w:start w:val="57"/>
      <w:numFmt w:val="decimal"/>
      <w:lvlText w:val="%1."/>
      <w:lvlJc w:val="left"/>
      <w:pPr>
        <w:ind w:left="725" w:hanging="425"/>
        <w:jc w:val="left"/>
      </w:pPr>
      <w:rPr>
        <w:rFonts w:hint="default" w:ascii="Calibri Light" w:hAnsi="Calibri Light" w:eastAsia="Calibri Light" w:cs="Calibri Light"/>
        <w:spacing w:val="-61"/>
        <w:w w:val="99"/>
        <w:sz w:val="24"/>
        <w:szCs w:val="24"/>
        <w:lang w:val="en-US" w:eastAsia="en-US" w:bidi="en-US"/>
      </w:rPr>
    </w:lvl>
    <w:lvl w:ilvl="1" w:tentative="0">
      <w:start w:val="0"/>
      <w:numFmt w:val="bullet"/>
      <w:lvlText w:val="•"/>
      <w:lvlJc w:val="left"/>
      <w:pPr>
        <w:ind w:left="1688" w:hanging="425"/>
      </w:pPr>
      <w:rPr>
        <w:rFonts w:hint="default"/>
        <w:lang w:val="en-US" w:eastAsia="en-US" w:bidi="en-US"/>
      </w:rPr>
    </w:lvl>
    <w:lvl w:ilvl="2" w:tentative="0">
      <w:start w:val="0"/>
      <w:numFmt w:val="bullet"/>
      <w:lvlText w:val="•"/>
      <w:lvlJc w:val="left"/>
      <w:pPr>
        <w:ind w:left="2657" w:hanging="425"/>
      </w:pPr>
      <w:rPr>
        <w:rFonts w:hint="default"/>
        <w:lang w:val="en-US" w:eastAsia="en-US" w:bidi="en-US"/>
      </w:rPr>
    </w:lvl>
    <w:lvl w:ilvl="3" w:tentative="0">
      <w:start w:val="0"/>
      <w:numFmt w:val="bullet"/>
      <w:lvlText w:val="•"/>
      <w:lvlJc w:val="left"/>
      <w:pPr>
        <w:ind w:left="3625" w:hanging="425"/>
      </w:pPr>
      <w:rPr>
        <w:rFonts w:hint="default"/>
        <w:lang w:val="en-US" w:eastAsia="en-US" w:bidi="en-US"/>
      </w:rPr>
    </w:lvl>
    <w:lvl w:ilvl="4" w:tentative="0">
      <w:start w:val="0"/>
      <w:numFmt w:val="bullet"/>
      <w:lvlText w:val="•"/>
      <w:lvlJc w:val="left"/>
      <w:pPr>
        <w:ind w:left="4594" w:hanging="425"/>
      </w:pPr>
      <w:rPr>
        <w:rFonts w:hint="default"/>
        <w:lang w:val="en-US" w:eastAsia="en-US" w:bidi="en-US"/>
      </w:rPr>
    </w:lvl>
    <w:lvl w:ilvl="5" w:tentative="0">
      <w:start w:val="0"/>
      <w:numFmt w:val="bullet"/>
      <w:lvlText w:val="•"/>
      <w:lvlJc w:val="left"/>
      <w:pPr>
        <w:ind w:left="5563" w:hanging="425"/>
      </w:pPr>
      <w:rPr>
        <w:rFonts w:hint="default"/>
        <w:lang w:val="en-US" w:eastAsia="en-US" w:bidi="en-US"/>
      </w:rPr>
    </w:lvl>
    <w:lvl w:ilvl="6" w:tentative="0">
      <w:start w:val="0"/>
      <w:numFmt w:val="bullet"/>
      <w:lvlText w:val="•"/>
      <w:lvlJc w:val="left"/>
      <w:pPr>
        <w:ind w:left="6531" w:hanging="425"/>
      </w:pPr>
      <w:rPr>
        <w:rFonts w:hint="default"/>
        <w:lang w:val="en-US" w:eastAsia="en-US" w:bidi="en-US"/>
      </w:rPr>
    </w:lvl>
    <w:lvl w:ilvl="7" w:tentative="0">
      <w:start w:val="0"/>
      <w:numFmt w:val="bullet"/>
      <w:lvlText w:val="•"/>
      <w:lvlJc w:val="left"/>
      <w:pPr>
        <w:ind w:left="7500" w:hanging="425"/>
      </w:pPr>
      <w:rPr>
        <w:rFonts w:hint="default"/>
        <w:lang w:val="en-US" w:eastAsia="en-US" w:bidi="en-US"/>
      </w:rPr>
    </w:lvl>
    <w:lvl w:ilvl="8" w:tentative="0">
      <w:start w:val="0"/>
      <w:numFmt w:val="bullet"/>
      <w:lvlText w:val="•"/>
      <w:lvlJc w:val="left"/>
      <w:pPr>
        <w:ind w:left="8469" w:hanging="425"/>
      </w:pPr>
      <w:rPr>
        <w:rFonts w:hint="default"/>
        <w:lang w:val="en-US" w:eastAsia="en-US" w:bidi="en-US"/>
      </w:rPr>
    </w:lvl>
  </w:abstractNum>
  <w:abstractNum w:abstractNumId="77">
    <w:nsid w:val="7DEC2089"/>
    <w:multiLevelType w:val="multilevel"/>
    <w:tmpl w:val="7DEC2089"/>
    <w:lvl w:ilvl="0" w:tentative="0">
      <w:start w:val="1"/>
      <w:numFmt w:val="upperLetter"/>
      <w:lvlText w:val="%1."/>
      <w:lvlJc w:val="left"/>
      <w:pPr>
        <w:ind w:left="525" w:hanging="226"/>
        <w:jc w:val="left"/>
      </w:pPr>
      <w:rPr>
        <w:rFonts w:hint="default" w:ascii="Calibri" w:hAnsi="Calibri" w:eastAsia="Calibri" w:cs="Calibri"/>
        <w:spacing w:val="0"/>
        <w:w w:val="100"/>
        <w:sz w:val="21"/>
        <w:szCs w:val="21"/>
        <w:lang w:val="en-US" w:eastAsia="en-US" w:bidi="en-US"/>
      </w:rPr>
    </w:lvl>
    <w:lvl w:ilvl="1" w:tentative="0">
      <w:start w:val="0"/>
      <w:numFmt w:val="bullet"/>
      <w:lvlText w:val="•"/>
      <w:lvlJc w:val="left"/>
      <w:pPr>
        <w:ind w:left="1508" w:hanging="226"/>
      </w:pPr>
      <w:rPr>
        <w:rFonts w:hint="default"/>
        <w:lang w:val="en-US" w:eastAsia="en-US" w:bidi="en-US"/>
      </w:rPr>
    </w:lvl>
    <w:lvl w:ilvl="2" w:tentative="0">
      <w:start w:val="0"/>
      <w:numFmt w:val="bullet"/>
      <w:lvlText w:val="•"/>
      <w:lvlJc w:val="left"/>
      <w:pPr>
        <w:ind w:left="2497" w:hanging="226"/>
      </w:pPr>
      <w:rPr>
        <w:rFonts w:hint="default"/>
        <w:lang w:val="en-US" w:eastAsia="en-US" w:bidi="en-US"/>
      </w:rPr>
    </w:lvl>
    <w:lvl w:ilvl="3" w:tentative="0">
      <w:start w:val="0"/>
      <w:numFmt w:val="bullet"/>
      <w:lvlText w:val="•"/>
      <w:lvlJc w:val="left"/>
      <w:pPr>
        <w:ind w:left="3485" w:hanging="226"/>
      </w:pPr>
      <w:rPr>
        <w:rFonts w:hint="default"/>
        <w:lang w:val="en-US" w:eastAsia="en-US" w:bidi="en-US"/>
      </w:rPr>
    </w:lvl>
    <w:lvl w:ilvl="4" w:tentative="0">
      <w:start w:val="0"/>
      <w:numFmt w:val="bullet"/>
      <w:lvlText w:val="•"/>
      <w:lvlJc w:val="left"/>
      <w:pPr>
        <w:ind w:left="4474" w:hanging="226"/>
      </w:pPr>
      <w:rPr>
        <w:rFonts w:hint="default"/>
        <w:lang w:val="en-US" w:eastAsia="en-US" w:bidi="en-US"/>
      </w:rPr>
    </w:lvl>
    <w:lvl w:ilvl="5" w:tentative="0">
      <w:start w:val="0"/>
      <w:numFmt w:val="bullet"/>
      <w:lvlText w:val="•"/>
      <w:lvlJc w:val="left"/>
      <w:pPr>
        <w:ind w:left="5463" w:hanging="226"/>
      </w:pPr>
      <w:rPr>
        <w:rFonts w:hint="default"/>
        <w:lang w:val="en-US" w:eastAsia="en-US" w:bidi="en-US"/>
      </w:rPr>
    </w:lvl>
    <w:lvl w:ilvl="6" w:tentative="0">
      <w:start w:val="0"/>
      <w:numFmt w:val="bullet"/>
      <w:lvlText w:val="•"/>
      <w:lvlJc w:val="left"/>
      <w:pPr>
        <w:ind w:left="6451" w:hanging="226"/>
      </w:pPr>
      <w:rPr>
        <w:rFonts w:hint="default"/>
        <w:lang w:val="en-US" w:eastAsia="en-US" w:bidi="en-US"/>
      </w:rPr>
    </w:lvl>
    <w:lvl w:ilvl="7" w:tentative="0">
      <w:start w:val="0"/>
      <w:numFmt w:val="bullet"/>
      <w:lvlText w:val="•"/>
      <w:lvlJc w:val="left"/>
      <w:pPr>
        <w:ind w:left="7440" w:hanging="226"/>
      </w:pPr>
      <w:rPr>
        <w:rFonts w:hint="default"/>
        <w:lang w:val="en-US" w:eastAsia="en-US" w:bidi="en-US"/>
      </w:rPr>
    </w:lvl>
    <w:lvl w:ilvl="8" w:tentative="0">
      <w:start w:val="0"/>
      <w:numFmt w:val="bullet"/>
      <w:lvlText w:val="•"/>
      <w:lvlJc w:val="left"/>
      <w:pPr>
        <w:ind w:left="8429" w:hanging="226"/>
      </w:pPr>
      <w:rPr>
        <w:rFonts w:hint="default"/>
        <w:lang w:val="en-US" w:eastAsia="en-US" w:bidi="en-US"/>
      </w:rPr>
    </w:lvl>
  </w:abstractNum>
  <w:num w:numId="1">
    <w:abstractNumId w:val="32"/>
  </w:num>
  <w:num w:numId="2">
    <w:abstractNumId w:val="21"/>
  </w:num>
  <w:num w:numId="3">
    <w:abstractNumId w:val="63"/>
  </w:num>
  <w:num w:numId="4">
    <w:abstractNumId w:val="17"/>
  </w:num>
  <w:num w:numId="5">
    <w:abstractNumId w:val="13"/>
  </w:num>
  <w:num w:numId="6">
    <w:abstractNumId w:val="35"/>
  </w:num>
  <w:num w:numId="7">
    <w:abstractNumId w:val="47"/>
  </w:num>
  <w:num w:numId="8">
    <w:abstractNumId w:val="71"/>
  </w:num>
  <w:num w:numId="9">
    <w:abstractNumId w:val="33"/>
  </w:num>
  <w:num w:numId="10">
    <w:abstractNumId w:val="5"/>
  </w:num>
  <w:num w:numId="11">
    <w:abstractNumId w:val="48"/>
  </w:num>
  <w:num w:numId="12">
    <w:abstractNumId w:val="64"/>
  </w:num>
  <w:num w:numId="13">
    <w:abstractNumId w:val="20"/>
  </w:num>
  <w:num w:numId="14">
    <w:abstractNumId w:val="60"/>
  </w:num>
  <w:num w:numId="15">
    <w:abstractNumId w:val="28"/>
  </w:num>
  <w:num w:numId="16">
    <w:abstractNumId w:val="46"/>
  </w:num>
  <w:num w:numId="17">
    <w:abstractNumId w:val="24"/>
  </w:num>
  <w:num w:numId="18">
    <w:abstractNumId w:val="23"/>
  </w:num>
  <w:num w:numId="19">
    <w:abstractNumId w:val="7"/>
  </w:num>
  <w:num w:numId="20">
    <w:abstractNumId w:val="58"/>
  </w:num>
  <w:num w:numId="21">
    <w:abstractNumId w:val="67"/>
  </w:num>
  <w:num w:numId="22">
    <w:abstractNumId w:val="38"/>
  </w:num>
  <w:num w:numId="23">
    <w:abstractNumId w:val="57"/>
  </w:num>
  <w:num w:numId="24">
    <w:abstractNumId w:val="10"/>
  </w:num>
  <w:num w:numId="25">
    <w:abstractNumId w:val="76"/>
  </w:num>
  <w:num w:numId="26">
    <w:abstractNumId w:val="74"/>
  </w:num>
  <w:num w:numId="27">
    <w:abstractNumId w:val="16"/>
  </w:num>
  <w:num w:numId="28">
    <w:abstractNumId w:val="68"/>
  </w:num>
  <w:num w:numId="29">
    <w:abstractNumId w:val="6"/>
  </w:num>
  <w:num w:numId="30">
    <w:abstractNumId w:val="54"/>
  </w:num>
  <w:num w:numId="31">
    <w:abstractNumId w:val="2"/>
  </w:num>
  <w:num w:numId="32">
    <w:abstractNumId w:val="62"/>
  </w:num>
  <w:num w:numId="33">
    <w:abstractNumId w:val="77"/>
  </w:num>
  <w:num w:numId="34">
    <w:abstractNumId w:val="0"/>
  </w:num>
  <w:num w:numId="35">
    <w:abstractNumId w:val="45"/>
  </w:num>
  <w:num w:numId="36">
    <w:abstractNumId w:val="61"/>
  </w:num>
  <w:num w:numId="37">
    <w:abstractNumId w:val="30"/>
  </w:num>
  <w:num w:numId="38">
    <w:abstractNumId w:val="25"/>
  </w:num>
  <w:num w:numId="39">
    <w:abstractNumId w:val="50"/>
  </w:num>
  <w:num w:numId="40">
    <w:abstractNumId w:val="75"/>
  </w:num>
  <w:num w:numId="41">
    <w:abstractNumId w:val="15"/>
  </w:num>
  <w:num w:numId="42">
    <w:abstractNumId w:val="4"/>
  </w:num>
  <w:num w:numId="43">
    <w:abstractNumId w:val="14"/>
  </w:num>
  <w:num w:numId="44">
    <w:abstractNumId w:val="65"/>
  </w:num>
  <w:num w:numId="45">
    <w:abstractNumId w:val="1"/>
  </w:num>
  <w:num w:numId="46">
    <w:abstractNumId w:val="42"/>
  </w:num>
  <w:num w:numId="47">
    <w:abstractNumId w:val="3"/>
  </w:num>
  <w:num w:numId="48">
    <w:abstractNumId w:val="66"/>
  </w:num>
  <w:num w:numId="49">
    <w:abstractNumId w:val="72"/>
  </w:num>
  <w:num w:numId="50">
    <w:abstractNumId w:val="59"/>
  </w:num>
  <w:num w:numId="51">
    <w:abstractNumId w:val="51"/>
  </w:num>
  <w:num w:numId="52">
    <w:abstractNumId w:val="69"/>
  </w:num>
  <w:num w:numId="53">
    <w:abstractNumId w:val="36"/>
  </w:num>
  <w:num w:numId="54">
    <w:abstractNumId w:val="37"/>
  </w:num>
  <w:num w:numId="55">
    <w:abstractNumId w:val="22"/>
  </w:num>
  <w:num w:numId="56">
    <w:abstractNumId w:val="52"/>
  </w:num>
  <w:num w:numId="57">
    <w:abstractNumId w:val="43"/>
  </w:num>
  <w:num w:numId="58">
    <w:abstractNumId w:val="27"/>
  </w:num>
  <w:num w:numId="59">
    <w:abstractNumId w:val="44"/>
  </w:num>
  <w:num w:numId="60">
    <w:abstractNumId w:val="12"/>
  </w:num>
  <w:num w:numId="61">
    <w:abstractNumId w:val="56"/>
  </w:num>
  <w:num w:numId="62">
    <w:abstractNumId w:val="39"/>
  </w:num>
  <w:num w:numId="63">
    <w:abstractNumId w:val="53"/>
  </w:num>
  <w:num w:numId="64">
    <w:abstractNumId w:val="34"/>
  </w:num>
  <w:num w:numId="65">
    <w:abstractNumId w:val="18"/>
  </w:num>
  <w:num w:numId="66">
    <w:abstractNumId w:val="40"/>
  </w:num>
  <w:num w:numId="67">
    <w:abstractNumId w:val="11"/>
  </w:num>
  <w:num w:numId="68">
    <w:abstractNumId w:val="55"/>
  </w:num>
  <w:num w:numId="69">
    <w:abstractNumId w:val="9"/>
  </w:num>
  <w:num w:numId="70">
    <w:abstractNumId w:val="29"/>
  </w:num>
  <w:num w:numId="71">
    <w:abstractNumId w:val="49"/>
  </w:num>
  <w:num w:numId="72">
    <w:abstractNumId w:val="31"/>
  </w:num>
  <w:num w:numId="73">
    <w:abstractNumId w:val="41"/>
  </w:num>
  <w:num w:numId="74">
    <w:abstractNumId w:val="70"/>
  </w:num>
  <w:num w:numId="75">
    <w:abstractNumId w:val="26"/>
  </w:num>
  <w:num w:numId="76">
    <w:abstractNumId w:val="19"/>
  </w:num>
  <w:num w:numId="77">
    <w:abstractNumId w:val="8"/>
  </w:num>
  <w:num w:numId="78">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E1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300"/>
      <w:outlineLvl w:val="1"/>
    </w:pPr>
    <w:rPr>
      <w:rFonts w:ascii="宋体" w:hAnsi="宋体" w:eastAsia="宋体" w:cs="宋体"/>
      <w:b/>
      <w:bCs/>
      <w:sz w:val="44"/>
      <w:szCs w:val="44"/>
      <w:lang w:val="en-US" w:eastAsia="en-US" w:bidi="en-US"/>
    </w:rPr>
  </w:style>
  <w:style w:type="paragraph" w:styleId="3">
    <w:name w:val="heading 2"/>
    <w:basedOn w:val="1"/>
    <w:next w:val="1"/>
    <w:qFormat/>
    <w:uiPriority w:val="1"/>
    <w:pPr>
      <w:spacing w:line="436" w:lineRule="exact"/>
      <w:ind w:right="1298"/>
      <w:jc w:val="center"/>
      <w:outlineLvl w:val="2"/>
    </w:pPr>
    <w:rPr>
      <w:rFonts w:ascii="宋体" w:hAnsi="宋体" w:eastAsia="宋体" w:cs="宋体"/>
      <w:b/>
      <w:bCs/>
      <w:sz w:val="40"/>
      <w:szCs w:val="40"/>
      <w:lang w:val="en-US" w:eastAsia="en-US" w:bidi="en-US"/>
    </w:rPr>
  </w:style>
  <w:style w:type="paragraph" w:styleId="4">
    <w:name w:val="heading 3"/>
    <w:basedOn w:val="1"/>
    <w:next w:val="1"/>
    <w:qFormat/>
    <w:uiPriority w:val="1"/>
    <w:pPr>
      <w:spacing w:before="284"/>
      <w:ind w:left="271"/>
      <w:outlineLvl w:val="3"/>
    </w:pPr>
    <w:rPr>
      <w:rFonts w:ascii="Courier New" w:hAnsi="Courier New" w:eastAsia="Courier New" w:cs="Courier New"/>
      <w:sz w:val="30"/>
      <w:szCs w:val="30"/>
      <w:lang w:val="en-US" w:eastAsia="en-US" w:bidi="en-US"/>
    </w:rPr>
  </w:style>
  <w:style w:type="paragraph" w:styleId="5">
    <w:name w:val="heading 4"/>
    <w:basedOn w:val="1"/>
    <w:next w:val="1"/>
    <w:qFormat/>
    <w:uiPriority w:val="1"/>
    <w:pPr>
      <w:ind w:left="725" w:hanging="426"/>
      <w:outlineLvl w:val="4"/>
    </w:pPr>
    <w:rPr>
      <w:rFonts w:ascii="宋体" w:hAnsi="宋体" w:eastAsia="宋体" w:cs="宋体"/>
      <w:b/>
      <w:bCs/>
      <w:sz w:val="24"/>
      <w:szCs w:val="24"/>
      <w:lang w:val="en-US" w:eastAsia="en-US" w:bidi="en-US"/>
    </w:rPr>
  </w:style>
  <w:style w:type="paragraph" w:styleId="6">
    <w:name w:val="heading 5"/>
    <w:basedOn w:val="1"/>
    <w:next w:val="1"/>
    <w:qFormat/>
    <w:uiPriority w:val="1"/>
    <w:pPr>
      <w:ind w:left="725"/>
      <w:outlineLvl w:val="5"/>
    </w:pPr>
    <w:rPr>
      <w:rFonts w:ascii="Calibri Light" w:hAnsi="Calibri Light" w:eastAsia="Calibri Light" w:cs="Calibri Light"/>
      <w:sz w:val="24"/>
      <w:szCs w:val="24"/>
      <w:lang w:val="en-US" w:eastAsia="en-US" w:bidi="en-US"/>
    </w:rPr>
  </w:style>
  <w:style w:type="paragraph" w:styleId="7">
    <w:name w:val="heading 6"/>
    <w:basedOn w:val="1"/>
    <w:next w:val="1"/>
    <w:qFormat/>
    <w:uiPriority w:val="1"/>
    <w:pPr>
      <w:ind w:left="300"/>
      <w:outlineLvl w:val="6"/>
    </w:pPr>
    <w:rPr>
      <w:rFonts w:ascii="宋体" w:hAnsi="宋体" w:eastAsia="宋体" w:cs="宋体"/>
      <w:b/>
      <w:bCs/>
      <w:sz w:val="21"/>
      <w:szCs w:val="21"/>
      <w:lang w:val="en-US" w:eastAsia="en-US" w:bidi="en-US"/>
    </w:rPr>
  </w:style>
  <w:style w:type="character" w:default="1" w:styleId="11">
    <w:name w:val="Default Paragraph Font"/>
    <w:semiHidden/>
    <w:unhideWhenUsed/>
    <w:uiPriority w:val="1"/>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Body Text"/>
    <w:basedOn w:val="1"/>
    <w:qFormat/>
    <w:uiPriority w:val="1"/>
    <w:rPr>
      <w:rFonts w:ascii="宋体" w:hAnsi="宋体" w:eastAsia="宋体" w:cs="宋体"/>
      <w:sz w:val="21"/>
      <w:szCs w:val="21"/>
      <w:lang w:val="en-US" w:eastAsia="en-US" w:bidi="en-US"/>
    </w:rPr>
  </w:style>
  <w:style w:type="paragraph" w:styleId="9">
    <w:name w:val="toc 1"/>
    <w:basedOn w:val="1"/>
    <w:next w:val="1"/>
    <w:qFormat/>
    <w:uiPriority w:val="1"/>
    <w:pPr>
      <w:spacing w:before="199"/>
      <w:ind w:right="1794"/>
      <w:jc w:val="right"/>
    </w:pPr>
    <w:rPr>
      <w:rFonts w:ascii="宋体" w:hAnsi="宋体" w:eastAsia="宋体" w:cs="宋体"/>
      <w:sz w:val="21"/>
      <w:szCs w:val="21"/>
      <w:lang w:val="en-US" w:eastAsia="en-US" w:bidi="en-US"/>
    </w:rPr>
  </w:style>
  <w:style w:type="paragraph" w:styleId="10">
    <w:name w:val="toc 2"/>
    <w:basedOn w:val="1"/>
    <w:next w:val="1"/>
    <w:qFormat/>
    <w:uiPriority w:val="1"/>
    <w:pPr>
      <w:spacing w:before="199"/>
      <w:ind w:left="720"/>
    </w:pPr>
    <w:rPr>
      <w:rFonts w:ascii="宋体" w:hAnsi="宋体" w:eastAsia="宋体" w:cs="宋体"/>
      <w:sz w:val="21"/>
      <w:szCs w:val="21"/>
      <w:lang w:val="en-US" w:eastAsia="en-US" w:bidi="en-US"/>
    </w:rPr>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ind w:left="725" w:hanging="426"/>
    </w:pPr>
    <w:rPr>
      <w:rFonts w:ascii="宋体" w:hAnsi="宋体" w:eastAsia="宋体" w:cs="宋体"/>
      <w:lang w:val="en-US" w:eastAsia="en-US" w:bidi="en-US"/>
    </w:rPr>
  </w:style>
  <w:style w:type="paragraph" w:customStyle="1" w:styleId="15">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2019-01-05T03:10:00Z</dcterms:created>
  <dc:creator>ZM</dc:creator>
  <cp:lastModifiedBy>1126</cp:lastModifiedBy>
  <dcterms:modified xsi:type="dcterms:W3CDTF">2019-01-05T03:13:31Z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Microsoft® Word 2016</vt:lpwstr>
  </property>
  <property fmtid="{D5CDD505-2E9C-101B-9397-08002B2CF9AE}" pid="4" name="LastSaved">
    <vt:filetime>2019-01-05T00:00:00Z</vt:filetime>
  </property>
  <property fmtid="{D5CDD505-2E9C-101B-9397-08002B2CF9AE}" pid="5" name="KSOProductBuildVer">
    <vt:lpwstr>2052-11.1.0.8214</vt:lpwstr>
  </property>
</Properties>
</file>